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FE3AAF" w14:textId="77777777" w:rsidR="00F360D6" w:rsidRPr="00E17CF9" w:rsidRDefault="00000000">
      <w:pPr>
        <w:pStyle w:val="Heading2"/>
        <w:rPr>
          <w:rFonts w:ascii="Arial" w:hAnsi="Arial" w:cs="Arial"/>
          <w:sz w:val="24"/>
          <w:szCs w:val="24"/>
        </w:rPr>
      </w:pPr>
      <w:r w:rsidRPr="00E17CF9">
        <w:rPr>
          <w:rFonts w:ascii="Arial" w:hAnsi="Arial" w:cs="Arial"/>
          <w:sz w:val="24"/>
          <w:szCs w:val="24"/>
        </w:rPr>
        <w:t>Page 1</w:t>
      </w:r>
    </w:p>
    <w:p w14:paraId="0558EC57" w14:textId="0E4868A4" w:rsidR="00A154B6" w:rsidRPr="00E17CF9" w:rsidRDefault="00000000">
      <w:pPr>
        <w:rPr>
          <w:rFonts w:ascii="Arial" w:hAnsi="Arial" w:cs="Arial"/>
          <w:sz w:val="24"/>
          <w:szCs w:val="24"/>
        </w:rPr>
      </w:pPr>
      <w:r w:rsidRPr="00E17CF9">
        <w:rPr>
          <w:rFonts w:ascii="Arial" w:hAnsi="Arial" w:cs="Arial"/>
          <w:sz w:val="24"/>
          <w:szCs w:val="24"/>
        </w:rPr>
        <w:t>TABLE OF CONTENTS</w:t>
      </w:r>
      <w:r w:rsidRPr="00E17CF9">
        <w:rPr>
          <w:rFonts w:ascii="Arial" w:hAnsi="Arial" w:cs="Arial"/>
          <w:sz w:val="24"/>
          <w:szCs w:val="24"/>
        </w:rPr>
        <w:br/>
      </w:r>
      <w:r w:rsidRPr="00E17CF9">
        <w:rPr>
          <w:rFonts w:ascii="Arial" w:hAnsi="Arial" w:cs="Arial"/>
          <w:sz w:val="24"/>
          <w:szCs w:val="24"/>
        </w:rPr>
        <w:br/>
        <w:t>TO CUT RIGHT OR LEFT HAND THREADS</w:t>
      </w:r>
      <w:r w:rsidRPr="00E17CF9">
        <w:rPr>
          <w:rFonts w:ascii="Arial" w:hAnsi="Arial" w:cs="Arial"/>
          <w:sz w:val="24"/>
          <w:szCs w:val="24"/>
        </w:rPr>
        <w:br/>
        <w:t>USING THE REVERSING BLOCK</w:t>
      </w:r>
      <w:r w:rsidRPr="00E17CF9">
        <w:rPr>
          <w:rFonts w:ascii="Arial" w:hAnsi="Arial" w:cs="Arial"/>
          <w:sz w:val="24"/>
          <w:szCs w:val="24"/>
        </w:rPr>
        <w:br/>
      </w:r>
      <w:r w:rsidRPr="00E17CF9">
        <w:rPr>
          <w:rFonts w:ascii="Arial" w:hAnsi="Arial" w:cs="Arial"/>
          <w:sz w:val="24"/>
          <w:szCs w:val="24"/>
        </w:rPr>
        <w:br/>
        <w:t>SUPPORTING WITH THE THREADING SPINDLE</w:t>
      </w:r>
      <w:r w:rsidRPr="00E17CF9">
        <w:rPr>
          <w:rFonts w:ascii="Arial" w:hAnsi="Arial" w:cs="Arial"/>
          <w:sz w:val="24"/>
          <w:szCs w:val="24"/>
        </w:rPr>
        <w:br/>
        <w:t>DRILLING WITH THE THREADING SPINDLE</w:t>
      </w:r>
      <w:r w:rsidRPr="00E17CF9">
        <w:rPr>
          <w:rFonts w:ascii="Arial" w:hAnsi="Arial" w:cs="Arial"/>
          <w:sz w:val="24"/>
          <w:szCs w:val="24"/>
        </w:rPr>
        <w:br/>
        <w:t>CAPACITY - REGULAR &amp; OVERSIZE MACHINE</w:t>
      </w:r>
      <w:r w:rsidRPr="00E17CF9">
        <w:rPr>
          <w:rFonts w:ascii="Arial" w:hAnsi="Arial" w:cs="Arial"/>
          <w:sz w:val="24"/>
          <w:szCs w:val="24"/>
        </w:rPr>
        <w:br/>
        <w:t>GENERAL INFORMATION</w:t>
      </w:r>
      <w:r w:rsidRPr="00E17CF9">
        <w:rPr>
          <w:rFonts w:ascii="Arial" w:hAnsi="Arial" w:cs="Arial"/>
          <w:sz w:val="24"/>
          <w:szCs w:val="24"/>
        </w:rPr>
        <w:br/>
      </w:r>
      <w:r w:rsidRPr="00E17CF9">
        <w:rPr>
          <w:rFonts w:ascii="Arial" w:hAnsi="Arial" w:cs="Arial"/>
          <w:sz w:val="24"/>
          <w:szCs w:val="24"/>
        </w:rPr>
        <w:br/>
        <w:t>CAMS</w:t>
      </w:r>
      <w:r w:rsidRPr="00E17CF9">
        <w:rPr>
          <w:rFonts w:ascii="Arial" w:hAnsi="Arial" w:cs="Arial"/>
          <w:sz w:val="24"/>
          <w:szCs w:val="24"/>
        </w:rPr>
        <w:br/>
      </w:r>
      <w:r w:rsidRPr="00E17CF9">
        <w:rPr>
          <w:rFonts w:ascii="Arial" w:hAnsi="Arial" w:cs="Arial"/>
          <w:sz w:val="24"/>
          <w:szCs w:val="24"/>
        </w:rPr>
        <w:br/>
        <w:t>GEARS</w:t>
      </w:r>
      <w:r w:rsidRPr="00E17CF9">
        <w:rPr>
          <w:rFonts w:ascii="Arial" w:hAnsi="Arial" w:cs="Arial"/>
          <w:sz w:val="24"/>
          <w:szCs w:val="24"/>
        </w:rPr>
        <w:br/>
      </w:r>
      <w:r w:rsidRPr="00E17CF9">
        <w:rPr>
          <w:rFonts w:ascii="Arial" w:hAnsi="Arial" w:cs="Arial"/>
          <w:sz w:val="24"/>
          <w:szCs w:val="24"/>
        </w:rPr>
        <w:br/>
        <w:t>DECIMAL CONVERSION CHART</w:t>
      </w:r>
      <w:r w:rsidRPr="00E17CF9">
        <w:rPr>
          <w:rFonts w:ascii="Arial" w:hAnsi="Arial" w:cs="Arial"/>
          <w:sz w:val="24"/>
          <w:szCs w:val="24"/>
        </w:rPr>
        <w:br/>
      </w:r>
      <w:r w:rsidRPr="00E17CF9">
        <w:rPr>
          <w:rFonts w:ascii="Arial" w:hAnsi="Arial" w:cs="Arial"/>
          <w:sz w:val="24"/>
          <w:szCs w:val="24"/>
        </w:rPr>
        <w:br/>
        <w:t>FORM TOOL CHARTS</w:t>
      </w:r>
      <w:r w:rsidRPr="00E17CF9">
        <w:rPr>
          <w:rFonts w:ascii="Arial" w:hAnsi="Arial" w:cs="Arial"/>
          <w:sz w:val="24"/>
          <w:szCs w:val="24"/>
        </w:rPr>
        <w:br/>
      </w:r>
      <w:r w:rsidRPr="00E17CF9">
        <w:rPr>
          <w:rFonts w:ascii="Arial" w:hAnsi="Arial" w:cs="Arial"/>
          <w:sz w:val="24"/>
          <w:szCs w:val="24"/>
        </w:rPr>
        <w:br/>
        <w:t>SIZING TOOL CHARTS</w:t>
      </w:r>
      <w:r w:rsidRPr="00E17CF9">
        <w:rPr>
          <w:rFonts w:ascii="Arial" w:hAnsi="Arial" w:cs="Arial"/>
          <w:sz w:val="24"/>
          <w:szCs w:val="24"/>
        </w:rPr>
        <w:br/>
      </w:r>
      <w:r w:rsidRPr="00E17CF9">
        <w:rPr>
          <w:rFonts w:ascii="Arial" w:hAnsi="Arial" w:cs="Arial"/>
          <w:sz w:val="24"/>
          <w:szCs w:val="24"/>
        </w:rPr>
        <w:br/>
        <w:t>PRINCIPAL DIMENSIONS</w:t>
      </w:r>
      <w:r w:rsidRPr="00E17CF9">
        <w:rPr>
          <w:rFonts w:ascii="Arial" w:hAnsi="Arial" w:cs="Arial"/>
          <w:sz w:val="24"/>
          <w:szCs w:val="24"/>
        </w:rPr>
        <w:br/>
      </w:r>
      <w:r w:rsidRPr="00E17CF9">
        <w:rPr>
          <w:rFonts w:ascii="Arial" w:hAnsi="Arial" w:cs="Arial"/>
          <w:sz w:val="24"/>
          <w:szCs w:val="24"/>
        </w:rPr>
        <w:br/>
        <w:t>CYCLE TIME AND FEED GEAR TABLE:</w:t>
      </w:r>
      <w:r w:rsidR="00A154B6" w:rsidRPr="00E17CF9">
        <w:rPr>
          <w:rFonts w:ascii="Arial" w:hAnsi="Arial" w:cs="Arial"/>
          <w:sz w:val="24"/>
          <w:szCs w:val="24"/>
        </w:rPr>
        <w:t xml:space="preserve"> </w:t>
      </w:r>
      <w:r w:rsidR="00A154B6" w:rsidRPr="00E17CF9">
        <w:rPr>
          <w:rFonts w:ascii="Arial" w:hAnsi="Arial" w:cs="Arial"/>
          <w:sz w:val="24"/>
          <w:szCs w:val="24"/>
        </w:rPr>
        <w:tab/>
      </w:r>
      <w:r w:rsidR="00A154B6" w:rsidRPr="00E17CF9">
        <w:rPr>
          <w:rFonts w:ascii="Arial" w:hAnsi="Arial" w:cs="Arial"/>
          <w:sz w:val="24"/>
          <w:szCs w:val="24"/>
        </w:rPr>
        <w:tab/>
      </w:r>
      <w:r w:rsidR="00A154B6" w:rsidRPr="00E17CF9">
        <w:rPr>
          <w:rFonts w:ascii="Arial" w:hAnsi="Arial" w:cs="Arial"/>
          <w:sz w:val="24"/>
          <w:szCs w:val="24"/>
        </w:rPr>
        <w:tab/>
      </w:r>
      <w:r w:rsidR="00A154B6" w:rsidRPr="00E17CF9">
        <w:rPr>
          <w:rFonts w:ascii="Arial" w:hAnsi="Arial" w:cs="Arial"/>
          <w:sz w:val="24"/>
          <w:szCs w:val="24"/>
        </w:rPr>
        <w:tab/>
      </w:r>
      <w:r w:rsidR="00A154B6" w:rsidRPr="00E17CF9">
        <w:rPr>
          <w:rFonts w:ascii="Arial" w:hAnsi="Arial" w:cs="Arial"/>
          <w:sz w:val="24"/>
          <w:szCs w:val="24"/>
        </w:rPr>
        <w:tab/>
      </w:r>
      <w:r w:rsidRPr="00E17CF9">
        <w:rPr>
          <w:rFonts w:ascii="Arial" w:hAnsi="Arial" w:cs="Arial"/>
          <w:sz w:val="24"/>
          <w:szCs w:val="24"/>
        </w:rPr>
        <w:t>75</w:t>
      </w:r>
      <w:r w:rsidR="00A154B6" w:rsidRPr="00E17CF9">
        <w:rPr>
          <w:rFonts w:ascii="Arial" w:hAnsi="Arial" w:cs="Arial"/>
          <w:sz w:val="24"/>
          <w:szCs w:val="24"/>
        </w:rPr>
        <w:t xml:space="preserve"> Cycle</w:t>
      </w:r>
      <w:r w:rsidR="00A154B6" w:rsidRPr="00E17CF9">
        <w:rPr>
          <w:rFonts w:ascii="Arial" w:hAnsi="Arial" w:cs="Arial"/>
          <w:sz w:val="24"/>
          <w:szCs w:val="24"/>
        </w:rPr>
        <w:tab/>
        <w:t>116</w:t>
      </w:r>
      <w:r w:rsidRPr="00E17CF9">
        <w:rPr>
          <w:rFonts w:ascii="Arial" w:hAnsi="Arial" w:cs="Arial"/>
          <w:sz w:val="24"/>
          <w:szCs w:val="24"/>
        </w:rPr>
        <w:br/>
      </w:r>
      <w:r w:rsidR="00A154B6" w:rsidRPr="00E17CF9">
        <w:rPr>
          <w:rFonts w:ascii="Arial" w:hAnsi="Arial" w:cs="Arial"/>
          <w:sz w:val="24"/>
          <w:szCs w:val="24"/>
        </w:rPr>
        <w:tab/>
      </w:r>
      <w:r w:rsidR="00A154B6" w:rsidRPr="00E17CF9">
        <w:rPr>
          <w:rFonts w:ascii="Arial" w:hAnsi="Arial" w:cs="Arial"/>
          <w:sz w:val="24"/>
          <w:szCs w:val="24"/>
        </w:rPr>
        <w:tab/>
      </w:r>
      <w:r w:rsidR="00A154B6" w:rsidRPr="00E17CF9">
        <w:rPr>
          <w:rFonts w:ascii="Arial" w:hAnsi="Arial" w:cs="Arial"/>
          <w:sz w:val="24"/>
          <w:szCs w:val="24"/>
        </w:rPr>
        <w:tab/>
      </w:r>
      <w:r w:rsidR="00A154B6" w:rsidRPr="00E17CF9">
        <w:rPr>
          <w:rFonts w:ascii="Arial" w:hAnsi="Arial" w:cs="Arial"/>
          <w:sz w:val="24"/>
          <w:szCs w:val="24"/>
        </w:rPr>
        <w:tab/>
      </w:r>
      <w:r w:rsidR="00A154B6" w:rsidRPr="00E17CF9">
        <w:rPr>
          <w:rFonts w:ascii="Arial" w:hAnsi="Arial" w:cs="Arial"/>
          <w:sz w:val="24"/>
          <w:szCs w:val="24"/>
        </w:rPr>
        <w:tab/>
      </w:r>
      <w:r w:rsidR="00A154B6" w:rsidRPr="00E17CF9">
        <w:rPr>
          <w:rFonts w:ascii="Arial" w:hAnsi="Arial" w:cs="Arial"/>
          <w:sz w:val="24"/>
          <w:szCs w:val="24"/>
        </w:rPr>
        <w:tab/>
      </w:r>
      <w:r w:rsidR="00A154B6" w:rsidRPr="00E17CF9">
        <w:rPr>
          <w:rFonts w:ascii="Arial" w:hAnsi="Arial" w:cs="Arial"/>
          <w:sz w:val="24"/>
          <w:szCs w:val="24"/>
        </w:rPr>
        <w:tab/>
      </w:r>
      <w:r w:rsidR="00A154B6" w:rsidRPr="00E17CF9">
        <w:rPr>
          <w:rFonts w:ascii="Arial" w:hAnsi="Arial" w:cs="Arial"/>
          <w:sz w:val="24"/>
          <w:szCs w:val="24"/>
        </w:rPr>
        <w:tab/>
      </w:r>
      <w:r w:rsidR="00A154B6" w:rsidRPr="00E17CF9">
        <w:rPr>
          <w:rFonts w:ascii="Arial" w:hAnsi="Arial" w:cs="Arial"/>
          <w:sz w:val="24"/>
          <w:szCs w:val="24"/>
        </w:rPr>
        <w:tab/>
      </w:r>
      <w:r w:rsidR="00A154B6" w:rsidRPr="00E17CF9">
        <w:rPr>
          <w:rFonts w:ascii="Arial" w:hAnsi="Arial" w:cs="Arial"/>
          <w:sz w:val="24"/>
          <w:szCs w:val="24"/>
        </w:rPr>
        <w:tab/>
        <w:t>60 Cycle</w:t>
      </w:r>
      <w:r w:rsidR="00A154B6" w:rsidRPr="00E17CF9">
        <w:rPr>
          <w:rFonts w:ascii="Arial" w:hAnsi="Arial" w:cs="Arial"/>
          <w:sz w:val="24"/>
          <w:szCs w:val="24"/>
        </w:rPr>
        <w:tab/>
        <w:t>120</w:t>
      </w:r>
      <w:r w:rsidR="00A154B6" w:rsidRPr="00E17CF9">
        <w:rPr>
          <w:rFonts w:ascii="Arial" w:hAnsi="Arial" w:cs="Arial"/>
          <w:sz w:val="24"/>
          <w:szCs w:val="24"/>
        </w:rPr>
        <w:tab/>
      </w:r>
      <w:r w:rsidR="00A154B6" w:rsidRPr="00E17CF9">
        <w:rPr>
          <w:rFonts w:ascii="Arial" w:hAnsi="Arial" w:cs="Arial"/>
          <w:sz w:val="24"/>
          <w:szCs w:val="24"/>
        </w:rPr>
        <w:tab/>
      </w:r>
      <w:r w:rsidR="00A154B6" w:rsidRPr="00E17CF9">
        <w:rPr>
          <w:rFonts w:ascii="Arial" w:hAnsi="Arial" w:cs="Arial"/>
          <w:sz w:val="24"/>
          <w:szCs w:val="24"/>
        </w:rPr>
        <w:tab/>
      </w:r>
      <w:r w:rsidR="00A154B6" w:rsidRPr="00E17CF9">
        <w:rPr>
          <w:rFonts w:ascii="Arial" w:hAnsi="Arial" w:cs="Arial"/>
          <w:sz w:val="24"/>
          <w:szCs w:val="24"/>
        </w:rPr>
        <w:tab/>
      </w:r>
      <w:r w:rsidR="00A154B6" w:rsidRPr="00E17CF9">
        <w:rPr>
          <w:rFonts w:ascii="Arial" w:hAnsi="Arial" w:cs="Arial"/>
          <w:sz w:val="24"/>
          <w:szCs w:val="24"/>
        </w:rPr>
        <w:tab/>
      </w:r>
      <w:r w:rsidR="00A154B6" w:rsidRPr="00E17CF9">
        <w:rPr>
          <w:rFonts w:ascii="Arial" w:hAnsi="Arial" w:cs="Arial"/>
          <w:sz w:val="24"/>
          <w:szCs w:val="24"/>
        </w:rPr>
        <w:tab/>
      </w:r>
      <w:r w:rsidR="00A154B6" w:rsidRPr="00E17CF9">
        <w:rPr>
          <w:rFonts w:ascii="Arial" w:hAnsi="Arial" w:cs="Arial"/>
          <w:sz w:val="24"/>
          <w:szCs w:val="24"/>
        </w:rPr>
        <w:tab/>
      </w:r>
      <w:r w:rsidR="00A154B6" w:rsidRPr="00E17CF9">
        <w:rPr>
          <w:rFonts w:ascii="Arial" w:hAnsi="Arial" w:cs="Arial"/>
          <w:sz w:val="24"/>
          <w:szCs w:val="24"/>
        </w:rPr>
        <w:tab/>
      </w:r>
      <w:r w:rsidR="00A154B6" w:rsidRPr="00E17CF9">
        <w:rPr>
          <w:rFonts w:ascii="Arial" w:hAnsi="Arial" w:cs="Arial"/>
          <w:sz w:val="24"/>
          <w:szCs w:val="24"/>
        </w:rPr>
        <w:tab/>
      </w:r>
      <w:r w:rsidR="00A154B6" w:rsidRPr="00E17CF9">
        <w:rPr>
          <w:rFonts w:ascii="Arial" w:hAnsi="Arial" w:cs="Arial"/>
          <w:sz w:val="24"/>
          <w:szCs w:val="24"/>
        </w:rPr>
        <w:tab/>
      </w:r>
      <w:r w:rsidR="00A154B6" w:rsidRPr="00E17CF9">
        <w:rPr>
          <w:rFonts w:ascii="Arial" w:hAnsi="Arial" w:cs="Arial"/>
          <w:sz w:val="24"/>
          <w:szCs w:val="24"/>
        </w:rPr>
        <w:tab/>
        <w:t>45 Cycle</w:t>
      </w:r>
      <w:r w:rsidR="00A154B6" w:rsidRPr="00E17CF9">
        <w:rPr>
          <w:rFonts w:ascii="Arial" w:hAnsi="Arial" w:cs="Arial"/>
          <w:sz w:val="24"/>
          <w:szCs w:val="24"/>
        </w:rPr>
        <w:tab/>
        <w:t>124</w:t>
      </w:r>
    </w:p>
    <w:p w14:paraId="691E226A" w14:textId="2EA53CBC" w:rsidR="00F360D6" w:rsidRPr="00E17CF9" w:rsidRDefault="00000000">
      <w:pPr>
        <w:rPr>
          <w:rFonts w:ascii="Arial" w:hAnsi="Arial" w:cs="Arial"/>
          <w:sz w:val="24"/>
          <w:szCs w:val="24"/>
        </w:rPr>
      </w:pPr>
      <w:r w:rsidRPr="00E17CF9">
        <w:rPr>
          <w:rFonts w:ascii="Arial" w:hAnsi="Arial" w:cs="Arial"/>
          <w:sz w:val="24"/>
          <w:szCs w:val="24"/>
        </w:rPr>
        <w:t>SPINDLE GEARS AND SURFACE FEET (Per Minute): 75</w:t>
      </w:r>
      <w:r w:rsidRPr="00E17CF9">
        <w:rPr>
          <w:rFonts w:ascii="Arial" w:hAnsi="Arial" w:cs="Arial"/>
          <w:sz w:val="24"/>
          <w:szCs w:val="24"/>
        </w:rPr>
        <w:br/>
      </w:r>
      <w:r w:rsidRPr="00E17CF9">
        <w:rPr>
          <w:rFonts w:ascii="Arial" w:hAnsi="Arial" w:cs="Arial"/>
          <w:sz w:val="24"/>
          <w:szCs w:val="24"/>
        </w:rPr>
        <w:br/>
        <w:t>SPINDLE GEARS AND SURFACE METERS (Per</w:t>
      </w:r>
      <w:r w:rsidRPr="00E17CF9">
        <w:rPr>
          <w:rFonts w:ascii="Arial" w:hAnsi="Arial" w:cs="Arial"/>
          <w:sz w:val="24"/>
          <w:szCs w:val="24"/>
        </w:rPr>
        <w:br/>
      </w:r>
      <w:r w:rsidRPr="00E17CF9">
        <w:rPr>
          <w:rFonts w:ascii="Arial" w:hAnsi="Arial" w:cs="Arial"/>
          <w:sz w:val="24"/>
          <w:szCs w:val="24"/>
        </w:rPr>
        <w:br/>
        <w:t>60</w:t>
      </w:r>
      <w:r w:rsidRPr="00E17CF9">
        <w:rPr>
          <w:rFonts w:ascii="Arial" w:hAnsi="Arial" w:cs="Arial"/>
          <w:sz w:val="24"/>
          <w:szCs w:val="24"/>
        </w:rPr>
        <w:br/>
        <w:t>45</w:t>
      </w:r>
      <w:r w:rsidRPr="00E17CF9">
        <w:rPr>
          <w:rFonts w:ascii="Arial" w:hAnsi="Arial" w:cs="Arial"/>
          <w:sz w:val="24"/>
          <w:szCs w:val="24"/>
        </w:rPr>
        <w:br/>
      </w:r>
      <w:r w:rsidRPr="00E17CF9">
        <w:rPr>
          <w:rFonts w:ascii="Arial" w:hAnsi="Arial" w:cs="Arial"/>
          <w:sz w:val="24"/>
          <w:szCs w:val="24"/>
        </w:rPr>
        <w:br/>
        <w:t>Minute): 75</w:t>
      </w:r>
      <w:r w:rsidRPr="00E17CF9">
        <w:rPr>
          <w:rFonts w:ascii="Arial" w:hAnsi="Arial" w:cs="Arial"/>
          <w:sz w:val="24"/>
          <w:szCs w:val="24"/>
        </w:rPr>
        <w:br/>
        <w:t>60</w:t>
      </w:r>
      <w:r w:rsidRPr="00E17CF9">
        <w:rPr>
          <w:rFonts w:ascii="Arial" w:hAnsi="Arial" w:cs="Arial"/>
          <w:sz w:val="24"/>
          <w:szCs w:val="24"/>
        </w:rPr>
        <w:br/>
        <w:t>45</w:t>
      </w:r>
      <w:r w:rsidRPr="00E17CF9">
        <w:rPr>
          <w:rFonts w:ascii="Arial" w:hAnsi="Arial" w:cs="Arial"/>
          <w:sz w:val="24"/>
          <w:szCs w:val="24"/>
        </w:rPr>
        <w:br/>
      </w:r>
      <w:r w:rsidRPr="00E17CF9">
        <w:rPr>
          <w:rFonts w:ascii="Arial" w:hAnsi="Arial" w:cs="Arial"/>
          <w:sz w:val="24"/>
          <w:szCs w:val="24"/>
        </w:rPr>
        <w:br/>
        <w:t>Cycle</w:t>
      </w:r>
      <w:r w:rsidRPr="00E17CF9">
        <w:rPr>
          <w:rFonts w:ascii="Arial" w:hAnsi="Arial" w:cs="Arial"/>
          <w:sz w:val="24"/>
          <w:szCs w:val="24"/>
        </w:rPr>
        <w:br/>
        <w:t>Cycle</w:t>
      </w:r>
      <w:r w:rsidRPr="00E17CF9">
        <w:rPr>
          <w:rFonts w:ascii="Arial" w:hAnsi="Arial" w:cs="Arial"/>
          <w:sz w:val="24"/>
          <w:szCs w:val="24"/>
        </w:rPr>
        <w:br/>
      </w:r>
      <w:r w:rsidRPr="00E17CF9">
        <w:rPr>
          <w:rFonts w:ascii="Arial" w:hAnsi="Arial" w:cs="Arial"/>
          <w:sz w:val="24"/>
          <w:szCs w:val="24"/>
        </w:rPr>
        <w:lastRenderedPageBreak/>
        <w:t>Cycle</w:t>
      </w:r>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t>Cycle</w:t>
      </w:r>
      <w:proofErr w:type="spellEnd"/>
      <w:r w:rsidRPr="00E17CF9">
        <w:rPr>
          <w:rFonts w:ascii="Arial" w:hAnsi="Arial" w:cs="Arial"/>
          <w:sz w:val="24"/>
          <w:szCs w:val="24"/>
        </w:rPr>
        <w:br/>
      </w:r>
      <w:proofErr w:type="spellStart"/>
      <w:r w:rsidRPr="00E17CF9">
        <w:rPr>
          <w:rFonts w:ascii="Arial" w:hAnsi="Arial" w:cs="Arial"/>
          <w:sz w:val="24"/>
          <w:szCs w:val="24"/>
        </w:rPr>
        <w:t>Cycle</w:t>
      </w:r>
      <w:proofErr w:type="spellEnd"/>
      <w:r w:rsidRPr="00E17CF9">
        <w:rPr>
          <w:rFonts w:ascii="Arial" w:hAnsi="Arial" w:cs="Arial"/>
          <w:sz w:val="24"/>
          <w:szCs w:val="24"/>
        </w:rPr>
        <w:br/>
      </w:r>
      <w:proofErr w:type="spellStart"/>
      <w:r w:rsidRPr="00E17CF9">
        <w:rPr>
          <w:rFonts w:ascii="Arial" w:hAnsi="Arial" w:cs="Arial"/>
          <w:sz w:val="24"/>
          <w:szCs w:val="24"/>
        </w:rPr>
        <w:t>Cycle</w:t>
      </w:r>
      <w:proofErr w:type="spellEnd"/>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t>Cycle</w:t>
      </w:r>
      <w:proofErr w:type="spellEnd"/>
      <w:r w:rsidRPr="00E17CF9">
        <w:rPr>
          <w:rFonts w:ascii="Arial" w:hAnsi="Arial" w:cs="Arial"/>
          <w:sz w:val="24"/>
          <w:szCs w:val="24"/>
        </w:rPr>
        <w:br/>
      </w:r>
      <w:proofErr w:type="spellStart"/>
      <w:r w:rsidRPr="00E17CF9">
        <w:rPr>
          <w:rFonts w:ascii="Arial" w:hAnsi="Arial" w:cs="Arial"/>
          <w:sz w:val="24"/>
          <w:szCs w:val="24"/>
        </w:rPr>
        <w:t>Cycle</w:t>
      </w:r>
      <w:proofErr w:type="spellEnd"/>
      <w:r w:rsidRPr="00E17CF9">
        <w:rPr>
          <w:rFonts w:ascii="Arial" w:hAnsi="Arial" w:cs="Arial"/>
          <w:sz w:val="24"/>
          <w:szCs w:val="24"/>
        </w:rPr>
        <w:br/>
      </w:r>
      <w:proofErr w:type="spellStart"/>
      <w:r w:rsidRPr="00E17CF9">
        <w:rPr>
          <w:rFonts w:ascii="Arial" w:hAnsi="Arial" w:cs="Arial"/>
          <w:sz w:val="24"/>
          <w:szCs w:val="24"/>
        </w:rPr>
        <w:t>Cycle</w:t>
      </w:r>
      <w:proofErr w:type="spellEnd"/>
      <w:r w:rsidRPr="00E17CF9">
        <w:rPr>
          <w:rFonts w:ascii="Arial" w:hAnsi="Arial" w:cs="Arial"/>
          <w:sz w:val="24"/>
          <w:szCs w:val="24"/>
        </w:rPr>
        <w:br/>
      </w:r>
      <w:r w:rsidRPr="00E17CF9">
        <w:rPr>
          <w:rFonts w:ascii="Arial" w:hAnsi="Arial" w:cs="Arial"/>
          <w:sz w:val="24"/>
          <w:szCs w:val="24"/>
        </w:rPr>
        <w:br/>
        <w:t>THREADING SPINDLE SPEEDS FOR SELF-OPENING DIE HEADS:</w:t>
      </w:r>
      <w:r w:rsidRPr="00E17CF9">
        <w:rPr>
          <w:rFonts w:ascii="Arial" w:hAnsi="Arial" w:cs="Arial"/>
          <w:sz w:val="24"/>
          <w:szCs w:val="24"/>
        </w:rPr>
        <w:br/>
      </w:r>
      <w:r w:rsidRPr="00E17CF9">
        <w:rPr>
          <w:rFonts w:ascii="Arial" w:hAnsi="Arial" w:cs="Arial"/>
          <w:sz w:val="24"/>
          <w:szCs w:val="24"/>
        </w:rPr>
        <w:br/>
        <w:t>6:1 THREADING METHOD TABLE: 75,60,45</w:t>
      </w:r>
      <w:r w:rsidRPr="00E17CF9">
        <w:rPr>
          <w:rFonts w:ascii="Arial" w:hAnsi="Arial" w:cs="Arial"/>
          <w:sz w:val="24"/>
          <w:szCs w:val="24"/>
        </w:rPr>
        <w:br/>
        <w:t>75,60,45</w:t>
      </w:r>
      <w:r w:rsidRPr="00E17CF9">
        <w:rPr>
          <w:rFonts w:ascii="Arial" w:hAnsi="Arial" w:cs="Arial"/>
          <w:sz w:val="24"/>
          <w:szCs w:val="24"/>
        </w:rPr>
        <w:br/>
      </w:r>
      <w:r w:rsidRPr="00E17CF9">
        <w:rPr>
          <w:rFonts w:ascii="Arial" w:hAnsi="Arial" w:cs="Arial"/>
          <w:sz w:val="24"/>
          <w:szCs w:val="24"/>
        </w:rPr>
        <w:br/>
        <w:t>2:1 THREADING METHOD TABLE: 75. Cycle</w:t>
      </w:r>
      <w:r w:rsidRPr="00E17CF9">
        <w:rPr>
          <w:rFonts w:ascii="Arial" w:hAnsi="Arial" w:cs="Arial"/>
          <w:sz w:val="24"/>
          <w:szCs w:val="24"/>
        </w:rPr>
        <w:br/>
        <w:t>75 Cycle</w:t>
      </w:r>
      <w:r w:rsidRPr="00E17CF9">
        <w:rPr>
          <w:rFonts w:ascii="Arial" w:hAnsi="Arial" w:cs="Arial"/>
          <w:sz w:val="24"/>
          <w:szCs w:val="24"/>
        </w:rPr>
        <w:br/>
        <w:t>60 Cycle</w:t>
      </w:r>
      <w:r w:rsidRPr="00E17CF9">
        <w:rPr>
          <w:rFonts w:ascii="Arial" w:hAnsi="Arial" w:cs="Arial"/>
          <w:sz w:val="24"/>
          <w:szCs w:val="24"/>
        </w:rPr>
        <w:br/>
        <w:t>60 Cycle</w:t>
      </w:r>
      <w:r w:rsidRPr="00E17CF9">
        <w:rPr>
          <w:rFonts w:ascii="Arial" w:hAnsi="Arial" w:cs="Arial"/>
          <w:sz w:val="24"/>
          <w:szCs w:val="24"/>
        </w:rPr>
        <w:br/>
        <w:t>45 Cycle</w:t>
      </w:r>
      <w:r w:rsidRPr="00E17CF9">
        <w:rPr>
          <w:rFonts w:ascii="Arial" w:hAnsi="Arial" w:cs="Arial"/>
          <w:sz w:val="24"/>
          <w:szCs w:val="24"/>
        </w:rPr>
        <w:br/>
        <w:t>45 Cycle</w:t>
      </w:r>
      <w:r w:rsidRPr="00E17CF9">
        <w:rPr>
          <w:rFonts w:ascii="Arial" w:hAnsi="Arial" w:cs="Arial"/>
          <w:sz w:val="24"/>
          <w:szCs w:val="24"/>
        </w:rPr>
        <w:br/>
      </w:r>
      <w:r w:rsidRPr="00E17CF9">
        <w:rPr>
          <w:rFonts w:ascii="Arial" w:hAnsi="Arial" w:cs="Arial"/>
          <w:sz w:val="24"/>
          <w:szCs w:val="24"/>
        </w:rPr>
        <w:br/>
        <w:t>TROUBLE SHOOTING</w:t>
      </w:r>
      <w:r w:rsidRPr="00E17CF9">
        <w:rPr>
          <w:rFonts w:ascii="Arial" w:hAnsi="Arial" w:cs="Arial"/>
          <w:sz w:val="24"/>
          <w:szCs w:val="24"/>
        </w:rPr>
        <w:br/>
      </w:r>
      <w:r w:rsidRPr="00E17CF9">
        <w:rPr>
          <w:rFonts w:ascii="Arial" w:hAnsi="Arial" w:cs="Arial"/>
          <w:sz w:val="24"/>
          <w:szCs w:val="24"/>
        </w:rPr>
        <w:br/>
        <w:t>PREVENTIVE MAINTENANCE</w:t>
      </w:r>
      <w:r w:rsidRPr="00E17CF9">
        <w:rPr>
          <w:rFonts w:ascii="Arial" w:hAnsi="Arial" w:cs="Arial"/>
          <w:sz w:val="24"/>
          <w:szCs w:val="24"/>
        </w:rPr>
        <w:br/>
      </w:r>
      <w:r w:rsidRPr="00E17CF9">
        <w:rPr>
          <w:rFonts w:ascii="Arial" w:hAnsi="Arial" w:cs="Arial"/>
          <w:sz w:val="24"/>
          <w:szCs w:val="24"/>
        </w:rPr>
        <w:br/>
        <w:t>Page 3</w:t>
      </w:r>
      <w:r w:rsidRPr="00E17CF9">
        <w:rPr>
          <w:rFonts w:ascii="Arial" w:hAnsi="Arial" w:cs="Arial"/>
          <w:sz w:val="24"/>
          <w:szCs w:val="24"/>
        </w:rPr>
        <w:br/>
      </w:r>
      <w:r w:rsidRPr="00E17CF9">
        <w:rPr>
          <w:rFonts w:ascii="Arial" w:hAnsi="Arial" w:cs="Arial"/>
          <w:sz w:val="24"/>
          <w:szCs w:val="24"/>
        </w:rPr>
        <w:br/>
        <w:t>75</w:t>
      </w:r>
      <w:r w:rsidRPr="00E17CF9">
        <w:rPr>
          <w:rFonts w:ascii="Arial" w:hAnsi="Arial" w:cs="Arial"/>
          <w:sz w:val="24"/>
          <w:szCs w:val="24"/>
        </w:rPr>
        <w:br/>
        <w:t>60</w:t>
      </w:r>
      <w:r w:rsidRPr="00E17CF9">
        <w:rPr>
          <w:rFonts w:ascii="Arial" w:hAnsi="Arial" w:cs="Arial"/>
          <w:sz w:val="24"/>
          <w:szCs w:val="24"/>
        </w:rPr>
        <w:br/>
        <w:t>45</w:t>
      </w:r>
      <w:r w:rsidRPr="00E17CF9">
        <w:rPr>
          <w:rFonts w:ascii="Arial" w:hAnsi="Arial" w:cs="Arial"/>
          <w:sz w:val="24"/>
          <w:szCs w:val="24"/>
        </w:rPr>
        <w:br/>
      </w:r>
      <w:r w:rsidRPr="00E17CF9">
        <w:rPr>
          <w:rFonts w:ascii="Arial" w:hAnsi="Arial" w:cs="Arial"/>
          <w:sz w:val="24"/>
          <w:szCs w:val="24"/>
        </w:rPr>
        <w:br/>
        <w:t>Cycle</w:t>
      </w:r>
      <w:r w:rsidRPr="00E17CF9">
        <w:rPr>
          <w:rFonts w:ascii="Arial" w:hAnsi="Arial" w:cs="Arial"/>
          <w:sz w:val="24"/>
          <w:szCs w:val="24"/>
        </w:rPr>
        <w:br/>
        <w:t>Cycle</w:t>
      </w:r>
      <w:r w:rsidRPr="00E17CF9">
        <w:rPr>
          <w:rFonts w:ascii="Arial" w:hAnsi="Arial" w:cs="Arial"/>
          <w:sz w:val="24"/>
          <w:szCs w:val="24"/>
        </w:rPr>
        <w:br/>
        <w:t>Cycle</w:t>
      </w:r>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t>Cycle</w:t>
      </w:r>
      <w:proofErr w:type="spellEnd"/>
      <w:r w:rsidRPr="00E17CF9">
        <w:rPr>
          <w:rFonts w:ascii="Arial" w:hAnsi="Arial" w:cs="Arial"/>
          <w:sz w:val="24"/>
          <w:szCs w:val="24"/>
        </w:rPr>
        <w:t xml:space="preserve"> in Inches</w:t>
      </w:r>
      <w:r w:rsidRPr="00E17CF9">
        <w:rPr>
          <w:rFonts w:ascii="Arial" w:hAnsi="Arial" w:cs="Arial"/>
          <w:sz w:val="24"/>
          <w:szCs w:val="24"/>
        </w:rPr>
        <w:br/>
      </w:r>
      <w:r w:rsidRPr="00E17CF9">
        <w:rPr>
          <w:rFonts w:ascii="Arial" w:hAnsi="Arial" w:cs="Arial"/>
          <w:sz w:val="24"/>
          <w:szCs w:val="24"/>
        </w:rPr>
        <w:br/>
        <w:t>Cycle in Millimeters</w:t>
      </w:r>
      <w:r w:rsidRPr="00E17CF9">
        <w:rPr>
          <w:rFonts w:ascii="Arial" w:hAnsi="Arial" w:cs="Arial"/>
          <w:sz w:val="24"/>
          <w:szCs w:val="24"/>
        </w:rPr>
        <w:br/>
      </w:r>
      <w:r w:rsidRPr="00E17CF9">
        <w:rPr>
          <w:rFonts w:ascii="Arial" w:hAnsi="Arial" w:cs="Arial"/>
          <w:sz w:val="24"/>
          <w:szCs w:val="24"/>
        </w:rPr>
        <w:br/>
      </w:r>
      <w:r w:rsidRPr="00E17CF9">
        <w:rPr>
          <w:rFonts w:ascii="Arial" w:hAnsi="Arial" w:cs="Arial"/>
          <w:sz w:val="24"/>
          <w:szCs w:val="24"/>
        </w:rPr>
        <w:lastRenderedPageBreak/>
        <w:t>in Inches</w:t>
      </w:r>
      <w:r w:rsidRPr="00E17CF9">
        <w:rPr>
          <w:rFonts w:ascii="Arial" w:hAnsi="Arial" w:cs="Arial"/>
          <w:sz w:val="24"/>
          <w:szCs w:val="24"/>
        </w:rPr>
        <w:br/>
      </w:r>
      <w:r w:rsidRPr="00E17CF9">
        <w:rPr>
          <w:rFonts w:ascii="Arial" w:hAnsi="Arial" w:cs="Arial"/>
          <w:sz w:val="24"/>
          <w:szCs w:val="24"/>
        </w:rPr>
        <w:br/>
        <w:t>in Millimeters</w:t>
      </w:r>
      <w:r w:rsidRPr="00E17CF9">
        <w:rPr>
          <w:rFonts w:ascii="Arial" w:hAnsi="Arial" w:cs="Arial"/>
          <w:sz w:val="24"/>
          <w:szCs w:val="24"/>
        </w:rPr>
        <w:br/>
      </w:r>
      <w:r w:rsidRPr="00E17CF9">
        <w:rPr>
          <w:rFonts w:ascii="Arial" w:hAnsi="Arial" w:cs="Arial"/>
          <w:sz w:val="24"/>
          <w:szCs w:val="24"/>
        </w:rPr>
        <w:br/>
        <w:t>in Inches</w:t>
      </w:r>
      <w:r w:rsidRPr="00E17CF9">
        <w:rPr>
          <w:rFonts w:ascii="Arial" w:hAnsi="Arial" w:cs="Arial"/>
          <w:sz w:val="24"/>
          <w:szCs w:val="24"/>
        </w:rPr>
        <w:br/>
      </w:r>
      <w:r w:rsidRPr="00E17CF9">
        <w:rPr>
          <w:rFonts w:ascii="Arial" w:hAnsi="Arial" w:cs="Arial"/>
          <w:sz w:val="24"/>
          <w:szCs w:val="24"/>
        </w:rPr>
        <w:br/>
        <w:t>in Millimeters</w:t>
      </w:r>
      <w:r w:rsidRPr="00E17CF9">
        <w:rPr>
          <w:rFonts w:ascii="Arial" w:hAnsi="Arial" w:cs="Arial"/>
          <w:sz w:val="24"/>
          <w:szCs w:val="24"/>
        </w:rPr>
        <w:br/>
      </w:r>
      <w:r w:rsidRPr="00E17CF9">
        <w:rPr>
          <w:rFonts w:ascii="Arial" w:hAnsi="Arial" w:cs="Arial"/>
          <w:sz w:val="24"/>
          <w:szCs w:val="24"/>
        </w:rPr>
        <w:br/>
        <w:t>in Inches</w:t>
      </w:r>
      <w:r w:rsidRPr="00E17CF9">
        <w:rPr>
          <w:rFonts w:ascii="Arial" w:hAnsi="Arial" w:cs="Arial"/>
          <w:sz w:val="24"/>
          <w:szCs w:val="24"/>
        </w:rPr>
        <w:br/>
      </w:r>
      <w:r w:rsidRPr="00E17CF9">
        <w:rPr>
          <w:rFonts w:ascii="Arial" w:hAnsi="Arial" w:cs="Arial"/>
          <w:sz w:val="24"/>
          <w:szCs w:val="24"/>
        </w:rPr>
        <w:br/>
        <w:t>in Millimeters</w:t>
      </w:r>
      <w:r w:rsidRPr="00E17CF9">
        <w:rPr>
          <w:rFonts w:ascii="Arial" w:hAnsi="Arial" w:cs="Arial"/>
          <w:sz w:val="24"/>
          <w:szCs w:val="24"/>
        </w:rPr>
        <w:br/>
      </w:r>
      <w:r w:rsidRPr="00E17CF9">
        <w:rPr>
          <w:rFonts w:ascii="Arial" w:hAnsi="Arial" w:cs="Arial"/>
          <w:sz w:val="24"/>
          <w:szCs w:val="24"/>
        </w:rPr>
        <w:br/>
        <w:t>PAGE</w:t>
      </w:r>
      <w:r w:rsidRPr="00E17CF9">
        <w:rPr>
          <w:rFonts w:ascii="Arial" w:hAnsi="Arial" w:cs="Arial"/>
          <w:sz w:val="24"/>
          <w:szCs w:val="24"/>
        </w:rPr>
        <w:br/>
      </w:r>
      <w:r w:rsidRPr="00E17CF9">
        <w:rPr>
          <w:rFonts w:ascii="Arial" w:hAnsi="Arial" w:cs="Arial"/>
          <w:sz w:val="24"/>
          <w:szCs w:val="24"/>
        </w:rPr>
        <w:br/>
        <w:t>81</w:t>
      </w:r>
      <w:r w:rsidRPr="00E17CF9">
        <w:rPr>
          <w:rFonts w:ascii="Arial" w:hAnsi="Arial" w:cs="Arial"/>
          <w:sz w:val="24"/>
          <w:szCs w:val="24"/>
        </w:rPr>
        <w:br/>
        <w:t>84</w:t>
      </w:r>
      <w:r w:rsidRPr="00E17CF9">
        <w:rPr>
          <w:rFonts w:ascii="Arial" w:hAnsi="Arial" w:cs="Arial"/>
          <w:sz w:val="24"/>
          <w:szCs w:val="24"/>
        </w:rPr>
        <w:br/>
        <w:t>84</w:t>
      </w:r>
      <w:r w:rsidRPr="00E17CF9">
        <w:rPr>
          <w:rFonts w:ascii="Arial" w:hAnsi="Arial" w:cs="Arial"/>
          <w:sz w:val="24"/>
          <w:szCs w:val="24"/>
        </w:rPr>
        <w:br/>
        <w:t>85</w:t>
      </w:r>
      <w:r w:rsidRPr="00E17CF9">
        <w:rPr>
          <w:rFonts w:ascii="Arial" w:hAnsi="Arial" w:cs="Arial"/>
          <w:sz w:val="24"/>
          <w:szCs w:val="24"/>
        </w:rPr>
        <w:br/>
        <w:t>86</w:t>
      </w:r>
      <w:r w:rsidRPr="00E17CF9">
        <w:rPr>
          <w:rFonts w:ascii="Arial" w:hAnsi="Arial" w:cs="Arial"/>
          <w:sz w:val="24"/>
          <w:szCs w:val="24"/>
        </w:rPr>
        <w:br/>
        <w:t>87</w:t>
      </w:r>
      <w:r w:rsidRPr="00E17CF9">
        <w:rPr>
          <w:rFonts w:ascii="Arial" w:hAnsi="Arial" w:cs="Arial"/>
          <w:sz w:val="24"/>
          <w:szCs w:val="24"/>
        </w:rPr>
        <w:br/>
        <w:t>90</w:t>
      </w:r>
      <w:r w:rsidRPr="00E17CF9">
        <w:rPr>
          <w:rFonts w:ascii="Arial" w:hAnsi="Arial" w:cs="Arial"/>
          <w:sz w:val="24"/>
          <w:szCs w:val="24"/>
        </w:rPr>
        <w:br/>
        <w:t>93</w:t>
      </w:r>
      <w:r w:rsidRPr="00E17CF9">
        <w:rPr>
          <w:rFonts w:ascii="Arial" w:hAnsi="Arial" w:cs="Arial"/>
          <w:sz w:val="24"/>
          <w:szCs w:val="24"/>
        </w:rPr>
        <w:br/>
        <w:t>94</w:t>
      </w:r>
      <w:r w:rsidRPr="00E17CF9">
        <w:rPr>
          <w:rFonts w:ascii="Arial" w:hAnsi="Arial" w:cs="Arial"/>
          <w:sz w:val="24"/>
          <w:szCs w:val="24"/>
        </w:rPr>
        <w:br/>
        <w:t>96</w:t>
      </w:r>
      <w:r w:rsidRPr="00E17CF9">
        <w:rPr>
          <w:rFonts w:ascii="Arial" w:hAnsi="Arial" w:cs="Arial"/>
          <w:sz w:val="24"/>
          <w:szCs w:val="24"/>
        </w:rPr>
        <w:br/>
        <w:t>102</w:t>
      </w:r>
      <w:r w:rsidRPr="00E17CF9">
        <w:rPr>
          <w:rFonts w:ascii="Arial" w:hAnsi="Arial" w:cs="Arial"/>
          <w:sz w:val="24"/>
          <w:szCs w:val="24"/>
        </w:rPr>
        <w:br/>
        <w:t>115</w:t>
      </w:r>
      <w:r w:rsidRPr="00E17CF9">
        <w:rPr>
          <w:rFonts w:ascii="Arial" w:hAnsi="Arial" w:cs="Arial"/>
          <w:sz w:val="24"/>
          <w:szCs w:val="24"/>
        </w:rPr>
        <w:br/>
        <w:t>116</w:t>
      </w:r>
      <w:r w:rsidRPr="00E17CF9">
        <w:rPr>
          <w:rFonts w:ascii="Arial" w:hAnsi="Arial" w:cs="Arial"/>
          <w:sz w:val="24"/>
          <w:szCs w:val="24"/>
        </w:rPr>
        <w:br/>
        <w:t>120</w:t>
      </w:r>
      <w:r w:rsidRPr="00E17CF9">
        <w:rPr>
          <w:rFonts w:ascii="Arial" w:hAnsi="Arial" w:cs="Arial"/>
          <w:sz w:val="24"/>
          <w:szCs w:val="24"/>
        </w:rPr>
        <w:br/>
        <w:t>124</w:t>
      </w:r>
      <w:r w:rsidRPr="00E17CF9">
        <w:rPr>
          <w:rFonts w:ascii="Arial" w:hAnsi="Arial" w:cs="Arial"/>
          <w:sz w:val="24"/>
          <w:szCs w:val="24"/>
        </w:rPr>
        <w:br/>
        <w:t>118</w:t>
      </w:r>
      <w:r w:rsidRPr="00E17CF9">
        <w:rPr>
          <w:rFonts w:ascii="Arial" w:hAnsi="Arial" w:cs="Arial"/>
          <w:sz w:val="24"/>
          <w:szCs w:val="24"/>
        </w:rPr>
        <w:br/>
        <w:t>122</w:t>
      </w:r>
      <w:r w:rsidRPr="00E17CF9">
        <w:rPr>
          <w:rFonts w:ascii="Arial" w:hAnsi="Arial" w:cs="Arial"/>
          <w:sz w:val="24"/>
          <w:szCs w:val="24"/>
        </w:rPr>
        <w:br/>
        <w:t>126</w:t>
      </w:r>
      <w:r w:rsidRPr="00E17CF9">
        <w:rPr>
          <w:rFonts w:ascii="Arial" w:hAnsi="Arial" w:cs="Arial"/>
          <w:sz w:val="24"/>
          <w:szCs w:val="24"/>
        </w:rPr>
        <w:br/>
        <w:t>119</w:t>
      </w:r>
      <w:r w:rsidRPr="00E17CF9">
        <w:rPr>
          <w:rFonts w:ascii="Arial" w:hAnsi="Arial" w:cs="Arial"/>
          <w:sz w:val="24"/>
          <w:szCs w:val="24"/>
        </w:rPr>
        <w:br/>
      </w:r>
      <w:r w:rsidRPr="00E17CF9">
        <w:rPr>
          <w:rFonts w:ascii="Arial" w:hAnsi="Arial" w:cs="Arial"/>
          <w:sz w:val="24"/>
          <w:szCs w:val="24"/>
        </w:rPr>
        <w:br/>
        <w:t>123</w:t>
      </w:r>
      <w:r w:rsidRPr="00E17CF9">
        <w:rPr>
          <w:rFonts w:ascii="Arial" w:hAnsi="Arial" w:cs="Arial"/>
          <w:sz w:val="24"/>
          <w:szCs w:val="24"/>
        </w:rPr>
        <w:br/>
        <w:t>127</w:t>
      </w:r>
      <w:r w:rsidRPr="00E17CF9">
        <w:rPr>
          <w:rFonts w:ascii="Arial" w:hAnsi="Arial" w:cs="Arial"/>
          <w:sz w:val="24"/>
          <w:szCs w:val="24"/>
        </w:rPr>
        <w:br/>
      </w:r>
      <w:r w:rsidRPr="00E17CF9">
        <w:rPr>
          <w:rFonts w:ascii="Arial" w:hAnsi="Arial" w:cs="Arial"/>
          <w:sz w:val="24"/>
          <w:szCs w:val="24"/>
        </w:rPr>
        <w:br/>
        <w:t>128</w:t>
      </w:r>
      <w:r w:rsidRPr="00E17CF9">
        <w:rPr>
          <w:rFonts w:ascii="Arial" w:hAnsi="Arial" w:cs="Arial"/>
          <w:sz w:val="24"/>
          <w:szCs w:val="24"/>
        </w:rPr>
        <w:br/>
        <w:t>130</w:t>
      </w:r>
      <w:r w:rsidRPr="00E17CF9">
        <w:rPr>
          <w:rFonts w:ascii="Arial" w:hAnsi="Arial" w:cs="Arial"/>
          <w:sz w:val="24"/>
          <w:szCs w:val="24"/>
        </w:rPr>
        <w:br/>
        <w:t>132</w:t>
      </w:r>
      <w:r w:rsidRPr="00E17CF9">
        <w:rPr>
          <w:rFonts w:ascii="Arial" w:hAnsi="Arial" w:cs="Arial"/>
          <w:sz w:val="24"/>
          <w:szCs w:val="24"/>
        </w:rPr>
        <w:br/>
      </w:r>
      <w:r w:rsidRPr="00E17CF9">
        <w:rPr>
          <w:rFonts w:ascii="Arial" w:hAnsi="Arial" w:cs="Arial"/>
          <w:sz w:val="24"/>
          <w:szCs w:val="24"/>
        </w:rPr>
        <w:lastRenderedPageBreak/>
        <w:br/>
        <w:t>135</w:t>
      </w:r>
      <w:r w:rsidRPr="00E17CF9">
        <w:rPr>
          <w:rFonts w:ascii="Arial" w:hAnsi="Arial" w:cs="Arial"/>
          <w:sz w:val="24"/>
          <w:szCs w:val="24"/>
        </w:rPr>
        <w:br/>
        <w:t>142</w:t>
      </w:r>
      <w:r w:rsidRPr="00E17CF9">
        <w:rPr>
          <w:rFonts w:ascii="Arial" w:hAnsi="Arial" w:cs="Arial"/>
          <w:sz w:val="24"/>
          <w:szCs w:val="24"/>
        </w:rPr>
        <w:br/>
      </w:r>
      <w:r w:rsidRPr="00E17CF9">
        <w:rPr>
          <w:rFonts w:ascii="Arial" w:hAnsi="Arial" w:cs="Arial"/>
          <w:sz w:val="24"/>
          <w:szCs w:val="24"/>
        </w:rPr>
        <w:br/>
        <w:t>146</w:t>
      </w:r>
      <w:r w:rsidRPr="00E17CF9">
        <w:rPr>
          <w:rFonts w:ascii="Arial" w:hAnsi="Arial" w:cs="Arial"/>
          <w:sz w:val="24"/>
          <w:szCs w:val="24"/>
        </w:rPr>
        <w:br/>
        <w:t>149</w:t>
      </w:r>
      <w:r w:rsidRPr="00E17CF9">
        <w:rPr>
          <w:rFonts w:ascii="Arial" w:hAnsi="Arial" w:cs="Arial"/>
          <w:sz w:val="24"/>
          <w:szCs w:val="24"/>
        </w:rPr>
        <w:br/>
        <w:t>147</w:t>
      </w:r>
      <w:r w:rsidRPr="00E17CF9">
        <w:rPr>
          <w:rFonts w:ascii="Arial" w:hAnsi="Arial" w:cs="Arial"/>
          <w:sz w:val="24"/>
          <w:szCs w:val="24"/>
        </w:rPr>
        <w:br/>
        <w:t>150</w:t>
      </w:r>
      <w:r w:rsidRPr="00E17CF9">
        <w:rPr>
          <w:rFonts w:ascii="Arial" w:hAnsi="Arial" w:cs="Arial"/>
          <w:sz w:val="24"/>
          <w:szCs w:val="24"/>
        </w:rPr>
        <w:br/>
        <w:t>148</w:t>
      </w:r>
      <w:r w:rsidRPr="00E17CF9">
        <w:rPr>
          <w:rFonts w:ascii="Arial" w:hAnsi="Arial" w:cs="Arial"/>
          <w:sz w:val="24"/>
          <w:szCs w:val="24"/>
        </w:rPr>
        <w:br/>
        <w:t>151</w:t>
      </w:r>
      <w:r w:rsidRPr="00E17CF9">
        <w:rPr>
          <w:rFonts w:ascii="Arial" w:hAnsi="Arial" w:cs="Arial"/>
          <w:sz w:val="24"/>
          <w:szCs w:val="24"/>
        </w:rPr>
        <w:br/>
      </w:r>
      <w:r w:rsidRPr="00E17CF9">
        <w:rPr>
          <w:rFonts w:ascii="Arial" w:hAnsi="Arial" w:cs="Arial"/>
          <w:sz w:val="24"/>
          <w:szCs w:val="24"/>
        </w:rPr>
        <w:br/>
        <w:t>153</w:t>
      </w:r>
      <w:r w:rsidRPr="00E17CF9">
        <w:rPr>
          <w:rFonts w:ascii="Arial" w:hAnsi="Arial" w:cs="Arial"/>
          <w:sz w:val="24"/>
          <w:szCs w:val="24"/>
        </w:rPr>
        <w:br/>
      </w:r>
      <w:r w:rsidRPr="00E17CF9">
        <w:rPr>
          <w:rFonts w:ascii="Arial" w:hAnsi="Arial" w:cs="Arial"/>
          <w:sz w:val="24"/>
          <w:szCs w:val="24"/>
        </w:rPr>
        <w:br/>
        <w:t>155</w:t>
      </w:r>
      <w:r w:rsidRPr="00E17CF9">
        <w:rPr>
          <w:rFonts w:ascii="Arial" w:hAnsi="Arial" w:cs="Arial"/>
          <w:sz w:val="24"/>
          <w:szCs w:val="24"/>
        </w:rPr>
        <w:br/>
      </w:r>
    </w:p>
    <w:p w14:paraId="441B2A5A" w14:textId="77777777" w:rsidR="00F360D6" w:rsidRPr="00E17CF9" w:rsidRDefault="00000000">
      <w:pPr>
        <w:pStyle w:val="Heading2"/>
        <w:rPr>
          <w:rFonts w:ascii="Arial" w:hAnsi="Arial" w:cs="Arial"/>
          <w:sz w:val="24"/>
          <w:szCs w:val="24"/>
        </w:rPr>
      </w:pPr>
      <w:r w:rsidRPr="00E17CF9">
        <w:rPr>
          <w:rFonts w:ascii="Arial" w:hAnsi="Arial" w:cs="Arial"/>
          <w:sz w:val="24"/>
          <w:szCs w:val="24"/>
        </w:rPr>
        <w:t>Page 2</w:t>
      </w:r>
    </w:p>
    <w:p w14:paraId="6134A379" w14:textId="084A6927" w:rsidR="00F360D6" w:rsidRPr="00E17CF9" w:rsidRDefault="00000000" w:rsidP="00A154B6">
      <w:pPr>
        <w:ind w:left="-540"/>
        <w:rPr>
          <w:rFonts w:ascii="Arial" w:hAnsi="Arial" w:cs="Arial"/>
          <w:sz w:val="24"/>
          <w:szCs w:val="24"/>
        </w:rPr>
      </w:pPr>
      <w:r w:rsidRPr="00E17CF9">
        <w:rPr>
          <w:rFonts w:ascii="Arial" w:hAnsi="Arial" w:cs="Arial"/>
          <w:sz w:val="24"/>
          <w:szCs w:val="24"/>
        </w:rPr>
        <w:t>GENERAL FEATURES OF THE MODEL B</w:t>
      </w:r>
      <w:r w:rsidRPr="00E17CF9">
        <w:rPr>
          <w:rFonts w:ascii="Arial" w:hAnsi="Arial" w:cs="Arial"/>
          <w:sz w:val="24"/>
          <w:szCs w:val="24"/>
        </w:rPr>
        <w:br/>
      </w:r>
      <w:r w:rsidRPr="00E17CF9">
        <w:rPr>
          <w:rFonts w:ascii="Arial" w:hAnsi="Arial" w:cs="Arial"/>
          <w:sz w:val="24"/>
          <w:szCs w:val="24"/>
        </w:rPr>
        <w:br/>
        <w:t xml:space="preserve">Five spindles </w:t>
      </w:r>
      <w:proofErr w:type="spellStart"/>
      <w:r w:rsidRPr="00E17CF9">
        <w:rPr>
          <w:rFonts w:ascii="Arial" w:hAnsi="Arial" w:cs="Arial"/>
          <w:sz w:val="24"/>
          <w:szCs w:val="24"/>
        </w:rPr>
        <w:t>te</w:t>
      </w:r>
      <w:proofErr w:type="spellEnd"/>
      <w:r w:rsidRPr="00E17CF9">
        <w:rPr>
          <w:rFonts w:ascii="Arial" w:hAnsi="Arial" w:cs="Arial"/>
          <w:sz w:val="24"/>
          <w:szCs w:val="24"/>
        </w:rPr>
        <w:t xml:space="preserve"> provide sufficient tooling positions, producing</w:t>
      </w:r>
      <w:r w:rsidR="00A154B6" w:rsidRPr="00E17CF9">
        <w:rPr>
          <w:rFonts w:ascii="Arial" w:hAnsi="Arial" w:cs="Arial"/>
          <w:sz w:val="24"/>
          <w:szCs w:val="24"/>
        </w:rPr>
        <w:t xml:space="preserve"> </w:t>
      </w:r>
      <w:r w:rsidRPr="00E17CF9">
        <w:rPr>
          <w:rFonts w:ascii="Arial" w:hAnsi="Arial" w:cs="Arial"/>
          <w:sz w:val="24"/>
          <w:szCs w:val="24"/>
        </w:rPr>
        <w:t>the best quality of work. We also have various attachments which may</w:t>
      </w:r>
      <w:r w:rsidR="00A154B6" w:rsidRPr="00E17CF9">
        <w:rPr>
          <w:rFonts w:ascii="Arial" w:hAnsi="Arial" w:cs="Arial"/>
          <w:sz w:val="24"/>
          <w:szCs w:val="24"/>
        </w:rPr>
        <w:t xml:space="preserve"> </w:t>
      </w:r>
      <w:r w:rsidRPr="00E17CF9">
        <w:rPr>
          <w:rFonts w:ascii="Arial" w:hAnsi="Arial" w:cs="Arial"/>
          <w:sz w:val="24"/>
          <w:szCs w:val="24"/>
        </w:rPr>
        <w:t>be added to eliminate secondary operations. A regular and oversize</w:t>
      </w:r>
      <w:r w:rsidR="00A154B6" w:rsidRPr="00E17CF9">
        <w:rPr>
          <w:rFonts w:ascii="Arial" w:hAnsi="Arial" w:cs="Arial"/>
          <w:sz w:val="24"/>
          <w:szCs w:val="24"/>
        </w:rPr>
        <w:t xml:space="preserve"> </w:t>
      </w:r>
      <w:r w:rsidRPr="00E17CF9">
        <w:rPr>
          <w:rFonts w:ascii="Arial" w:hAnsi="Arial" w:cs="Arial"/>
          <w:sz w:val="24"/>
          <w:szCs w:val="24"/>
        </w:rPr>
        <w:t>machine can be adapted to any of the three cycles by changing of the</w:t>
      </w:r>
      <w:r w:rsidR="00A154B6" w:rsidRPr="00E17CF9">
        <w:rPr>
          <w:rFonts w:ascii="Arial" w:hAnsi="Arial" w:cs="Arial"/>
          <w:sz w:val="24"/>
          <w:szCs w:val="24"/>
        </w:rPr>
        <w:t xml:space="preserve"> </w:t>
      </w:r>
      <w:r w:rsidRPr="00E17CF9">
        <w:rPr>
          <w:rFonts w:ascii="Arial" w:hAnsi="Arial" w:cs="Arial"/>
          <w:sz w:val="24"/>
          <w:szCs w:val="24"/>
        </w:rPr>
        <w:t>motor pulley, (75, 60, or 45 cycle). A 75 cycle machine indexes in</w:t>
      </w:r>
      <w:r w:rsidR="00A154B6" w:rsidRPr="00E17CF9">
        <w:rPr>
          <w:rFonts w:ascii="Arial" w:hAnsi="Arial" w:cs="Arial"/>
          <w:sz w:val="24"/>
          <w:szCs w:val="24"/>
        </w:rPr>
        <w:t xml:space="preserve"> </w:t>
      </w:r>
      <w:r w:rsidRPr="00E17CF9">
        <w:rPr>
          <w:rFonts w:ascii="Arial" w:hAnsi="Arial" w:cs="Arial"/>
          <w:sz w:val="24"/>
          <w:szCs w:val="24"/>
        </w:rPr>
        <w:t>-40f a second. The 60 cycle machine indexes in .5 0f a second. The</w:t>
      </w:r>
      <w:r w:rsidR="00A154B6" w:rsidRPr="00E17CF9">
        <w:rPr>
          <w:rFonts w:ascii="Arial" w:hAnsi="Arial" w:cs="Arial"/>
          <w:sz w:val="24"/>
          <w:szCs w:val="24"/>
        </w:rPr>
        <w:t xml:space="preserve"> </w:t>
      </w:r>
      <w:r w:rsidRPr="00E17CF9">
        <w:rPr>
          <w:rFonts w:ascii="Arial" w:hAnsi="Arial" w:cs="Arial"/>
          <w:sz w:val="24"/>
          <w:szCs w:val="24"/>
        </w:rPr>
        <w:t>45 cycle machine indexes in .66 of a second. Cams on the machine are</w:t>
      </w:r>
      <w:r w:rsidR="00A154B6" w:rsidRPr="00E17CF9">
        <w:rPr>
          <w:rFonts w:ascii="Arial" w:hAnsi="Arial" w:cs="Arial"/>
          <w:sz w:val="24"/>
          <w:szCs w:val="24"/>
        </w:rPr>
        <w:t xml:space="preserve"> </w:t>
      </w:r>
      <w:r w:rsidRPr="00E17CF9">
        <w:rPr>
          <w:rFonts w:ascii="Arial" w:hAnsi="Arial" w:cs="Arial"/>
          <w:sz w:val="24"/>
          <w:szCs w:val="24"/>
        </w:rPr>
        <w:t>calculated in hundredths, from 0 to 50 is the working portion and 50</w:t>
      </w:r>
      <w:r w:rsidR="00A154B6" w:rsidRPr="00E17CF9">
        <w:rPr>
          <w:rFonts w:ascii="Arial" w:hAnsi="Arial" w:cs="Arial"/>
          <w:sz w:val="24"/>
          <w:szCs w:val="24"/>
        </w:rPr>
        <w:t xml:space="preserve"> </w:t>
      </w:r>
      <w:r w:rsidRPr="00E17CF9">
        <w:rPr>
          <w:rFonts w:ascii="Arial" w:hAnsi="Arial" w:cs="Arial"/>
          <w:sz w:val="24"/>
          <w:szCs w:val="24"/>
        </w:rPr>
        <w:t>to 100 is the high speed or index portion. The index time is the</w:t>
      </w:r>
      <w:r w:rsidR="00A154B6" w:rsidRPr="00E17CF9">
        <w:rPr>
          <w:rFonts w:ascii="Arial" w:hAnsi="Arial" w:cs="Arial"/>
          <w:sz w:val="24"/>
          <w:szCs w:val="24"/>
        </w:rPr>
        <w:t xml:space="preserve"> </w:t>
      </w:r>
      <w:r w:rsidRPr="00E17CF9">
        <w:rPr>
          <w:rFonts w:ascii="Arial" w:hAnsi="Arial" w:cs="Arial"/>
          <w:sz w:val="24"/>
          <w:szCs w:val="24"/>
        </w:rPr>
        <w:t>total idle time required to withdraw tools, index carrier, feed stock,</w:t>
      </w:r>
      <w:r w:rsidR="00A154B6" w:rsidRPr="00E17CF9">
        <w:rPr>
          <w:rFonts w:ascii="Arial" w:hAnsi="Arial" w:cs="Arial"/>
          <w:sz w:val="24"/>
          <w:szCs w:val="24"/>
        </w:rPr>
        <w:t xml:space="preserve"> </w:t>
      </w:r>
      <w:r w:rsidRPr="00E17CF9">
        <w:rPr>
          <w:rFonts w:ascii="Arial" w:hAnsi="Arial" w:cs="Arial"/>
          <w:sz w:val="24"/>
          <w:szCs w:val="24"/>
        </w:rPr>
        <w:t>and return tools to the working positions. There are charts marked 75</w:t>
      </w:r>
      <w:r w:rsidR="00A154B6" w:rsidRPr="00E17CF9">
        <w:rPr>
          <w:rFonts w:ascii="Arial" w:hAnsi="Arial" w:cs="Arial"/>
          <w:sz w:val="24"/>
          <w:szCs w:val="24"/>
        </w:rPr>
        <w:t xml:space="preserve"> </w:t>
      </w:r>
      <w:r w:rsidRPr="00E17CF9">
        <w:rPr>
          <w:rFonts w:ascii="Arial" w:hAnsi="Arial" w:cs="Arial"/>
          <w:sz w:val="24"/>
          <w:szCs w:val="24"/>
        </w:rPr>
        <w:t>cycle for the wide range of spindle change gears for the 75 cycle, 60</w:t>
      </w:r>
      <w:r w:rsidR="00A154B6" w:rsidRPr="00E17CF9">
        <w:rPr>
          <w:rFonts w:ascii="Arial" w:hAnsi="Arial" w:cs="Arial"/>
          <w:sz w:val="24"/>
          <w:szCs w:val="24"/>
        </w:rPr>
        <w:t xml:space="preserve"> </w:t>
      </w:r>
      <w:r w:rsidRPr="00E17CF9">
        <w:rPr>
          <w:rFonts w:ascii="Arial" w:hAnsi="Arial" w:cs="Arial"/>
          <w:sz w:val="24"/>
          <w:szCs w:val="24"/>
        </w:rPr>
        <w:t>cycle chart for the 60 cycle machine and the 45 cycle chart for the</w:t>
      </w:r>
      <w:r w:rsidR="00A154B6" w:rsidRPr="00E17CF9">
        <w:rPr>
          <w:rFonts w:ascii="Arial" w:hAnsi="Arial" w:cs="Arial"/>
          <w:sz w:val="24"/>
          <w:szCs w:val="24"/>
        </w:rPr>
        <w:t xml:space="preserve"> </w:t>
      </w:r>
      <w:r w:rsidRPr="00E17CF9">
        <w:rPr>
          <w:rFonts w:ascii="Arial" w:hAnsi="Arial" w:cs="Arial"/>
          <w:sz w:val="24"/>
          <w:szCs w:val="24"/>
        </w:rPr>
        <w:t>45 cycle machine. There are a wide range of feed change gears for</w:t>
      </w:r>
      <w:r w:rsidR="00A154B6" w:rsidRPr="00E17CF9">
        <w:rPr>
          <w:rFonts w:ascii="Arial" w:hAnsi="Arial" w:cs="Arial"/>
          <w:sz w:val="24"/>
          <w:szCs w:val="24"/>
        </w:rPr>
        <w:t xml:space="preserve"> </w:t>
      </w:r>
      <w:r w:rsidRPr="00E17CF9">
        <w:rPr>
          <w:rFonts w:ascii="Arial" w:hAnsi="Arial" w:cs="Arial"/>
          <w:sz w:val="24"/>
          <w:szCs w:val="24"/>
        </w:rPr>
        <w:t>the 75 cycle, the 60 cycle, and the 45 cycle. See the charts for each</w:t>
      </w:r>
      <w:r w:rsidR="00A154B6" w:rsidRPr="00E17CF9">
        <w:rPr>
          <w:rFonts w:ascii="Arial" w:hAnsi="Arial" w:cs="Arial"/>
          <w:sz w:val="24"/>
          <w:szCs w:val="24"/>
        </w:rPr>
        <w:t xml:space="preserve"> </w:t>
      </w:r>
      <w:r w:rsidRPr="00E17CF9">
        <w:rPr>
          <w:rFonts w:ascii="Arial" w:hAnsi="Arial" w:cs="Arial"/>
          <w:sz w:val="24"/>
          <w:szCs w:val="24"/>
        </w:rPr>
        <w:t>particular cycle.</w:t>
      </w:r>
      <w:r w:rsidR="00A154B6" w:rsidRPr="00E17CF9">
        <w:rPr>
          <w:rFonts w:ascii="Arial" w:hAnsi="Arial" w:cs="Arial"/>
          <w:sz w:val="24"/>
          <w:szCs w:val="24"/>
        </w:rPr>
        <w:t xml:space="preserve"> </w:t>
      </w:r>
      <w:r w:rsidRPr="00E17CF9">
        <w:rPr>
          <w:rFonts w:ascii="Arial" w:hAnsi="Arial" w:cs="Arial"/>
          <w:sz w:val="24"/>
          <w:szCs w:val="24"/>
        </w:rPr>
        <w:t>When a</w:t>
      </w:r>
      <w:r w:rsidR="00A154B6" w:rsidRPr="00E17CF9">
        <w:rPr>
          <w:rFonts w:ascii="Arial" w:hAnsi="Arial" w:cs="Arial"/>
          <w:sz w:val="24"/>
          <w:szCs w:val="24"/>
        </w:rPr>
        <w:t xml:space="preserve"> </w:t>
      </w:r>
      <w:r w:rsidRPr="00E17CF9">
        <w:rPr>
          <w:rFonts w:ascii="Arial" w:hAnsi="Arial" w:cs="Arial"/>
          <w:sz w:val="24"/>
          <w:szCs w:val="24"/>
        </w:rPr>
        <w:t>machine is received it should be carefully examined to</w:t>
      </w:r>
      <w:r w:rsidRPr="00E17CF9">
        <w:rPr>
          <w:rFonts w:ascii="Arial" w:hAnsi="Arial" w:cs="Arial"/>
          <w:sz w:val="24"/>
          <w:szCs w:val="24"/>
        </w:rPr>
        <w:br/>
        <w:t>make sure it has not been damaged in transit. If it has been</w:t>
      </w:r>
      <w:r w:rsidR="00A154B6" w:rsidRPr="00E17CF9">
        <w:rPr>
          <w:rFonts w:ascii="Arial" w:hAnsi="Arial" w:cs="Arial"/>
          <w:sz w:val="24"/>
          <w:szCs w:val="24"/>
        </w:rPr>
        <w:t xml:space="preserve"> </w:t>
      </w:r>
      <w:r w:rsidRPr="00E17CF9">
        <w:rPr>
          <w:rFonts w:ascii="Arial" w:hAnsi="Arial" w:cs="Arial"/>
          <w:sz w:val="24"/>
          <w:szCs w:val="24"/>
        </w:rPr>
        <w:t>damaged, notify the carrier and Davenport Machine, Rochester, New</w:t>
      </w:r>
      <w:r w:rsidR="00A154B6" w:rsidRPr="00E17CF9">
        <w:rPr>
          <w:rFonts w:ascii="Arial" w:hAnsi="Arial" w:cs="Arial"/>
          <w:sz w:val="24"/>
          <w:szCs w:val="24"/>
        </w:rPr>
        <w:t xml:space="preserve"> </w:t>
      </w:r>
      <w:r w:rsidRPr="00E17CF9">
        <w:rPr>
          <w:rFonts w:ascii="Arial" w:hAnsi="Arial" w:cs="Arial"/>
          <w:sz w:val="24"/>
          <w:szCs w:val="24"/>
        </w:rPr>
        <w:t>York. After the crate has been removed, check all parts such as</w:t>
      </w:r>
      <w:r w:rsidR="00A154B6" w:rsidRPr="00E17CF9">
        <w:rPr>
          <w:rFonts w:ascii="Arial" w:hAnsi="Arial" w:cs="Arial"/>
          <w:sz w:val="24"/>
          <w:szCs w:val="24"/>
        </w:rPr>
        <w:t xml:space="preserve"> </w:t>
      </w:r>
      <w:r w:rsidRPr="00E17CF9">
        <w:rPr>
          <w:rFonts w:ascii="Arial" w:hAnsi="Arial" w:cs="Arial"/>
          <w:sz w:val="24"/>
          <w:szCs w:val="24"/>
        </w:rPr>
        <w:t>cams, wrenches, gears, and so forth with the packing list. Thoroughly</w:t>
      </w:r>
      <w:r w:rsidR="00A154B6" w:rsidRPr="00E17CF9">
        <w:rPr>
          <w:rFonts w:ascii="Arial" w:hAnsi="Arial" w:cs="Arial"/>
          <w:sz w:val="24"/>
          <w:szCs w:val="24"/>
        </w:rPr>
        <w:t xml:space="preserve"> </w:t>
      </w:r>
      <w:r w:rsidRPr="00E17CF9">
        <w:rPr>
          <w:rFonts w:ascii="Arial" w:hAnsi="Arial" w:cs="Arial"/>
          <w:sz w:val="24"/>
          <w:szCs w:val="24"/>
        </w:rPr>
        <w:t>clean the machine of all slushing grease. The machine should be</w:t>
      </w:r>
      <w:r w:rsidRPr="00E17CF9">
        <w:rPr>
          <w:rFonts w:ascii="Arial" w:hAnsi="Arial" w:cs="Arial"/>
          <w:sz w:val="24"/>
          <w:szCs w:val="24"/>
        </w:rPr>
        <w:br/>
        <w:t>leveled and wired. The machine can be leveled by placing a straight</w:t>
      </w:r>
      <w:r w:rsidR="00A154B6" w:rsidRPr="00E17CF9">
        <w:rPr>
          <w:rFonts w:ascii="Arial" w:hAnsi="Arial" w:cs="Arial"/>
          <w:sz w:val="24"/>
          <w:szCs w:val="24"/>
        </w:rPr>
        <w:t xml:space="preserve"> </w:t>
      </w:r>
      <w:r w:rsidRPr="00E17CF9">
        <w:rPr>
          <w:rFonts w:ascii="Arial" w:hAnsi="Arial" w:cs="Arial"/>
          <w:sz w:val="24"/>
          <w:szCs w:val="24"/>
        </w:rPr>
        <w:t>edge on the cross slides, on which a bubble level can be placed to</w:t>
      </w:r>
      <w:r w:rsidR="00A154B6" w:rsidRPr="00E17CF9">
        <w:rPr>
          <w:rFonts w:ascii="Arial" w:hAnsi="Arial" w:cs="Arial"/>
          <w:sz w:val="24"/>
          <w:szCs w:val="24"/>
        </w:rPr>
        <w:t xml:space="preserve"> </w:t>
      </w:r>
      <w:r w:rsidRPr="00E17CF9">
        <w:rPr>
          <w:rFonts w:ascii="Arial" w:hAnsi="Arial" w:cs="Arial"/>
          <w:sz w:val="24"/>
          <w:szCs w:val="24"/>
        </w:rPr>
        <w:t>see if the sides are level. The center drive can also be used as a</w:t>
      </w:r>
      <w:r w:rsidR="00A154B6" w:rsidRPr="00E17CF9">
        <w:rPr>
          <w:rFonts w:ascii="Arial" w:hAnsi="Arial" w:cs="Arial"/>
          <w:sz w:val="24"/>
          <w:szCs w:val="24"/>
        </w:rPr>
        <w:t xml:space="preserve"> </w:t>
      </w:r>
      <w:r w:rsidRPr="00E17CF9">
        <w:rPr>
          <w:rFonts w:ascii="Arial" w:hAnsi="Arial" w:cs="Arial"/>
          <w:sz w:val="24"/>
          <w:szCs w:val="24"/>
        </w:rPr>
        <w:t>straight edge on which a bubble level can be placed, to see if the</w:t>
      </w:r>
      <w:r w:rsidR="00A154B6" w:rsidRPr="00E17CF9">
        <w:rPr>
          <w:rFonts w:ascii="Arial" w:hAnsi="Arial" w:cs="Arial"/>
          <w:sz w:val="24"/>
          <w:szCs w:val="24"/>
        </w:rPr>
        <w:t xml:space="preserve"> </w:t>
      </w:r>
      <w:r w:rsidRPr="00E17CF9">
        <w:rPr>
          <w:rFonts w:ascii="Arial" w:hAnsi="Arial" w:cs="Arial"/>
          <w:sz w:val="24"/>
          <w:szCs w:val="24"/>
        </w:rPr>
        <w:t xml:space="preserve">ends are level. </w:t>
      </w:r>
      <w:proofErr w:type="spellStart"/>
      <w:r w:rsidRPr="00E17CF9">
        <w:rPr>
          <w:rFonts w:ascii="Arial" w:hAnsi="Arial" w:cs="Arial"/>
          <w:sz w:val="24"/>
          <w:szCs w:val="24"/>
        </w:rPr>
        <w:t>The’machine</w:t>
      </w:r>
      <w:proofErr w:type="spellEnd"/>
      <w:r w:rsidRPr="00E17CF9">
        <w:rPr>
          <w:rFonts w:ascii="Arial" w:hAnsi="Arial" w:cs="Arial"/>
          <w:sz w:val="24"/>
          <w:szCs w:val="24"/>
        </w:rPr>
        <w:t xml:space="preserve"> should have the corner pads inserted</w:t>
      </w:r>
      <w:r w:rsidRPr="00E17CF9">
        <w:rPr>
          <w:rFonts w:ascii="Arial" w:hAnsi="Arial" w:cs="Arial"/>
          <w:sz w:val="24"/>
          <w:szCs w:val="24"/>
        </w:rPr>
        <w:br/>
        <w:t>under it at the time of leveling and align stock reel to the machine,</w:t>
      </w:r>
      <w:r w:rsidR="00A154B6" w:rsidRPr="00E17CF9">
        <w:rPr>
          <w:rFonts w:ascii="Arial" w:hAnsi="Arial" w:cs="Arial"/>
          <w:sz w:val="24"/>
          <w:szCs w:val="24"/>
        </w:rPr>
        <w:t xml:space="preserve"> </w:t>
      </w:r>
      <w:r w:rsidRPr="00E17CF9">
        <w:rPr>
          <w:rFonts w:ascii="Arial" w:hAnsi="Arial" w:cs="Arial"/>
          <w:sz w:val="24"/>
          <w:szCs w:val="24"/>
        </w:rPr>
        <w:t>then lag the stock reel stand to the floor.</w:t>
      </w:r>
      <w:r w:rsidRPr="00E17CF9">
        <w:rPr>
          <w:rFonts w:ascii="Arial" w:hAnsi="Arial" w:cs="Arial"/>
          <w:sz w:val="24"/>
          <w:szCs w:val="24"/>
        </w:rPr>
        <w:br/>
      </w:r>
      <w:r w:rsidRPr="00E17CF9">
        <w:rPr>
          <w:rFonts w:ascii="Arial" w:hAnsi="Arial" w:cs="Arial"/>
          <w:sz w:val="24"/>
          <w:szCs w:val="24"/>
        </w:rPr>
        <w:lastRenderedPageBreak/>
        <w:br/>
        <w:t>The machine should be well OILED with the gun supplied. Fittings</w:t>
      </w:r>
      <w:r w:rsidR="00A154B6" w:rsidRPr="00E17CF9">
        <w:rPr>
          <w:rFonts w:ascii="Arial" w:hAnsi="Arial" w:cs="Arial"/>
          <w:sz w:val="24"/>
          <w:szCs w:val="24"/>
        </w:rPr>
        <w:t xml:space="preserve"> </w:t>
      </w:r>
      <w:r w:rsidRPr="00E17CF9">
        <w:rPr>
          <w:rFonts w:ascii="Arial" w:hAnsi="Arial" w:cs="Arial"/>
          <w:sz w:val="24"/>
          <w:szCs w:val="24"/>
        </w:rPr>
        <w:t>are for oil only - not crease. Fill the lube gun with Mobil DTE Oi1</w:t>
      </w:r>
      <w:r w:rsidR="00A154B6" w:rsidRPr="00E17CF9">
        <w:rPr>
          <w:rFonts w:ascii="Arial" w:hAnsi="Arial" w:cs="Arial"/>
          <w:sz w:val="24"/>
          <w:szCs w:val="24"/>
        </w:rPr>
        <w:t xml:space="preserve"> </w:t>
      </w:r>
      <w:r w:rsidRPr="00E17CF9">
        <w:rPr>
          <w:rFonts w:ascii="Arial" w:hAnsi="Arial" w:cs="Arial"/>
          <w:sz w:val="24"/>
          <w:szCs w:val="24"/>
        </w:rPr>
        <w:t xml:space="preserve">Heavy, or its equivalent, TIS0-100-VG oil and also the </w:t>
      </w:r>
      <w:proofErr w:type="spellStart"/>
      <w:r w:rsidRPr="00E17CF9">
        <w:rPr>
          <w:rFonts w:ascii="Arial" w:hAnsi="Arial" w:cs="Arial"/>
          <w:sz w:val="24"/>
          <w:szCs w:val="24"/>
        </w:rPr>
        <w:t>Bijur</w:t>
      </w:r>
      <w:proofErr w:type="spellEnd"/>
      <w:r w:rsidRPr="00E17CF9">
        <w:rPr>
          <w:rFonts w:ascii="Arial" w:hAnsi="Arial" w:cs="Arial"/>
          <w:sz w:val="24"/>
          <w:szCs w:val="24"/>
        </w:rPr>
        <w:t xml:space="preserve"> lube pump</w:t>
      </w:r>
      <w:r w:rsidR="00A154B6" w:rsidRPr="00E17CF9">
        <w:rPr>
          <w:rFonts w:ascii="Arial" w:hAnsi="Arial" w:cs="Arial"/>
          <w:sz w:val="24"/>
          <w:szCs w:val="24"/>
        </w:rPr>
        <w:t xml:space="preserve"> </w:t>
      </w:r>
      <w:r w:rsidRPr="00E17CF9">
        <w:rPr>
          <w:rFonts w:ascii="Arial" w:hAnsi="Arial" w:cs="Arial"/>
          <w:sz w:val="24"/>
          <w:szCs w:val="24"/>
        </w:rPr>
        <w:t>reservoir. Check for nuts and bolts that may have loosened in</w:t>
      </w:r>
      <w:r w:rsidR="00A154B6" w:rsidRPr="00E17CF9">
        <w:rPr>
          <w:rFonts w:ascii="Arial" w:hAnsi="Arial" w:cs="Arial"/>
          <w:sz w:val="24"/>
          <w:szCs w:val="24"/>
        </w:rPr>
        <w:t xml:space="preserve"> </w:t>
      </w:r>
      <w:r w:rsidRPr="00E17CF9">
        <w:rPr>
          <w:rFonts w:ascii="Arial" w:hAnsi="Arial" w:cs="Arial"/>
          <w:sz w:val="24"/>
          <w:szCs w:val="24"/>
        </w:rPr>
        <w:t>transit. Install required cams in both tool spindle and cross slide</w:t>
      </w:r>
      <w:r w:rsidRPr="00E17CF9">
        <w:rPr>
          <w:rFonts w:ascii="Arial" w:hAnsi="Arial" w:cs="Arial"/>
          <w:sz w:val="24"/>
          <w:szCs w:val="24"/>
        </w:rPr>
        <w:br/>
        <w:t>area. Now turn the machine over by hand at least one complete cycle</w:t>
      </w:r>
      <w:r w:rsidR="00A154B6" w:rsidRPr="00E17CF9">
        <w:rPr>
          <w:rFonts w:ascii="Arial" w:hAnsi="Arial" w:cs="Arial"/>
          <w:sz w:val="24"/>
          <w:szCs w:val="24"/>
        </w:rPr>
        <w:t xml:space="preserve"> </w:t>
      </w:r>
      <w:r w:rsidRPr="00E17CF9">
        <w:rPr>
          <w:rFonts w:ascii="Arial" w:hAnsi="Arial" w:cs="Arial"/>
          <w:sz w:val="24"/>
          <w:szCs w:val="24"/>
        </w:rPr>
        <w:t>to make sure nothing is binding.</w:t>
      </w:r>
      <w:r w:rsidRPr="00E17CF9">
        <w:rPr>
          <w:rFonts w:ascii="Arial" w:hAnsi="Arial" w:cs="Arial"/>
          <w:sz w:val="24"/>
          <w:szCs w:val="24"/>
        </w:rPr>
        <w:br/>
      </w:r>
      <w:r w:rsidRPr="00E17CF9">
        <w:rPr>
          <w:rFonts w:ascii="Arial" w:hAnsi="Arial" w:cs="Arial"/>
          <w:sz w:val="24"/>
          <w:szCs w:val="24"/>
        </w:rPr>
        <w:br/>
        <w:t>CAUTION ~- Do not run the machine if low pressure is less than five</w:t>
      </w:r>
      <w:r w:rsidR="00A154B6" w:rsidRPr="00E17CF9">
        <w:rPr>
          <w:rFonts w:ascii="Arial" w:hAnsi="Arial" w:cs="Arial"/>
          <w:sz w:val="24"/>
          <w:szCs w:val="24"/>
        </w:rPr>
        <w:t xml:space="preserve"> </w:t>
      </w:r>
      <w:r w:rsidRPr="00E17CF9">
        <w:rPr>
          <w:rFonts w:ascii="Arial" w:hAnsi="Arial" w:cs="Arial"/>
          <w:sz w:val="24"/>
          <w:szCs w:val="24"/>
        </w:rPr>
        <w:t xml:space="preserve">pounds and high pressure is less than fifty pounds. NOTE </w:t>
      </w:r>
      <w:r w:rsidR="00A154B6" w:rsidRPr="00E17CF9">
        <w:rPr>
          <w:rFonts w:ascii="Arial" w:hAnsi="Arial" w:cs="Arial"/>
          <w:sz w:val="24"/>
          <w:szCs w:val="24"/>
        </w:rPr>
        <w:t>–</w:t>
      </w:r>
      <w:r w:rsidRPr="00E17CF9">
        <w:rPr>
          <w:rFonts w:ascii="Arial" w:hAnsi="Arial" w:cs="Arial"/>
          <w:sz w:val="24"/>
          <w:szCs w:val="24"/>
        </w:rPr>
        <w:t xml:space="preserve"> See</w:t>
      </w:r>
      <w:r w:rsidR="00A154B6" w:rsidRPr="00E17CF9">
        <w:rPr>
          <w:rFonts w:ascii="Arial" w:hAnsi="Arial" w:cs="Arial"/>
          <w:sz w:val="24"/>
          <w:szCs w:val="24"/>
        </w:rPr>
        <w:t xml:space="preserve"> </w:t>
      </w:r>
      <w:r w:rsidRPr="00E17CF9">
        <w:rPr>
          <w:rFonts w:ascii="Arial" w:hAnsi="Arial" w:cs="Arial"/>
          <w:sz w:val="24"/>
          <w:szCs w:val="24"/>
        </w:rPr>
        <w:t>further coiling instructions. NOTE ~ If, for any reason, the gauges</w:t>
      </w:r>
      <w:r w:rsidR="00A154B6" w:rsidRPr="00E17CF9">
        <w:rPr>
          <w:rFonts w:ascii="Arial" w:hAnsi="Arial" w:cs="Arial"/>
          <w:sz w:val="24"/>
          <w:szCs w:val="24"/>
        </w:rPr>
        <w:t xml:space="preserve"> </w:t>
      </w:r>
      <w:r w:rsidRPr="00E17CF9">
        <w:rPr>
          <w:rFonts w:ascii="Arial" w:hAnsi="Arial" w:cs="Arial"/>
          <w:sz w:val="24"/>
          <w:szCs w:val="24"/>
        </w:rPr>
        <w:t xml:space="preserve">are disconnected, remove </w:t>
      </w:r>
      <w:proofErr w:type="spellStart"/>
      <w:r w:rsidRPr="00E17CF9">
        <w:rPr>
          <w:rFonts w:ascii="Arial" w:hAnsi="Arial" w:cs="Arial"/>
          <w:sz w:val="24"/>
          <w:szCs w:val="24"/>
        </w:rPr>
        <w:t>spindie</w:t>
      </w:r>
      <w:proofErr w:type="spellEnd"/>
      <w:r w:rsidRPr="00E17CF9">
        <w:rPr>
          <w:rFonts w:ascii="Arial" w:hAnsi="Arial" w:cs="Arial"/>
          <w:sz w:val="24"/>
          <w:szCs w:val="24"/>
        </w:rPr>
        <w:t xml:space="preserve"> change gears and push flush button on</w:t>
      </w:r>
      <w:r w:rsidR="00A154B6" w:rsidRPr="00E17CF9">
        <w:rPr>
          <w:rFonts w:ascii="Arial" w:hAnsi="Arial" w:cs="Arial"/>
          <w:sz w:val="24"/>
          <w:szCs w:val="24"/>
        </w:rPr>
        <w:t xml:space="preserve"> </w:t>
      </w:r>
      <w:r w:rsidRPr="00E17CF9">
        <w:rPr>
          <w:rFonts w:ascii="Arial" w:hAnsi="Arial" w:cs="Arial"/>
          <w:sz w:val="24"/>
          <w:szCs w:val="24"/>
        </w:rPr>
        <w:t>unit until air is purged from line and reconnect. Align the wire case</w:t>
      </w:r>
      <w:r w:rsidR="00A154B6" w:rsidRPr="00E17CF9">
        <w:rPr>
          <w:rFonts w:ascii="Arial" w:hAnsi="Arial" w:cs="Arial"/>
          <w:sz w:val="24"/>
          <w:szCs w:val="24"/>
        </w:rPr>
        <w:t xml:space="preserve"> </w:t>
      </w:r>
      <w:r w:rsidRPr="00E17CF9">
        <w:rPr>
          <w:rFonts w:ascii="Arial" w:hAnsi="Arial" w:cs="Arial"/>
          <w:sz w:val="24"/>
          <w:szCs w:val="24"/>
        </w:rPr>
        <w:t>carrier and connect to machine. Without spindle gears, start the</w:t>
      </w:r>
      <w:r w:rsidR="00A154B6" w:rsidRPr="00E17CF9">
        <w:rPr>
          <w:rFonts w:ascii="Arial" w:hAnsi="Arial" w:cs="Arial"/>
          <w:sz w:val="24"/>
          <w:szCs w:val="24"/>
        </w:rPr>
        <w:t xml:space="preserve"> </w:t>
      </w:r>
      <w:r w:rsidRPr="00E17CF9">
        <w:rPr>
          <w:rFonts w:ascii="Arial" w:hAnsi="Arial" w:cs="Arial"/>
          <w:sz w:val="24"/>
          <w:szCs w:val="24"/>
        </w:rPr>
        <w:t>machine, engage the starting hand lever, depress flush button on</w:t>
      </w:r>
      <w:r w:rsidR="00A154B6" w:rsidRPr="00E17CF9">
        <w:rPr>
          <w:rFonts w:ascii="Arial" w:hAnsi="Arial" w:cs="Arial"/>
          <w:sz w:val="24"/>
          <w:szCs w:val="24"/>
        </w:rPr>
        <w:t xml:space="preserve"> </w:t>
      </w:r>
      <w:r w:rsidRPr="00E17CF9">
        <w:rPr>
          <w:rFonts w:ascii="Arial" w:hAnsi="Arial" w:cs="Arial"/>
          <w:sz w:val="24"/>
          <w:szCs w:val="24"/>
        </w:rPr>
        <w:t>lubricator for 30 minutes, stop the machine, and put on the spindle</w:t>
      </w:r>
      <w:r w:rsidR="00A154B6" w:rsidRPr="00E17CF9">
        <w:rPr>
          <w:rFonts w:ascii="Arial" w:hAnsi="Arial" w:cs="Arial"/>
          <w:sz w:val="24"/>
          <w:szCs w:val="24"/>
        </w:rPr>
        <w:t xml:space="preserve"> </w:t>
      </w:r>
      <w:r w:rsidRPr="00E17CF9">
        <w:rPr>
          <w:rFonts w:ascii="Arial" w:hAnsi="Arial" w:cs="Arial"/>
          <w:sz w:val="24"/>
          <w:szCs w:val="24"/>
        </w:rPr>
        <w:t>gears. Approximately 900 R.P.M. is desired for breaking in the</w:t>
      </w:r>
      <w:r w:rsidR="00A154B6" w:rsidRPr="00E17CF9">
        <w:rPr>
          <w:rFonts w:ascii="Arial" w:hAnsi="Arial" w:cs="Arial"/>
          <w:sz w:val="24"/>
          <w:szCs w:val="24"/>
        </w:rPr>
        <w:t xml:space="preserve"> </w:t>
      </w:r>
      <w:r w:rsidRPr="00E17CF9">
        <w:rPr>
          <w:rFonts w:ascii="Arial" w:hAnsi="Arial" w:cs="Arial"/>
          <w:sz w:val="24"/>
          <w:szCs w:val="24"/>
        </w:rPr>
        <w:t>machine. Keep the flush button on the lubricator fully depressed for</w:t>
      </w:r>
      <w:r w:rsidR="00A154B6" w:rsidRPr="00E17CF9">
        <w:rPr>
          <w:rFonts w:ascii="Arial" w:hAnsi="Arial" w:cs="Arial"/>
          <w:sz w:val="24"/>
          <w:szCs w:val="24"/>
        </w:rPr>
        <w:t xml:space="preserve"> </w:t>
      </w:r>
      <w:r w:rsidRPr="00E17CF9">
        <w:rPr>
          <w:rFonts w:ascii="Arial" w:hAnsi="Arial" w:cs="Arial"/>
          <w:sz w:val="24"/>
          <w:szCs w:val="24"/>
        </w:rPr>
        <w:t>5 minutes after each gear change. CAUTION - Never revolve spindles</w:t>
      </w:r>
      <w:r w:rsidR="00A154B6" w:rsidRPr="00E17CF9">
        <w:rPr>
          <w:rFonts w:ascii="Arial" w:hAnsi="Arial" w:cs="Arial"/>
          <w:sz w:val="24"/>
          <w:szCs w:val="24"/>
        </w:rPr>
        <w:t xml:space="preserve"> </w:t>
      </w:r>
      <w:r w:rsidRPr="00E17CF9">
        <w:rPr>
          <w:rFonts w:ascii="Arial" w:hAnsi="Arial" w:cs="Arial"/>
          <w:sz w:val="24"/>
          <w:szCs w:val="24"/>
        </w:rPr>
        <w:t xml:space="preserve">without indexing the head as the spindles are </w:t>
      </w:r>
      <w:proofErr w:type="spellStart"/>
      <w:r w:rsidRPr="00E17CF9">
        <w:rPr>
          <w:rFonts w:ascii="Arial" w:hAnsi="Arial" w:cs="Arial"/>
          <w:sz w:val="24"/>
          <w:szCs w:val="24"/>
        </w:rPr>
        <w:t>oniy</w:t>
      </w:r>
      <w:proofErr w:type="spellEnd"/>
      <w:r w:rsidRPr="00E17CF9">
        <w:rPr>
          <w:rFonts w:ascii="Arial" w:hAnsi="Arial" w:cs="Arial"/>
          <w:sz w:val="24"/>
          <w:szCs w:val="24"/>
        </w:rPr>
        <w:t xml:space="preserve"> lubricated in the</w:t>
      </w:r>
      <w:r w:rsidR="00A154B6" w:rsidRPr="00E17CF9">
        <w:rPr>
          <w:rFonts w:ascii="Arial" w:hAnsi="Arial" w:cs="Arial"/>
          <w:sz w:val="24"/>
          <w:szCs w:val="24"/>
        </w:rPr>
        <w:t xml:space="preserve"> </w:t>
      </w:r>
      <w:r w:rsidRPr="00E17CF9">
        <w:rPr>
          <w:rFonts w:ascii="Arial" w:hAnsi="Arial" w:cs="Arial"/>
          <w:sz w:val="24"/>
          <w:szCs w:val="24"/>
        </w:rPr>
        <w:t>4th position.</w:t>
      </w:r>
      <w:r w:rsidR="00A154B6" w:rsidRPr="00E17CF9">
        <w:rPr>
          <w:rFonts w:ascii="Arial" w:hAnsi="Arial" w:cs="Arial"/>
          <w:sz w:val="24"/>
          <w:szCs w:val="24"/>
        </w:rPr>
        <w:t xml:space="preserve"> </w:t>
      </w:r>
      <w:r w:rsidRPr="00E17CF9">
        <w:rPr>
          <w:rFonts w:ascii="Arial" w:hAnsi="Arial" w:cs="Arial"/>
          <w:sz w:val="24"/>
          <w:szCs w:val="24"/>
        </w:rPr>
        <w:t>Run the machine at approximately 900 R.P.M. for 2 hours. Change</w:t>
      </w:r>
      <w:r w:rsidR="00A154B6" w:rsidRPr="00E17CF9">
        <w:rPr>
          <w:rFonts w:ascii="Arial" w:hAnsi="Arial" w:cs="Arial"/>
          <w:sz w:val="24"/>
          <w:szCs w:val="24"/>
        </w:rPr>
        <w:t xml:space="preserve"> </w:t>
      </w:r>
      <w:r w:rsidRPr="00E17CF9">
        <w:rPr>
          <w:rFonts w:ascii="Arial" w:hAnsi="Arial" w:cs="Arial"/>
          <w:sz w:val="24"/>
          <w:szCs w:val="24"/>
        </w:rPr>
        <w:br/>
      </w:r>
      <w:r w:rsidRPr="00E17CF9">
        <w:rPr>
          <w:rFonts w:ascii="Arial" w:hAnsi="Arial" w:cs="Arial"/>
          <w:sz w:val="24"/>
          <w:szCs w:val="24"/>
        </w:rPr>
        <w:br/>
      </w:r>
      <w:r w:rsidRPr="00E17CF9">
        <w:rPr>
          <w:rFonts w:ascii="Arial" w:hAnsi="Arial" w:cs="Arial"/>
          <w:sz w:val="24"/>
          <w:szCs w:val="24"/>
        </w:rPr>
        <w:br/>
      </w:r>
    </w:p>
    <w:p w14:paraId="5C1CD97A" w14:textId="78701E64" w:rsidR="00F360D6" w:rsidRPr="00E17CF9" w:rsidRDefault="00000000">
      <w:pPr>
        <w:rPr>
          <w:rFonts w:ascii="Arial" w:hAnsi="Arial" w:cs="Arial"/>
          <w:sz w:val="24"/>
          <w:szCs w:val="24"/>
        </w:rPr>
      </w:pPr>
      <w:r w:rsidRPr="00E17CF9">
        <w:rPr>
          <w:rFonts w:ascii="Arial" w:hAnsi="Arial" w:cs="Arial"/>
          <w:sz w:val="24"/>
          <w:szCs w:val="24"/>
        </w:rPr>
        <w:t>RETAINING CHUCK THRUST SPINDLE</w:t>
      </w:r>
      <w:r w:rsidRPr="00E17CF9">
        <w:rPr>
          <w:rFonts w:ascii="Arial" w:hAnsi="Arial" w:cs="Arial"/>
          <w:sz w:val="24"/>
          <w:szCs w:val="24"/>
        </w:rPr>
        <w:br/>
      </w:r>
      <w:r w:rsidRPr="00E17CF9">
        <w:rPr>
          <w:rFonts w:ascii="Arial" w:hAnsi="Arial" w:cs="Arial"/>
          <w:sz w:val="24"/>
          <w:szCs w:val="24"/>
        </w:rPr>
        <w:br/>
        <w:t>CAM SLIDE BEARING GEAR</w:t>
      </w:r>
      <w:r w:rsidRPr="00E17CF9">
        <w:rPr>
          <w:rFonts w:ascii="Arial" w:hAnsi="Arial" w:cs="Arial"/>
          <w:sz w:val="24"/>
          <w:szCs w:val="24"/>
        </w:rPr>
        <w:br/>
        <w:t>CHUCK</w:t>
      </w:r>
      <w:r w:rsidRPr="00E17CF9">
        <w:rPr>
          <w:rFonts w:ascii="Arial" w:hAnsi="Arial" w:cs="Arial"/>
          <w:sz w:val="24"/>
          <w:szCs w:val="24"/>
        </w:rPr>
        <w:br/>
        <w:t>enemas Deven LEVER SPINDLE FRONT</w:t>
      </w:r>
      <w:r w:rsidRPr="00E17CF9">
        <w:rPr>
          <w:rFonts w:ascii="Arial" w:hAnsi="Arial" w:cs="Arial"/>
          <w:sz w:val="24"/>
          <w:szCs w:val="24"/>
        </w:rPr>
        <w:br/>
        <w:t>EXTENSIONS BEARING NUT</w:t>
      </w:r>
      <w:r w:rsidRPr="00E17CF9">
        <w:rPr>
          <w:rFonts w:ascii="Arial" w:hAnsi="Arial" w:cs="Arial"/>
          <w:sz w:val="24"/>
          <w:szCs w:val="24"/>
        </w:rPr>
        <w:br/>
      </w:r>
      <w:r w:rsidRPr="00E17CF9">
        <w:rPr>
          <w:rFonts w:ascii="Arial" w:hAnsi="Arial" w:cs="Arial"/>
          <w:sz w:val="24"/>
          <w:szCs w:val="24"/>
        </w:rPr>
        <w:br/>
        <w:t>SPINDLE FRONT</w:t>
      </w:r>
      <w:r w:rsidRPr="00E17CF9">
        <w:rPr>
          <w:rFonts w:ascii="Arial" w:hAnsi="Arial" w:cs="Arial"/>
          <w:sz w:val="24"/>
          <w:szCs w:val="24"/>
        </w:rPr>
        <w:br/>
        <w:t>BEARING HOUSING</w:t>
      </w:r>
      <w:r w:rsidRPr="00E17CF9">
        <w:rPr>
          <w:rFonts w:ascii="Arial" w:hAnsi="Arial" w:cs="Arial"/>
          <w:sz w:val="24"/>
          <w:szCs w:val="24"/>
        </w:rPr>
        <w:br/>
      </w:r>
      <w:r w:rsidRPr="00E17CF9">
        <w:rPr>
          <w:rFonts w:ascii="Arial" w:hAnsi="Arial" w:cs="Arial"/>
          <w:sz w:val="24"/>
          <w:szCs w:val="24"/>
        </w:rPr>
        <w:br/>
        <w:t>WORK</w:t>
      </w:r>
      <w:r w:rsidRPr="00E17CF9">
        <w:rPr>
          <w:rFonts w:ascii="Arial" w:hAnsi="Arial" w:cs="Arial"/>
          <w:sz w:val="24"/>
          <w:szCs w:val="24"/>
        </w:rPr>
        <w:br/>
        <w:t>SPINDLE</w:t>
      </w:r>
      <w:r w:rsidRPr="00E17CF9">
        <w:rPr>
          <w:rFonts w:ascii="Arial" w:hAnsi="Arial" w:cs="Arial"/>
          <w:sz w:val="24"/>
          <w:szCs w:val="24"/>
        </w:rPr>
        <w:br/>
        <w:t>COLLET</w:t>
      </w:r>
      <w:r w:rsidRPr="00E17CF9">
        <w:rPr>
          <w:rFonts w:ascii="Arial" w:hAnsi="Arial" w:cs="Arial"/>
          <w:sz w:val="24"/>
          <w:szCs w:val="24"/>
        </w:rPr>
        <w:br/>
        <w:t>(CHUCK)</w:t>
      </w:r>
      <w:r w:rsidRPr="00E17CF9">
        <w:rPr>
          <w:rFonts w:ascii="Arial" w:hAnsi="Arial" w:cs="Arial"/>
          <w:sz w:val="24"/>
          <w:szCs w:val="24"/>
        </w:rPr>
        <w:br/>
        <w:t>CHUCK NUT</w:t>
      </w:r>
      <w:r w:rsidRPr="00E17CF9">
        <w:rPr>
          <w:rFonts w:ascii="Arial" w:hAnsi="Arial" w:cs="Arial"/>
          <w:sz w:val="24"/>
          <w:szCs w:val="24"/>
        </w:rPr>
        <w:br/>
        <w:t xml:space="preserve">CHUCK” </w:t>
      </w:r>
      <w:proofErr w:type="spellStart"/>
      <w:r w:rsidRPr="00E17CF9">
        <w:rPr>
          <w:rFonts w:ascii="Arial" w:hAnsi="Arial" w:cs="Arial"/>
          <w:sz w:val="24"/>
          <w:szCs w:val="24"/>
        </w:rPr>
        <w:t>vven</w:t>
      </w:r>
      <w:proofErr w:type="spellEnd"/>
      <w:r w:rsidRPr="00E17CF9">
        <w:rPr>
          <w:rFonts w:ascii="Arial" w:hAnsi="Arial" w:cs="Arial"/>
          <w:sz w:val="24"/>
          <w:szCs w:val="24"/>
        </w:rPr>
        <w:t xml:space="preserve"> LEVER o</w:t>
      </w:r>
      <w:r w:rsidRPr="00E17CF9">
        <w:rPr>
          <w:rFonts w:ascii="Arial" w:hAnsi="Arial" w:cs="Arial"/>
          <w:sz w:val="24"/>
          <w:szCs w:val="24"/>
        </w:rPr>
        <w:br/>
        <w:t xml:space="preserve">ADJUSTING </w:t>
      </w:r>
      <w:proofErr w:type="spellStart"/>
      <w:r w:rsidRPr="00E17CF9">
        <w:rPr>
          <w:rFonts w:ascii="Arial" w:hAnsi="Arial" w:cs="Arial"/>
          <w:sz w:val="24"/>
          <w:szCs w:val="24"/>
        </w:rPr>
        <w:t>sieeve</w:t>
      </w:r>
      <w:proofErr w:type="spellEnd"/>
      <w:r w:rsidRPr="00E17CF9">
        <w:rPr>
          <w:rFonts w:ascii="Arial" w:hAnsi="Arial" w:cs="Arial"/>
          <w:sz w:val="24"/>
          <w:szCs w:val="24"/>
        </w:rPr>
        <w:t xml:space="preserve"> FULCRUM</w:t>
      </w:r>
      <w:r w:rsidRPr="00E17CF9">
        <w:rPr>
          <w:rFonts w:ascii="Arial" w:hAnsi="Arial" w:cs="Arial"/>
          <w:sz w:val="24"/>
          <w:szCs w:val="24"/>
        </w:rPr>
        <w:br/>
        <w:t>NUT</w:t>
      </w:r>
      <w:r w:rsidRPr="00E17CF9">
        <w:rPr>
          <w:rFonts w:ascii="Arial" w:hAnsi="Arial" w:cs="Arial"/>
          <w:sz w:val="24"/>
          <w:szCs w:val="24"/>
        </w:rPr>
        <w:br/>
        <w:t>THRUST SCREW</w:t>
      </w:r>
      <w:r w:rsidRPr="00E17CF9">
        <w:rPr>
          <w:rFonts w:ascii="Arial" w:hAnsi="Arial" w:cs="Arial"/>
          <w:sz w:val="24"/>
          <w:szCs w:val="24"/>
        </w:rPr>
        <w:br/>
      </w:r>
      <w:r w:rsidRPr="00E17CF9">
        <w:rPr>
          <w:rFonts w:ascii="Arial" w:hAnsi="Arial" w:cs="Arial"/>
          <w:sz w:val="24"/>
          <w:szCs w:val="24"/>
        </w:rPr>
        <w:lastRenderedPageBreak/>
        <w:br/>
        <w:t>LOCKING NUT -©= BEARINGS</w:t>
      </w:r>
      <w:r w:rsidRPr="00E17CF9">
        <w:rPr>
          <w:rFonts w:ascii="Arial" w:hAnsi="Arial" w:cs="Arial"/>
          <w:sz w:val="24"/>
          <w:szCs w:val="24"/>
        </w:rPr>
        <w:br/>
      </w:r>
      <w:r w:rsidRPr="00E17CF9">
        <w:rPr>
          <w:rFonts w:ascii="Arial" w:hAnsi="Arial" w:cs="Arial"/>
          <w:sz w:val="24"/>
          <w:szCs w:val="24"/>
        </w:rPr>
        <w:br/>
        <w:t>| |</w:t>
      </w:r>
      <w:r w:rsidRPr="00E17CF9">
        <w:rPr>
          <w:rFonts w:ascii="Arial" w:hAnsi="Arial" w:cs="Arial"/>
          <w:sz w:val="24"/>
          <w:szCs w:val="24"/>
        </w:rPr>
        <w:br/>
      </w:r>
    </w:p>
    <w:p w14:paraId="59CFFBE1" w14:textId="77777777" w:rsidR="00F360D6" w:rsidRPr="00E17CF9" w:rsidRDefault="00000000">
      <w:pPr>
        <w:pStyle w:val="Heading2"/>
        <w:rPr>
          <w:rFonts w:ascii="Arial" w:hAnsi="Arial" w:cs="Arial"/>
          <w:sz w:val="24"/>
          <w:szCs w:val="24"/>
        </w:rPr>
      </w:pPr>
      <w:r w:rsidRPr="00E17CF9">
        <w:rPr>
          <w:rFonts w:ascii="Arial" w:hAnsi="Arial" w:cs="Arial"/>
          <w:sz w:val="24"/>
          <w:szCs w:val="24"/>
        </w:rPr>
        <w:t>Page 4</w:t>
      </w:r>
    </w:p>
    <w:p w14:paraId="1AFEC96C" w14:textId="77777777" w:rsidR="00F360D6" w:rsidRPr="00E17CF9" w:rsidRDefault="00000000">
      <w:pPr>
        <w:rPr>
          <w:rFonts w:ascii="Arial" w:hAnsi="Arial" w:cs="Arial"/>
          <w:sz w:val="24"/>
          <w:szCs w:val="24"/>
        </w:rPr>
      </w:pPr>
      <w:r w:rsidRPr="00E17CF9">
        <w:rPr>
          <w:rFonts w:ascii="Arial" w:hAnsi="Arial" w:cs="Arial"/>
          <w:sz w:val="24"/>
          <w:szCs w:val="24"/>
        </w:rPr>
        <w:t xml:space="preserve">9 </w:t>
      </w:r>
      <w:proofErr w:type="spellStart"/>
      <w:r w:rsidRPr="00E17CF9">
        <w:rPr>
          <w:rFonts w:ascii="Arial" w:hAnsi="Arial" w:cs="Arial"/>
          <w:sz w:val="24"/>
          <w:szCs w:val="24"/>
        </w:rPr>
        <w:t>eabeg</w:t>
      </w:r>
      <w:proofErr w:type="spellEnd"/>
      <w:r w:rsidRPr="00E17CF9">
        <w:rPr>
          <w:rFonts w:ascii="Arial" w:hAnsi="Arial" w:cs="Arial"/>
          <w:sz w:val="24"/>
          <w:szCs w:val="24"/>
        </w:rPr>
        <w:br/>
      </w:r>
      <w:r w:rsidRPr="00E17CF9">
        <w:rPr>
          <w:rFonts w:ascii="Arial" w:hAnsi="Arial" w:cs="Arial"/>
          <w:sz w:val="24"/>
          <w:szCs w:val="24"/>
        </w:rPr>
        <w:br/>
        <w:t>WORK</w:t>
      </w:r>
      <w:r w:rsidRPr="00E17CF9">
        <w:rPr>
          <w:rFonts w:ascii="Arial" w:hAnsi="Arial" w:cs="Arial"/>
          <w:sz w:val="24"/>
          <w:szCs w:val="24"/>
        </w:rPr>
        <w:br/>
        <w:t>SPINDLES</w:t>
      </w:r>
      <w:r w:rsidRPr="00E17CF9">
        <w:rPr>
          <w:rFonts w:ascii="Arial" w:hAnsi="Arial" w:cs="Arial"/>
          <w:sz w:val="24"/>
          <w:szCs w:val="24"/>
        </w:rPr>
        <w:br/>
      </w:r>
      <w:r w:rsidRPr="00E17CF9">
        <w:rPr>
          <w:rFonts w:ascii="Arial" w:hAnsi="Arial" w:cs="Arial"/>
          <w:sz w:val="24"/>
          <w:szCs w:val="24"/>
        </w:rPr>
        <w:br/>
        <w:t>pe</w:t>
      </w:r>
      <w:r w:rsidRPr="00E17CF9">
        <w:rPr>
          <w:rFonts w:ascii="Arial" w:hAnsi="Arial" w:cs="Arial"/>
          <w:sz w:val="24"/>
          <w:szCs w:val="24"/>
        </w:rPr>
        <w:br/>
      </w:r>
      <w:r w:rsidRPr="00E17CF9">
        <w:rPr>
          <w:rFonts w:ascii="Arial" w:hAnsi="Arial" w:cs="Arial"/>
          <w:sz w:val="24"/>
          <w:szCs w:val="24"/>
        </w:rPr>
        <w:br/>
        <w:t>APH</w:t>
      </w:r>
      <w:r w:rsidRPr="00E17CF9">
        <w:rPr>
          <w:rFonts w:ascii="Arial" w:hAnsi="Arial" w:cs="Arial"/>
          <w:sz w:val="24"/>
          <w:szCs w:val="24"/>
        </w:rPr>
        <w:br/>
        <w:t>AS AE</w:t>
      </w:r>
      <w:r w:rsidRPr="00E17CF9">
        <w:rPr>
          <w:rFonts w:ascii="Arial" w:hAnsi="Arial" w:cs="Arial"/>
          <w:sz w:val="24"/>
          <w:szCs w:val="24"/>
        </w:rPr>
        <w:br/>
      </w:r>
      <w:r w:rsidRPr="00E17CF9">
        <w:rPr>
          <w:rFonts w:ascii="Arial" w:hAnsi="Arial" w:cs="Arial"/>
          <w:sz w:val="24"/>
          <w:szCs w:val="24"/>
        </w:rPr>
        <w:br/>
        <w:t>OUTER SAAS</w:t>
      </w:r>
      <w:r w:rsidRPr="00E17CF9">
        <w:rPr>
          <w:rFonts w:ascii="Arial" w:hAnsi="Arial" w:cs="Arial"/>
          <w:sz w:val="24"/>
          <w:szCs w:val="24"/>
        </w:rPr>
        <w:br/>
        <w:t>SUPPORT =</w:t>
      </w:r>
      <w:r w:rsidRPr="00E17CF9">
        <w:rPr>
          <w:rFonts w:ascii="Arial" w:hAnsi="Arial" w:cs="Arial"/>
          <w:sz w:val="24"/>
          <w:szCs w:val="24"/>
        </w:rPr>
        <w:br/>
      </w:r>
      <w:r w:rsidRPr="00E17CF9">
        <w:rPr>
          <w:rFonts w:ascii="Arial" w:hAnsi="Arial" w:cs="Arial"/>
          <w:sz w:val="24"/>
          <w:szCs w:val="24"/>
        </w:rPr>
        <w:br/>
        <w:t>(ZZZCLL LLL</w:t>
      </w:r>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t>rhs</w:t>
      </w:r>
      <w:proofErr w:type="spellEnd"/>
      <w:r w:rsidRPr="00E17CF9">
        <w:rPr>
          <w:rFonts w:ascii="Arial" w:hAnsi="Arial" w:cs="Arial"/>
          <w:sz w:val="24"/>
          <w:szCs w:val="24"/>
        </w:rPr>
        <w:br/>
      </w:r>
      <w:r w:rsidRPr="00E17CF9">
        <w:rPr>
          <w:rFonts w:ascii="Arial" w:hAnsi="Arial" w:cs="Arial"/>
          <w:sz w:val="24"/>
          <w:szCs w:val="24"/>
        </w:rPr>
        <w:br/>
        <w:t>Y,</w:t>
      </w:r>
      <w:r w:rsidRPr="00E17CF9">
        <w:rPr>
          <w:rFonts w:ascii="Arial" w:hAnsi="Arial" w:cs="Arial"/>
          <w:sz w:val="24"/>
          <w:szCs w:val="24"/>
        </w:rPr>
        <w:br/>
      </w:r>
      <w:r w:rsidRPr="00E17CF9">
        <w:rPr>
          <w:rFonts w:ascii="Arial" w:hAnsi="Arial" w:cs="Arial"/>
          <w:sz w:val="24"/>
          <w:szCs w:val="24"/>
        </w:rPr>
        <w:br/>
        <w:t>j</w:t>
      </w:r>
      <w:r w:rsidRPr="00E17CF9">
        <w:rPr>
          <w:rFonts w:ascii="Arial" w:hAnsi="Arial" w:cs="Arial"/>
          <w:sz w:val="24"/>
          <w:szCs w:val="24"/>
        </w:rPr>
        <w:br/>
        <w:t>maid</w:t>
      </w:r>
      <w:r w:rsidRPr="00E17CF9">
        <w:rPr>
          <w:rFonts w:ascii="Arial" w:hAnsi="Arial" w:cs="Arial"/>
          <w:sz w:val="24"/>
          <w:szCs w:val="24"/>
        </w:rPr>
        <w:br/>
      </w:r>
      <w:r w:rsidRPr="00E17CF9">
        <w:rPr>
          <w:rFonts w:ascii="Arial" w:hAnsi="Arial" w:cs="Arial"/>
          <w:sz w:val="24"/>
          <w:szCs w:val="24"/>
        </w:rPr>
        <w:br/>
        <w:t>CLZELLLEL ILL</w:t>
      </w:r>
      <w:r w:rsidRPr="00E17CF9">
        <w:rPr>
          <w:rFonts w:ascii="Arial" w:hAnsi="Arial" w:cs="Arial"/>
          <w:sz w:val="24"/>
          <w:szCs w:val="24"/>
        </w:rPr>
        <w:br/>
      </w:r>
      <w:r w:rsidRPr="00E17CF9">
        <w:rPr>
          <w:rFonts w:ascii="Arial" w:hAnsi="Arial" w:cs="Arial"/>
          <w:sz w:val="24"/>
          <w:szCs w:val="24"/>
        </w:rPr>
        <w:br/>
        <w:t>7.</w:t>
      </w:r>
      <w:r w:rsidRPr="00E17CF9">
        <w:rPr>
          <w:rFonts w:ascii="Arial" w:hAnsi="Arial" w:cs="Arial"/>
          <w:sz w:val="24"/>
          <w:szCs w:val="24"/>
        </w:rPr>
        <w:br/>
      </w:r>
      <w:r w:rsidRPr="00E17CF9">
        <w:rPr>
          <w:rFonts w:ascii="Arial" w:hAnsi="Arial" w:cs="Arial"/>
          <w:sz w:val="24"/>
          <w:szCs w:val="24"/>
        </w:rPr>
        <w:br/>
        <w:t>CHUCK &amp; FEED</w:t>
      </w:r>
      <w:r w:rsidRPr="00E17CF9">
        <w:rPr>
          <w:rFonts w:ascii="Arial" w:hAnsi="Arial" w:cs="Arial"/>
          <w:sz w:val="24"/>
          <w:szCs w:val="24"/>
        </w:rPr>
        <w:br/>
        <w:t>CAM</w:t>
      </w:r>
      <w:r w:rsidRPr="00E17CF9">
        <w:rPr>
          <w:rFonts w:ascii="Arial" w:hAnsi="Arial" w:cs="Arial"/>
          <w:sz w:val="24"/>
          <w:szCs w:val="24"/>
        </w:rPr>
        <w:br/>
      </w:r>
      <w:r w:rsidRPr="00E17CF9">
        <w:rPr>
          <w:rFonts w:ascii="Arial" w:hAnsi="Arial" w:cs="Arial"/>
          <w:sz w:val="24"/>
          <w:szCs w:val="24"/>
        </w:rPr>
        <w:br/>
        <w:t>Y my</w:t>
      </w:r>
      <w:r w:rsidRPr="00E17CF9">
        <w:rPr>
          <w:rFonts w:ascii="Arial" w:hAnsi="Arial" w:cs="Arial"/>
          <w:sz w:val="24"/>
          <w:szCs w:val="24"/>
        </w:rPr>
        <w:br/>
      </w:r>
      <w:r w:rsidRPr="00E17CF9">
        <w:rPr>
          <w:rFonts w:ascii="Arial" w:hAnsi="Arial" w:cs="Arial"/>
          <w:sz w:val="24"/>
          <w:szCs w:val="24"/>
        </w:rPr>
        <w:br/>
        <w:t>ANS</w:t>
      </w:r>
      <w:r w:rsidRPr="00E17CF9">
        <w:rPr>
          <w:rFonts w:ascii="Arial" w:hAnsi="Arial" w:cs="Arial"/>
          <w:sz w:val="24"/>
          <w:szCs w:val="24"/>
        </w:rPr>
        <w:br/>
      </w:r>
      <w:r w:rsidRPr="00E17CF9">
        <w:rPr>
          <w:rFonts w:ascii="Arial" w:hAnsi="Arial" w:cs="Arial"/>
          <w:sz w:val="24"/>
          <w:szCs w:val="24"/>
        </w:rPr>
        <w:br/>
        <w:t>ADJUSTABLE</w:t>
      </w:r>
      <w:r w:rsidRPr="00E17CF9">
        <w:rPr>
          <w:rFonts w:ascii="Arial" w:hAnsi="Arial" w:cs="Arial"/>
          <w:sz w:val="24"/>
          <w:szCs w:val="24"/>
        </w:rPr>
        <w:br/>
      </w:r>
      <w:r w:rsidRPr="00E17CF9">
        <w:rPr>
          <w:rFonts w:ascii="Arial" w:hAnsi="Arial" w:cs="Arial"/>
          <w:sz w:val="24"/>
          <w:szCs w:val="24"/>
        </w:rPr>
        <w:lastRenderedPageBreak/>
        <w:t>INDEPENDENT</w:t>
      </w:r>
      <w:r w:rsidRPr="00E17CF9">
        <w:rPr>
          <w:rFonts w:ascii="Arial" w:hAnsi="Arial" w:cs="Arial"/>
          <w:sz w:val="24"/>
          <w:szCs w:val="24"/>
        </w:rPr>
        <w:br/>
      </w:r>
      <w:r w:rsidRPr="00E17CF9">
        <w:rPr>
          <w:rFonts w:ascii="Arial" w:hAnsi="Arial" w:cs="Arial"/>
          <w:sz w:val="24"/>
          <w:szCs w:val="24"/>
        </w:rPr>
        <w:br/>
        <w:t>POSITIVE</w:t>
      </w:r>
      <w:r w:rsidRPr="00E17CF9">
        <w:rPr>
          <w:rFonts w:ascii="Arial" w:hAnsi="Arial" w:cs="Arial"/>
          <w:sz w:val="24"/>
          <w:szCs w:val="24"/>
        </w:rPr>
        <w:br/>
        <w:t>CAM</w:t>
      </w:r>
      <w:r w:rsidRPr="00E17CF9">
        <w:rPr>
          <w:rFonts w:ascii="Arial" w:hAnsi="Arial" w:cs="Arial"/>
          <w:sz w:val="24"/>
          <w:szCs w:val="24"/>
        </w:rPr>
        <w:br/>
        <w:t>CARRIER RETURN</w:t>
      </w:r>
      <w:r w:rsidRPr="00E17CF9">
        <w:rPr>
          <w:rFonts w:ascii="Arial" w:hAnsi="Arial" w:cs="Arial"/>
          <w:sz w:val="24"/>
          <w:szCs w:val="24"/>
        </w:rPr>
        <w:br/>
        <w:t>CAM</w:t>
      </w:r>
      <w:r w:rsidRPr="00E17CF9">
        <w:rPr>
          <w:rFonts w:ascii="Arial" w:hAnsi="Arial" w:cs="Arial"/>
          <w:sz w:val="24"/>
          <w:szCs w:val="24"/>
        </w:rPr>
        <w:br/>
      </w:r>
    </w:p>
    <w:p w14:paraId="3B81F02D" w14:textId="77777777" w:rsidR="00F360D6" w:rsidRPr="00E17CF9" w:rsidRDefault="00000000">
      <w:pPr>
        <w:pStyle w:val="Heading2"/>
        <w:rPr>
          <w:rFonts w:ascii="Arial" w:hAnsi="Arial" w:cs="Arial"/>
          <w:sz w:val="24"/>
          <w:szCs w:val="24"/>
        </w:rPr>
      </w:pPr>
      <w:r w:rsidRPr="00E17CF9">
        <w:rPr>
          <w:rFonts w:ascii="Arial" w:hAnsi="Arial" w:cs="Arial"/>
          <w:sz w:val="24"/>
          <w:szCs w:val="24"/>
        </w:rPr>
        <w:t>Page 5</w:t>
      </w:r>
    </w:p>
    <w:p w14:paraId="6FAA4306" w14:textId="77777777" w:rsidR="00C33B0E" w:rsidRPr="00E17CF9" w:rsidRDefault="00000000">
      <w:pPr>
        <w:rPr>
          <w:rFonts w:ascii="Arial" w:hAnsi="Arial" w:cs="Arial"/>
          <w:sz w:val="24"/>
          <w:szCs w:val="24"/>
        </w:rPr>
      </w:pPr>
      <w:r w:rsidRPr="00E17CF9">
        <w:rPr>
          <w:rFonts w:ascii="Arial" w:hAnsi="Arial" w:cs="Arial"/>
          <w:sz w:val="24"/>
          <w:szCs w:val="24"/>
        </w:rPr>
        <w:t>the spindle gears and run it approximately 1500 R.P.M. for 8 hours.</w:t>
      </w:r>
      <w:r w:rsidR="00C33B0E" w:rsidRPr="00E17CF9">
        <w:rPr>
          <w:rFonts w:ascii="Arial" w:hAnsi="Arial" w:cs="Arial"/>
          <w:sz w:val="24"/>
          <w:szCs w:val="24"/>
        </w:rPr>
        <w:t xml:space="preserve"> </w:t>
      </w:r>
      <w:r w:rsidRPr="00E17CF9">
        <w:rPr>
          <w:rFonts w:ascii="Arial" w:hAnsi="Arial" w:cs="Arial"/>
          <w:sz w:val="24"/>
          <w:szCs w:val="24"/>
        </w:rPr>
        <w:t>Again, change the gears and run it approximately 2000 R.P.M. for 8</w:t>
      </w:r>
      <w:r w:rsidR="00C33B0E" w:rsidRPr="00E17CF9">
        <w:rPr>
          <w:rFonts w:ascii="Arial" w:hAnsi="Arial" w:cs="Arial"/>
          <w:sz w:val="24"/>
          <w:szCs w:val="24"/>
        </w:rPr>
        <w:t xml:space="preserve"> </w:t>
      </w:r>
      <w:r w:rsidRPr="00E17CF9">
        <w:rPr>
          <w:rFonts w:ascii="Arial" w:hAnsi="Arial" w:cs="Arial"/>
          <w:sz w:val="24"/>
          <w:szCs w:val="24"/>
        </w:rPr>
        <w:t>hours. Continue this procedure until we have run 8 hours at 2500</w:t>
      </w:r>
      <w:r w:rsidRPr="00E17CF9">
        <w:rPr>
          <w:rFonts w:ascii="Arial" w:hAnsi="Arial" w:cs="Arial"/>
          <w:sz w:val="24"/>
          <w:szCs w:val="24"/>
        </w:rPr>
        <w:br/>
        <w:t>R.P.M., then at 3000 R.P.M. for 8 hours. Pay close attention to the</w:t>
      </w:r>
      <w:r w:rsidR="00C33B0E" w:rsidRPr="00E17CF9">
        <w:rPr>
          <w:rFonts w:ascii="Arial" w:hAnsi="Arial" w:cs="Arial"/>
          <w:sz w:val="24"/>
          <w:szCs w:val="24"/>
        </w:rPr>
        <w:t xml:space="preserve"> </w:t>
      </w:r>
      <w:r w:rsidRPr="00E17CF9">
        <w:rPr>
          <w:rFonts w:ascii="Arial" w:hAnsi="Arial" w:cs="Arial"/>
          <w:sz w:val="24"/>
          <w:szCs w:val="24"/>
        </w:rPr>
        <w:t>bearings that may run hot. If any bearing does run hot, drop back a</w:t>
      </w:r>
      <w:r w:rsidR="00C33B0E" w:rsidRPr="00E17CF9">
        <w:rPr>
          <w:rFonts w:ascii="Arial" w:hAnsi="Arial" w:cs="Arial"/>
          <w:sz w:val="24"/>
          <w:szCs w:val="24"/>
        </w:rPr>
        <w:t xml:space="preserve"> </w:t>
      </w:r>
      <w:r w:rsidRPr="00E17CF9">
        <w:rPr>
          <w:rFonts w:ascii="Arial" w:hAnsi="Arial" w:cs="Arial"/>
          <w:sz w:val="24"/>
          <w:szCs w:val="24"/>
        </w:rPr>
        <w:t>step, check that bearings are getting lubrication, and run until it</w:t>
      </w:r>
      <w:r w:rsidRPr="00E17CF9">
        <w:rPr>
          <w:rFonts w:ascii="Arial" w:hAnsi="Arial" w:cs="Arial"/>
          <w:sz w:val="24"/>
          <w:szCs w:val="24"/>
        </w:rPr>
        <w:br/>
        <w:t>remains normal.</w:t>
      </w:r>
      <w:r w:rsidR="00C33B0E" w:rsidRPr="00E17CF9">
        <w:rPr>
          <w:rFonts w:ascii="Arial" w:hAnsi="Arial" w:cs="Arial"/>
          <w:sz w:val="24"/>
          <w:szCs w:val="24"/>
        </w:rPr>
        <w:t xml:space="preserve"> </w:t>
      </w:r>
      <w:r w:rsidRPr="00E17CF9">
        <w:rPr>
          <w:rFonts w:ascii="Arial" w:hAnsi="Arial" w:cs="Arial"/>
          <w:sz w:val="24"/>
          <w:szCs w:val="24"/>
        </w:rPr>
        <w:t>Then proceed to the next faster speed. After the machine has</w:t>
      </w:r>
      <w:r w:rsidR="00C33B0E" w:rsidRPr="00E17CF9">
        <w:rPr>
          <w:rFonts w:ascii="Arial" w:hAnsi="Arial" w:cs="Arial"/>
          <w:sz w:val="24"/>
          <w:szCs w:val="24"/>
        </w:rPr>
        <w:t xml:space="preserve"> </w:t>
      </w:r>
      <w:r w:rsidRPr="00E17CF9">
        <w:rPr>
          <w:rFonts w:ascii="Arial" w:hAnsi="Arial" w:cs="Arial"/>
          <w:sz w:val="24"/>
          <w:szCs w:val="24"/>
        </w:rPr>
        <w:t>been in operation for several days, it should be inspected very</w:t>
      </w:r>
      <w:r w:rsidR="00C33B0E" w:rsidRPr="00E17CF9">
        <w:rPr>
          <w:rFonts w:ascii="Arial" w:hAnsi="Arial" w:cs="Arial"/>
          <w:sz w:val="24"/>
          <w:szCs w:val="24"/>
        </w:rPr>
        <w:t xml:space="preserve"> </w:t>
      </w:r>
      <w:r w:rsidRPr="00E17CF9">
        <w:rPr>
          <w:rFonts w:ascii="Arial" w:hAnsi="Arial" w:cs="Arial"/>
          <w:sz w:val="24"/>
          <w:szCs w:val="24"/>
        </w:rPr>
        <w:t>carefully to make sure all nuts and screws are tight.</w:t>
      </w:r>
      <w:r w:rsidRPr="00E17CF9">
        <w:rPr>
          <w:rFonts w:ascii="Arial" w:hAnsi="Arial" w:cs="Arial"/>
          <w:sz w:val="24"/>
          <w:szCs w:val="24"/>
        </w:rPr>
        <w:br/>
      </w:r>
      <w:r w:rsidRPr="00E17CF9">
        <w:rPr>
          <w:rFonts w:ascii="Arial" w:hAnsi="Arial" w:cs="Arial"/>
          <w:sz w:val="24"/>
          <w:szCs w:val="24"/>
        </w:rPr>
        <w:br/>
        <w:t>Coolant tanks should be filled with a good grade of cutting oil</w:t>
      </w:r>
      <w:r w:rsidR="00C33B0E" w:rsidRPr="00E17CF9">
        <w:rPr>
          <w:rFonts w:ascii="Arial" w:hAnsi="Arial" w:cs="Arial"/>
          <w:sz w:val="24"/>
          <w:szCs w:val="24"/>
        </w:rPr>
        <w:t xml:space="preserve"> </w:t>
      </w:r>
      <w:r w:rsidRPr="00E17CF9">
        <w:rPr>
          <w:rFonts w:ascii="Arial" w:hAnsi="Arial" w:cs="Arial"/>
          <w:sz w:val="24"/>
          <w:szCs w:val="24"/>
        </w:rPr>
        <w:t>for the job to be run. You can be producing parts while the machine</w:t>
      </w:r>
      <w:r w:rsidR="00C33B0E" w:rsidRPr="00E17CF9">
        <w:rPr>
          <w:rFonts w:ascii="Arial" w:hAnsi="Arial" w:cs="Arial"/>
          <w:sz w:val="24"/>
          <w:szCs w:val="24"/>
        </w:rPr>
        <w:t xml:space="preserve"> </w:t>
      </w:r>
      <w:r w:rsidRPr="00E17CF9">
        <w:rPr>
          <w:rFonts w:ascii="Arial" w:hAnsi="Arial" w:cs="Arial"/>
          <w:sz w:val="24"/>
          <w:szCs w:val="24"/>
        </w:rPr>
        <w:t>is breaking in. Select from the charts at approximately 750 R.P.M.</w:t>
      </w:r>
      <w:r w:rsidR="00C33B0E" w:rsidRPr="00E17CF9">
        <w:rPr>
          <w:rFonts w:ascii="Arial" w:hAnsi="Arial" w:cs="Arial"/>
          <w:sz w:val="24"/>
          <w:szCs w:val="24"/>
        </w:rPr>
        <w:t xml:space="preserve"> </w:t>
      </w:r>
      <w:r w:rsidRPr="00E17CF9">
        <w:rPr>
          <w:rFonts w:ascii="Arial" w:hAnsi="Arial" w:cs="Arial"/>
          <w:sz w:val="24"/>
          <w:szCs w:val="24"/>
        </w:rPr>
        <w:t>the same effective revolutions as is required to do the job at the</w:t>
      </w:r>
      <w:r w:rsidR="00C33B0E" w:rsidRPr="00E17CF9">
        <w:rPr>
          <w:rFonts w:ascii="Arial" w:hAnsi="Arial" w:cs="Arial"/>
          <w:sz w:val="24"/>
          <w:szCs w:val="24"/>
        </w:rPr>
        <w:t xml:space="preserve"> </w:t>
      </w:r>
      <w:r w:rsidRPr="00E17CF9">
        <w:rPr>
          <w:rFonts w:ascii="Arial" w:hAnsi="Arial" w:cs="Arial"/>
          <w:sz w:val="24"/>
          <w:szCs w:val="24"/>
        </w:rPr>
        <w:t>desired R.P.M. Repeat this procedure until you have obtained the</w:t>
      </w:r>
      <w:r w:rsidR="00C33B0E" w:rsidRPr="00E17CF9">
        <w:rPr>
          <w:rFonts w:ascii="Arial" w:hAnsi="Arial" w:cs="Arial"/>
          <w:sz w:val="24"/>
          <w:szCs w:val="24"/>
        </w:rPr>
        <w:t xml:space="preserve"> </w:t>
      </w:r>
      <w:r w:rsidRPr="00E17CF9">
        <w:rPr>
          <w:rFonts w:ascii="Arial" w:hAnsi="Arial" w:cs="Arial"/>
          <w:sz w:val="24"/>
          <w:szCs w:val="24"/>
        </w:rPr>
        <w:t>desired cycle time and R.P.M. Chucks and feed fingers should be</w:t>
      </w:r>
      <w:r w:rsidR="00C33B0E" w:rsidRPr="00E17CF9">
        <w:rPr>
          <w:rFonts w:ascii="Arial" w:hAnsi="Arial" w:cs="Arial"/>
          <w:sz w:val="24"/>
          <w:szCs w:val="24"/>
        </w:rPr>
        <w:t xml:space="preserve"> </w:t>
      </w:r>
      <w:r w:rsidRPr="00E17CF9">
        <w:rPr>
          <w:rFonts w:ascii="Arial" w:hAnsi="Arial" w:cs="Arial"/>
          <w:sz w:val="24"/>
          <w:szCs w:val="24"/>
        </w:rPr>
        <w:t xml:space="preserve">removed occasionally and </w:t>
      </w:r>
      <w:r w:rsidR="00C33B0E" w:rsidRPr="00E17CF9">
        <w:rPr>
          <w:rFonts w:ascii="Arial" w:hAnsi="Arial" w:cs="Arial"/>
          <w:sz w:val="24"/>
          <w:szCs w:val="24"/>
        </w:rPr>
        <w:t>thoroughly</w:t>
      </w:r>
      <w:r w:rsidRPr="00E17CF9">
        <w:rPr>
          <w:rFonts w:ascii="Arial" w:hAnsi="Arial" w:cs="Arial"/>
          <w:sz w:val="24"/>
          <w:szCs w:val="24"/>
        </w:rPr>
        <w:t xml:space="preserve"> cleaned. </w:t>
      </w:r>
      <w:r w:rsidR="00C33B0E" w:rsidRPr="00E17CF9">
        <w:rPr>
          <w:rFonts w:ascii="Arial" w:hAnsi="Arial" w:cs="Arial"/>
          <w:sz w:val="24"/>
          <w:szCs w:val="24"/>
        </w:rPr>
        <w:t>Also,</w:t>
      </w:r>
      <w:r w:rsidRPr="00E17CF9">
        <w:rPr>
          <w:rFonts w:ascii="Arial" w:hAnsi="Arial" w:cs="Arial"/>
          <w:sz w:val="24"/>
          <w:szCs w:val="24"/>
        </w:rPr>
        <w:t xml:space="preserve"> the inside of the</w:t>
      </w:r>
      <w:r w:rsidR="00C33B0E" w:rsidRPr="00E17CF9">
        <w:rPr>
          <w:rFonts w:ascii="Arial" w:hAnsi="Arial" w:cs="Arial"/>
          <w:sz w:val="24"/>
          <w:szCs w:val="24"/>
        </w:rPr>
        <w:t xml:space="preserve"> </w:t>
      </w:r>
      <w:r w:rsidRPr="00E17CF9">
        <w:rPr>
          <w:rFonts w:ascii="Arial" w:hAnsi="Arial" w:cs="Arial"/>
          <w:sz w:val="24"/>
          <w:szCs w:val="24"/>
        </w:rPr>
        <w:t>inner spindle and the inside of the nose of the outer spindle should</w:t>
      </w:r>
      <w:r w:rsidR="00C33B0E" w:rsidRPr="00E17CF9">
        <w:rPr>
          <w:rFonts w:ascii="Arial" w:hAnsi="Arial" w:cs="Arial"/>
          <w:sz w:val="24"/>
          <w:szCs w:val="24"/>
        </w:rPr>
        <w:t xml:space="preserve"> </w:t>
      </w:r>
      <w:r w:rsidRPr="00E17CF9">
        <w:rPr>
          <w:rFonts w:ascii="Arial" w:hAnsi="Arial" w:cs="Arial"/>
          <w:sz w:val="24"/>
          <w:szCs w:val="24"/>
        </w:rPr>
        <w:t>be wiped clean with an OSHA approved solvent and boiler brush to</w:t>
      </w:r>
      <w:r w:rsidR="00C33B0E" w:rsidRPr="00E17CF9">
        <w:rPr>
          <w:rFonts w:ascii="Arial" w:hAnsi="Arial" w:cs="Arial"/>
          <w:sz w:val="24"/>
          <w:szCs w:val="24"/>
        </w:rPr>
        <w:t xml:space="preserve"> </w:t>
      </w:r>
      <w:r w:rsidRPr="00E17CF9">
        <w:rPr>
          <w:rFonts w:ascii="Arial" w:hAnsi="Arial" w:cs="Arial"/>
          <w:sz w:val="24"/>
          <w:szCs w:val="24"/>
        </w:rPr>
        <w:t xml:space="preserve">remove the sludge which accumulates and would </w:t>
      </w:r>
      <w:proofErr w:type="spellStart"/>
      <w:r w:rsidRPr="00E17CF9">
        <w:rPr>
          <w:rFonts w:ascii="Arial" w:hAnsi="Arial" w:cs="Arial"/>
          <w:sz w:val="24"/>
          <w:szCs w:val="24"/>
        </w:rPr>
        <w:t>effect</w:t>
      </w:r>
      <w:proofErr w:type="spellEnd"/>
      <w:r w:rsidRPr="00E17CF9">
        <w:rPr>
          <w:rFonts w:ascii="Arial" w:hAnsi="Arial" w:cs="Arial"/>
          <w:sz w:val="24"/>
          <w:szCs w:val="24"/>
        </w:rPr>
        <w:t xml:space="preserve"> the chucking</w:t>
      </w:r>
      <w:r w:rsidR="00C33B0E" w:rsidRPr="00E17CF9">
        <w:rPr>
          <w:rFonts w:ascii="Arial" w:hAnsi="Arial" w:cs="Arial"/>
          <w:sz w:val="24"/>
          <w:szCs w:val="24"/>
        </w:rPr>
        <w:t xml:space="preserve"> </w:t>
      </w:r>
      <w:r w:rsidRPr="00E17CF9">
        <w:rPr>
          <w:rFonts w:ascii="Arial" w:hAnsi="Arial" w:cs="Arial"/>
          <w:sz w:val="24"/>
          <w:szCs w:val="24"/>
        </w:rPr>
        <w:t>and feeding mechanism. After cleaning, swab with lubricating oil.</w:t>
      </w:r>
      <w:r w:rsidRPr="00E17CF9">
        <w:rPr>
          <w:rFonts w:ascii="Arial" w:hAnsi="Arial" w:cs="Arial"/>
          <w:sz w:val="24"/>
          <w:szCs w:val="24"/>
        </w:rPr>
        <w:br/>
        <w:t>Now oil and insert collets and feed tubes.</w:t>
      </w:r>
      <w:r w:rsidR="00C33B0E" w:rsidRPr="00E17CF9">
        <w:rPr>
          <w:rFonts w:ascii="Arial" w:hAnsi="Arial" w:cs="Arial"/>
          <w:sz w:val="24"/>
          <w:szCs w:val="24"/>
        </w:rPr>
        <w:t xml:space="preserve"> </w:t>
      </w:r>
      <w:r w:rsidRPr="00E17CF9">
        <w:rPr>
          <w:rFonts w:ascii="Arial" w:hAnsi="Arial" w:cs="Arial"/>
          <w:sz w:val="24"/>
          <w:szCs w:val="24"/>
        </w:rPr>
        <w:t>The work spindles always revolve forward or counterclockwise as</w:t>
      </w:r>
      <w:r w:rsidR="00C33B0E" w:rsidRPr="00E17CF9">
        <w:rPr>
          <w:rFonts w:ascii="Arial" w:hAnsi="Arial" w:cs="Arial"/>
          <w:sz w:val="24"/>
          <w:szCs w:val="24"/>
        </w:rPr>
        <w:t xml:space="preserve"> </w:t>
      </w:r>
      <w:r w:rsidRPr="00E17CF9">
        <w:rPr>
          <w:rFonts w:ascii="Arial" w:hAnsi="Arial" w:cs="Arial"/>
          <w:sz w:val="24"/>
          <w:szCs w:val="24"/>
        </w:rPr>
        <w:t>in a lathe, making it possible to use right hand cutting tools exclusively. The work spindle carrier also indexes in a counterclockwise</w:t>
      </w:r>
      <w:r w:rsidR="00C33B0E" w:rsidRPr="00E17CF9">
        <w:rPr>
          <w:rFonts w:ascii="Arial" w:hAnsi="Arial" w:cs="Arial"/>
          <w:sz w:val="24"/>
          <w:szCs w:val="24"/>
        </w:rPr>
        <w:t xml:space="preserve"> </w:t>
      </w:r>
      <w:r w:rsidRPr="00E17CF9">
        <w:rPr>
          <w:rFonts w:ascii="Arial" w:hAnsi="Arial" w:cs="Arial"/>
          <w:sz w:val="24"/>
          <w:szCs w:val="24"/>
        </w:rPr>
        <w:t>direction bringing the work from position to position.</w:t>
      </w:r>
      <w:r w:rsidR="00C33B0E" w:rsidRPr="00E17CF9">
        <w:rPr>
          <w:rFonts w:ascii="Arial" w:hAnsi="Arial" w:cs="Arial"/>
          <w:sz w:val="24"/>
          <w:szCs w:val="24"/>
        </w:rPr>
        <w:t xml:space="preserve"> </w:t>
      </w:r>
      <w:r w:rsidRPr="00E17CF9">
        <w:rPr>
          <w:rFonts w:ascii="Arial" w:hAnsi="Arial" w:cs="Arial"/>
          <w:sz w:val="24"/>
          <w:szCs w:val="24"/>
        </w:rPr>
        <w:t>The work spindle carrier has an outer support which carries the</w:t>
      </w:r>
      <w:r w:rsidR="00C33B0E" w:rsidRPr="00E17CF9">
        <w:rPr>
          <w:rFonts w:ascii="Arial" w:hAnsi="Arial" w:cs="Arial"/>
          <w:sz w:val="24"/>
          <w:szCs w:val="24"/>
        </w:rPr>
        <w:t xml:space="preserve"> </w:t>
      </w:r>
      <w:r w:rsidRPr="00E17CF9">
        <w:rPr>
          <w:rFonts w:ascii="Arial" w:hAnsi="Arial" w:cs="Arial"/>
          <w:sz w:val="24"/>
          <w:szCs w:val="24"/>
        </w:rPr>
        <w:t>weight of the wire case carrier, and is so designed that the feed</w:t>
      </w:r>
      <w:r w:rsidR="00C33B0E" w:rsidRPr="00E17CF9">
        <w:rPr>
          <w:rFonts w:ascii="Arial" w:hAnsi="Arial" w:cs="Arial"/>
          <w:sz w:val="24"/>
          <w:szCs w:val="24"/>
        </w:rPr>
        <w:t xml:space="preserve"> </w:t>
      </w:r>
      <w:r w:rsidRPr="00E17CF9">
        <w:rPr>
          <w:rFonts w:ascii="Arial" w:hAnsi="Arial" w:cs="Arial"/>
          <w:sz w:val="24"/>
          <w:szCs w:val="24"/>
        </w:rPr>
        <w:t>tubes may be removed without disturbing this support. The support</w:t>
      </w:r>
      <w:r w:rsidR="00C33B0E" w:rsidRPr="00E17CF9">
        <w:rPr>
          <w:rFonts w:ascii="Arial" w:hAnsi="Arial" w:cs="Arial"/>
          <w:sz w:val="24"/>
          <w:szCs w:val="24"/>
        </w:rPr>
        <w:t xml:space="preserve"> </w:t>
      </w:r>
      <w:r w:rsidRPr="00E17CF9">
        <w:rPr>
          <w:rFonts w:ascii="Arial" w:hAnsi="Arial" w:cs="Arial"/>
          <w:sz w:val="24"/>
          <w:szCs w:val="24"/>
        </w:rPr>
        <w:t>is indexed on rolls. The rolls are adjusted by means of an eccentric.</w:t>
      </w:r>
      <w:r w:rsidR="00C33B0E" w:rsidRPr="00E17CF9">
        <w:rPr>
          <w:rFonts w:ascii="Arial" w:hAnsi="Arial" w:cs="Arial"/>
          <w:sz w:val="24"/>
          <w:szCs w:val="24"/>
        </w:rPr>
        <w:t xml:space="preserve"> </w:t>
      </w:r>
      <w:r w:rsidRPr="00E17CF9">
        <w:rPr>
          <w:rFonts w:ascii="Arial" w:hAnsi="Arial" w:cs="Arial"/>
          <w:sz w:val="24"/>
          <w:szCs w:val="24"/>
        </w:rPr>
        <w:br/>
      </w:r>
    </w:p>
    <w:p w14:paraId="12C3966C" w14:textId="5C89C86D" w:rsidR="00F360D6" w:rsidRPr="00E17CF9" w:rsidRDefault="00000000" w:rsidP="00C33B0E">
      <w:pPr>
        <w:rPr>
          <w:rFonts w:ascii="Arial" w:hAnsi="Arial" w:cs="Arial"/>
          <w:sz w:val="24"/>
          <w:szCs w:val="24"/>
        </w:rPr>
      </w:pPr>
      <w:r w:rsidRPr="00E17CF9">
        <w:rPr>
          <w:rFonts w:ascii="Arial" w:hAnsi="Arial" w:cs="Arial"/>
          <w:sz w:val="24"/>
          <w:szCs w:val="24"/>
        </w:rPr>
        <w:t>INDEPENDENT AND ADJUSTABLE FEED FOR EACH TOOL</w:t>
      </w:r>
      <w:r w:rsidRPr="00E17CF9">
        <w:rPr>
          <w:rFonts w:ascii="Arial" w:hAnsi="Arial" w:cs="Arial"/>
          <w:sz w:val="24"/>
          <w:szCs w:val="24"/>
        </w:rPr>
        <w:br/>
        <w:t>Each tool is operated by an independent cam and cam lever and is</w:t>
      </w:r>
      <w:r w:rsidR="00C33B0E" w:rsidRPr="00E17CF9">
        <w:rPr>
          <w:rFonts w:ascii="Arial" w:hAnsi="Arial" w:cs="Arial"/>
          <w:sz w:val="24"/>
          <w:szCs w:val="24"/>
        </w:rPr>
        <w:t xml:space="preserve"> </w:t>
      </w:r>
      <w:r w:rsidRPr="00E17CF9">
        <w:rPr>
          <w:rFonts w:ascii="Arial" w:hAnsi="Arial" w:cs="Arial"/>
          <w:sz w:val="24"/>
          <w:szCs w:val="24"/>
        </w:rPr>
        <w:t>easily adjusted for depth of cut by the use of a turnbuckle which</w:t>
      </w:r>
      <w:r w:rsidR="00C33B0E" w:rsidRPr="00E17CF9">
        <w:rPr>
          <w:rFonts w:ascii="Arial" w:hAnsi="Arial" w:cs="Arial"/>
          <w:sz w:val="24"/>
          <w:szCs w:val="24"/>
        </w:rPr>
        <w:t xml:space="preserve"> </w:t>
      </w:r>
      <w:r w:rsidRPr="00E17CF9">
        <w:rPr>
          <w:rFonts w:ascii="Arial" w:hAnsi="Arial" w:cs="Arial"/>
          <w:sz w:val="24"/>
          <w:szCs w:val="24"/>
        </w:rPr>
        <w:t>requires no clamping.</w:t>
      </w:r>
      <w:r w:rsidR="00C33B0E" w:rsidRPr="00E17CF9">
        <w:rPr>
          <w:rFonts w:ascii="Arial" w:hAnsi="Arial" w:cs="Arial"/>
          <w:sz w:val="24"/>
          <w:szCs w:val="24"/>
        </w:rPr>
        <w:t xml:space="preserve"> </w:t>
      </w:r>
      <w:r w:rsidRPr="00E17CF9">
        <w:rPr>
          <w:rFonts w:ascii="Arial" w:hAnsi="Arial" w:cs="Arial"/>
          <w:sz w:val="24"/>
          <w:szCs w:val="24"/>
        </w:rPr>
        <w:t>All regular cam levers have a graduated face on which the sliding</w:t>
      </w:r>
      <w:r w:rsidR="00C33B0E" w:rsidRPr="00E17CF9">
        <w:rPr>
          <w:rFonts w:ascii="Arial" w:hAnsi="Arial" w:cs="Arial"/>
          <w:sz w:val="24"/>
          <w:szCs w:val="24"/>
        </w:rPr>
        <w:t xml:space="preserve"> </w:t>
      </w:r>
      <w:r w:rsidRPr="00E17CF9">
        <w:rPr>
          <w:rFonts w:ascii="Arial" w:hAnsi="Arial" w:cs="Arial"/>
          <w:sz w:val="24"/>
          <w:szCs w:val="24"/>
        </w:rPr>
        <w:t>block may be raised or lowered to vary the feed of the tool on most by</w:t>
      </w:r>
      <w:r w:rsidR="00C33B0E" w:rsidRPr="00E17CF9">
        <w:rPr>
          <w:rFonts w:ascii="Arial" w:hAnsi="Arial" w:cs="Arial"/>
          <w:sz w:val="24"/>
          <w:szCs w:val="24"/>
        </w:rPr>
        <w:t xml:space="preserve"> </w:t>
      </w:r>
      <w:r w:rsidRPr="00E17CF9">
        <w:rPr>
          <w:rFonts w:ascii="Arial" w:hAnsi="Arial" w:cs="Arial"/>
          <w:sz w:val="24"/>
          <w:szCs w:val="24"/>
        </w:rPr>
        <w:t xml:space="preserve">20% (all end working 20%; cross slides </w:t>
      </w:r>
      <w:proofErr w:type="spellStart"/>
      <w:r w:rsidRPr="00E17CF9">
        <w:rPr>
          <w:rFonts w:ascii="Arial" w:hAnsi="Arial" w:cs="Arial"/>
          <w:sz w:val="24"/>
          <w:szCs w:val="24"/>
        </w:rPr>
        <w:t>lst</w:t>
      </w:r>
      <w:proofErr w:type="spellEnd"/>
      <w:r w:rsidRPr="00E17CF9">
        <w:rPr>
          <w:rFonts w:ascii="Arial" w:hAnsi="Arial" w:cs="Arial"/>
          <w:sz w:val="24"/>
          <w:szCs w:val="24"/>
        </w:rPr>
        <w:t>, 2nd, 4th, and 5th position</w:t>
      </w:r>
      <w:r w:rsidR="00C33B0E" w:rsidRPr="00E17CF9">
        <w:rPr>
          <w:rFonts w:ascii="Arial" w:hAnsi="Arial" w:cs="Arial"/>
          <w:sz w:val="24"/>
          <w:szCs w:val="24"/>
        </w:rPr>
        <w:t xml:space="preserve"> </w:t>
      </w:r>
      <w:r w:rsidRPr="00E17CF9">
        <w:rPr>
          <w:rFonts w:ascii="Arial" w:hAnsi="Arial" w:cs="Arial"/>
          <w:sz w:val="24"/>
          <w:szCs w:val="24"/>
        </w:rPr>
        <w:t xml:space="preserve">arm </w:t>
      </w:r>
      <w:r w:rsidRPr="00E17CF9">
        <w:rPr>
          <w:rFonts w:ascii="Arial" w:hAnsi="Arial" w:cs="Arial"/>
          <w:sz w:val="24"/>
          <w:szCs w:val="24"/>
        </w:rPr>
        <w:lastRenderedPageBreak/>
        <w:t>20%; 3rd position arm is 10%). All these levers have a 3/4 diameter</w:t>
      </w:r>
      <w:r w:rsidR="00C33B0E" w:rsidRPr="00E17CF9">
        <w:rPr>
          <w:rFonts w:ascii="Arial" w:hAnsi="Arial" w:cs="Arial"/>
          <w:sz w:val="24"/>
          <w:szCs w:val="24"/>
        </w:rPr>
        <w:t xml:space="preserve"> </w:t>
      </w:r>
      <w:r w:rsidRPr="00E17CF9">
        <w:rPr>
          <w:rFonts w:ascii="Arial" w:hAnsi="Arial" w:cs="Arial"/>
          <w:sz w:val="24"/>
          <w:szCs w:val="24"/>
        </w:rPr>
        <w:t>roll. In the third tool spindle position a special 2:1 cam lever can</w:t>
      </w:r>
      <w:r w:rsidR="00C33B0E" w:rsidRPr="00E17CF9">
        <w:rPr>
          <w:rFonts w:ascii="Arial" w:hAnsi="Arial" w:cs="Arial"/>
          <w:sz w:val="24"/>
          <w:szCs w:val="24"/>
        </w:rPr>
        <w:t xml:space="preserve"> </w:t>
      </w:r>
      <w:r w:rsidRPr="00E17CF9">
        <w:rPr>
          <w:rFonts w:ascii="Arial" w:hAnsi="Arial" w:cs="Arial"/>
          <w:sz w:val="24"/>
          <w:szCs w:val="24"/>
        </w:rPr>
        <w:t>be used, and in the fourth tool spindle position a special 2.5:1 cam</w:t>
      </w:r>
      <w:r w:rsidR="00C33B0E" w:rsidRPr="00E17CF9">
        <w:rPr>
          <w:rFonts w:ascii="Arial" w:hAnsi="Arial" w:cs="Arial"/>
          <w:sz w:val="24"/>
          <w:szCs w:val="24"/>
        </w:rPr>
        <w:t xml:space="preserve"> </w:t>
      </w:r>
      <w:r w:rsidRPr="00E17CF9">
        <w:rPr>
          <w:rFonts w:ascii="Arial" w:hAnsi="Arial" w:cs="Arial"/>
          <w:sz w:val="24"/>
          <w:szCs w:val="24"/>
        </w:rPr>
        <w:t>lever. These cam levers have 5/8 diameter rolls.</w:t>
      </w:r>
      <w:r w:rsidR="00C33B0E" w:rsidRPr="00E17CF9">
        <w:rPr>
          <w:rFonts w:ascii="Arial" w:hAnsi="Arial" w:cs="Arial"/>
          <w:sz w:val="24"/>
          <w:szCs w:val="24"/>
        </w:rPr>
        <w:t xml:space="preserve"> </w:t>
      </w:r>
      <w:r w:rsidRPr="00E17CF9">
        <w:rPr>
          <w:rFonts w:ascii="Arial" w:hAnsi="Arial" w:cs="Arial"/>
          <w:sz w:val="24"/>
          <w:szCs w:val="24"/>
        </w:rPr>
        <w:t xml:space="preserve">Independent and adjustable compensating stops for </w:t>
      </w:r>
      <w:proofErr w:type="spellStart"/>
      <w:r w:rsidRPr="00E17CF9">
        <w:rPr>
          <w:rFonts w:ascii="Arial" w:hAnsi="Arial" w:cs="Arial"/>
          <w:sz w:val="24"/>
          <w:szCs w:val="24"/>
        </w:rPr>
        <w:t>lst</w:t>
      </w:r>
      <w:proofErr w:type="spellEnd"/>
      <w:r w:rsidRPr="00E17CF9">
        <w:rPr>
          <w:rFonts w:ascii="Arial" w:hAnsi="Arial" w:cs="Arial"/>
          <w:sz w:val="24"/>
          <w:szCs w:val="24"/>
        </w:rPr>
        <w:t>, 2nd, and</w:t>
      </w:r>
      <w:r w:rsidR="00C33B0E" w:rsidRPr="00E17CF9">
        <w:rPr>
          <w:rFonts w:ascii="Arial" w:hAnsi="Arial" w:cs="Arial"/>
          <w:sz w:val="24"/>
          <w:szCs w:val="24"/>
        </w:rPr>
        <w:t xml:space="preserve"> </w:t>
      </w:r>
      <w:r w:rsidRPr="00E17CF9">
        <w:rPr>
          <w:rFonts w:ascii="Arial" w:hAnsi="Arial" w:cs="Arial"/>
          <w:sz w:val="24"/>
          <w:szCs w:val="24"/>
        </w:rPr>
        <w:t>4th forming slides and 3rd position rear tool arm insure the same size</w:t>
      </w:r>
      <w:r w:rsidR="00C33B0E" w:rsidRPr="00E17CF9">
        <w:rPr>
          <w:rFonts w:ascii="Arial" w:hAnsi="Arial" w:cs="Arial"/>
          <w:sz w:val="24"/>
          <w:szCs w:val="24"/>
        </w:rPr>
        <w:t xml:space="preserve"> </w:t>
      </w:r>
      <w:r w:rsidRPr="00E17CF9">
        <w:rPr>
          <w:rFonts w:ascii="Arial" w:hAnsi="Arial" w:cs="Arial"/>
          <w:sz w:val="24"/>
          <w:szCs w:val="24"/>
        </w:rPr>
        <w:t>work from all spindles. A special stop can be mounted on the cutoff arm</w:t>
      </w:r>
      <w:r w:rsidR="00C33B0E" w:rsidRPr="00E17CF9">
        <w:rPr>
          <w:rFonts w:ascii="Arial" w:hAnsi="Arial" w:cs="Arial"/>
          <w:sz w:val="24"/>
          <w:szCs w:val="24"/>
        </w:rPr>
        <w:t xml:space="preserve"> </w:t>
      </w:r>
      <w:r w:rsidRPr="00E17CF9">
        <w:rPr>
          <w:rFonts w:ascii="Arial" w:hAnsi="Arial" w:cs="Arial"/>
          <w:sz w:val="24"/>
          <w:szCs w:val="24"/>
        </w:rPr>
        <w:t>to allow light forming to be done on the work in the burring spindle</w:t>
      </w:r>
      <w:r w:rsidR="00C33B0E" w:rsidRPr="00E17CF9">
        <w:rPr>
          <w:rFonts w:ascii="Arial" w:hAnsi="Arial" w:cs="Arial"/>
          <w:sz w:val="24"/>
          <w:szCs w:val="24"/>
        </w:rPr>
        <w:t xml:space="preserve"> </w:t>
      </w:r>
      <w:r w:rsidRPr="00E17CF9">
        <w:rPr>
          <w:rFonts w:ascii="Arial" w:hAnsi="Arial" w:cs="Arial"/>
          <w:sz w:val="24"/>
          <w:szCs w:val="24"/>
        </w:rPr>
        <w:t>after the piece is cutoff.</w:t>
      </w:r>
      <w:r w:rsidR="00C33B0E" w:rsidRPr="00E17CF9">
        <w:rPr>
          <w:rFonts w:ascii="Arial" w:hAnsi="Arial" w:cs="Arial"/>
          <w:sz w:val="24"/>
          <w:szCs w:val="24"/>
        </w:rPr>
        <w:t xml:space="preserve"> </w:t>
      </w:r>
    </w:p>
    <w:p w14:paraId="746E5911" w14:textId="77777777" w:rsidR="00F360D6" w:rsidRPr="00E17CF9" w:rsidRDefault="00000000">
      <w:pPr>
        <w:rPr>
          <w:rFonts w:ascii="Arial" w:hAnsi="Arial" w:cs="Arial"/>
          <w:sz w:val="24"/>
          <w:szCs w:val="24"/>
        </w:rPr>
      </w:pPr>
      <w:r w:rsidRPr="00E17CF9">
        <w:rPr>
          <w:rFonts w:ascii="Arial" w:hAnsi="Arial" w:cs="Arial"/>
          <w:sz w:val="24"/>
          <w:szCs w:val="24"/>
        </w:rPr>
        <w:t>SLIDING</w:t>
      </w:r>
      <w:r w:rsidRPr="00E17CF9">
        <w:rPr>
          <w:rFonts w:ascii="Arial" w:hAnsi="Arial" w:cs="Arial"/>
          <w:sz w:val="24"/>
          <w:szCs w:val="24"/>
        </w:rPr>
        <w:br/>
        <w:t>LOCK</w:t>
      </w:r>
      <w:r w:rsidRPr="00E17CF9">
        <w:rPr>
          <w:rFonts w:ascii="Arial" w:hAnsi="Arial" w:cs="Arial"/>
          <w:sz w:val="24"/>
          <w:szCs w:val="24"/>
        </w:rPr>
        <w:br/>
      </w:r>
      <w:r w:rsidRPr="00E17CF9">
        <w:rPr>
          <w:rFonts w:ascii="Arial" w:hAnsi="Arial" w:cs="Arial"/>
          <w:sz w:val="24"/>
          <w:szCs w:val="24"/>
        </w:rPr>
        <w:br/>
        <w:t>TURNBUCKLE</w:t>
      </w:r>
      <w:r w:rsidRPr="00E17CF9">
        <w:rPr>
          <w:rFonts w:ascii="Arial" w:hAnsi="Arial" w:cs="Arial"/>
          <w:sz w:val="24"/>
          <w:szCs w:val="24"/>
        </w:rPr>
        <w:br/>
        <w:t>CARRIER (HEAD)</w:t>
      </w:r>
      <w:r w:rsidRPr="00E17CF9">
        <w:rPr>
          <w:rFonts w:ascii="Arial" w:hAnsi="Arial" w:cs="Arial"/>
          <w:sz w:val="24"/>
          <w:szCs w:val="24"/>
        </w:rPr>
        <w:br/>
      </w:r>
      <w:r w:rsidRPr="00E17CF9">
        <w:rPr>
          <w:rFonts w:ascii="Arial" w:hAnsi="Arial" w:cs="Arial"/>
          <w:sz w:val="24"/>
          <w:szCs w:val="24"/>
        </w:rPr>
        <w:br/>
        <w:t>TOOL SPINOLE</w:t>
      </w:r>
      <w:r w:rsidRPr="00E17CF9">
        <w:rPr>
          <w:rFonts w:ascii="Arial" w:hAnsi="Arial" w:cs="Arial"/>
          <w:sz w:val="24"/>
          <w:szCs w:val="24"/>
        </w:rPr>
        <w:br/>
      </w:r>
      <w:r w:rsidRPr="00E17CF9">
        <w:rPr>
          <w:rFonts w:ascii="Arial" w:hAnsi="Arial" w:cs="Arial"/>
          <w:sz w:val="24"/>
          <w:szCs w:val="24"/>
        </w:rPr>
        <w:br/>
        <w:t>CARRIER (HEAD)</w:t>
      </w:r>
      <w:r w:rsidRPr="00E17CF9">
        <w:rPr>
          <w:rFonts w:ascii="Arial" w:hAnsi="Arial" w:cs="Arial"/>
          <w:sz w:val="24"/>
          <w:szCs w:val="24"/>
        </w:rPr>
        <w:br/>
      </w:r>
      <w:r w:rsidRPr="00E17CF9">
        <w:rPr>
          <w:rFonts w:ascii="Arial" w:hAnsi="Arial" w:cs="Arial"/>
          <w:sz w:val="24"/>
          <w:szCs w:val="24"/>
        </w:rPr>
        <w:br/>
        <w:t>WORK SPINDLE</w:t>
      </w:r>
      <w:r w:rsidRPr="00E17CF9">
        <w:rPr>
          <w:rFonts w:ascii="Arial" w:hAnsi="Arial" w:cs="Arial"/>
          <w:sz w:val="24"/>
          <w:szCs w:val="24"/>
        </w:rPr>
        <w:br/>
      </w:r>
      <w:r w:rsidRPr="00E17CF9">
        <w:rPr>
          <w:rFonts w:ascii="Arial" w:hAnsi="Arial" w:cs="Arial"/>
          <w:sz w:val="24"/>
          <w:szCs w:val="24"/>
        </w:rPr>
        <w:br/>
        <w:t>STOCK STOP</w:t>
      </w:r>
      <w:r w:rsidRPr="00E17CF9">
        <w:rPr>
          <w:rFonts w:ascii="Arial" w:hAnsi="Arial" w:cs="Arial"/>
          <w:sz w:val="24"/>
          <w:szCs w:val="24"/>
        </w:rPr>
        <w:br/>
        <w:t>ADJUSTING SCREW</w:t>
      </w:r>
      <w:r w:rsidRPr="00E17CF9">
        <w:rPr>
          <w:rFonts w:ascii="Arial" w:hAnsi="Arial" w:cs="Arial"/>
          <w:sz w:val="24"/>
          <w:szCs w:val="24"/>
        </w:rPr>
        <w:br/>
      </w:r>
      <w:r w:rsidRPr="00E17CF9">
        <w:rPr>
          <w:rFonts w:ascii="Arial" w:hAnsi="Arial" w:cs="Arial"/>
          <w:sz w:val="24"/>
          <w:szCs w:val="24"/>
        </w:rPr>
        <w:br/>
        <w:t>Page 8</w:t>
      </w:r>
      <w:r w:rsidRPr="00E17CF9">
        <w:rPr>
          <w:rFonts w:ascii="Arial" w:hAnsi="Arial" w:cs="Arial"/>
          <w:sz w:val="24"/>
          <w:szCs w:val="24"/>
        </w:rPr>
        <w:br/>
      </w:r>
      <w:r w:rsidRPr="00E17CF9">
        <w:rPr>
          <w:rFonts w:ascii="Arial" w:hAnsi="Arial" w:cs="Arial"/>
          <w:sz w:val="24"/>
          <w:szCs w:val="24"/>
        </w:rPr>
        <w:br/>
      </w:r>
    </w:p>
    <w:p w14:paraId="485BDBFC" w14:textId="77777777" w:rsidR="00F360D6" w:rsidRPr="00E17CF9" w:rsidRDefault="00000000">
      <w:pPr>
        <w:pStyle w:val="Heading2"/>
        <w:rPr>
          <w:rFonts w:ascii="Arial" w:hAnsi="Arial" w:cs="Arial"/>
          <w:sz w:val="24"/>
          <w:szCs w:val="24"/>
        </w:rPr>
      </w:pPr>
      <w:r w:rsidRPr="00E17CF9">
        <w:rPr>
          <w:rFonts w:ascii="Arial" w:hAnsi="Arial" w:cs="Arial"/>
          <w:sz w:val="24"/>
          <w:szCs w:val="24"/>
        </w:rPr>
        <w:t>Page 7</w:t>
      </w:r>
    </w:p>
    <w:p w14:paraId="0713214D" w14:textId="664AAA08" w:rsidR="00F360D6" w:rsidRPr="00E17CF9" w:rsidRDefault="00000000">
      <w:pPr>
        <w:rPr>
          <w:rFonts w:ascii="Arial" w:hAnsi="Arial" w:cs="Arial"/>
          <w:sz w:val="24"/>
          <w:szCs w:val="24"/>
        </w:rPr>
      </w:pPr>
      <w:r w:rsidRPr="00E17CF9">
        <w:rPr>
          <w:rFonts w:ascii="Arial" w:hAnsi="Arial" w:cs="Arial"/>
          <w:sz w:val="24"/>
          <w:szCs w:val="24"/>
        </w:rPr>
        <w:t>6 bed</w:t>
      </w:r>
      <w:r w:rsidRPr="00E17CF9">
        <w:rPr>
          <w:rFonts w:ascii="Arial" w:hAnsi="Arial" w:cs="Arial"/>
          <w:sz w:val="24"/>
          <w:szCs w:val="24"/>
        </w:rPr>
        <w:br/>
      </w:r>
      <w:r w:rsidRPr="00E17CF9">
        <w:rPr>
          <w:rFonts w:ascii="Arial" w:hAnsi="Arial" w:cs="Arial"/>
          <w:sz w:val="24"/>
          <w:szCs w:val="24"/>
        </w:rPr>
        <w:br/>
        <w:t>25</w:t>
      </w:r>
      <w:r w:rsidRPr="00E17CF9">
        <w:rPr>
          <w:rFonts w:ascii="Arial" w:hAnsi="Arial" w:cs="Arial"/>
          <w:sz w:val="24"/>
          <w:szCs w:val="24"/>
        </w:rPr>
        <w:br/>
      </w:r>
      <w:r w:rsidRPr="00E17CF9">
        <w:rPr>
          <w:rFonts w:ascii="Arial" w:hAnsi="Arial" w:cs="Arial"/>
          <w:sz w:val="24"/>
          <w:szCs w:val="24"/>
        </w:rPr>
        <w:br/>
        <w:t>FEED TUBE STARTS 26</w:t>
      </w:r>
      <w:r w:rsidRPr="00E17CF9">
        <w:rPr>
          <w:rFonts w:ascii="Arial" w:hAnsi="Arial" w:cs="Arial"/>
          <w:sz w:val="24"/>
          <w:szCs w:val="24"/>
        </w:rPr>
        <w:br/>
        <w:t>BACK (26)</w:t>
      </w:r>
      <w:r w:rsidRPr="00E17CF9">
        <w:rPr>
          <w:rFonts w:ascii="Arial" w:hAnsi="Arial" w:cs="Arial"/>
          <w:sz w:val="24"/>
          <w:szCs w:val="24"/>
        </w:rPr>
        <w:br/>
      </w:r>
      <w:r w:rsidRPr="00E17CF9">
        <w:rPr>
          <w:rFonts w:ascii="Arial" w:hAnsi="Arial" w:cs="Arial"/>
          <w:sz w:val="24"/>
          <w:szCs w:val="24"/>
        </w:rPr>
        <w:br/>
        <w:t>TOOL SPINOLE-742 DIA. CAM</w:t>
      </w:r>
      <w:r w:rsidR="00C33B0E" w:rsidRPr="00E17CF9">
        <w:rPr>
          <w:rFonts w:ascii="Arial" w:hAnsi="Arial" w:cs="Arial"/>
          <w:sz w:val="24"/>
          <w:szCs w:val="24"/>
        </w:rPr>
        <w:t xml:space="preserve"> </w:t>
      </w:r>
      <w:r w:rsidRPr="00E17CF9">
        <w:rPr>
          <w:rFonts w:ascii="Arial" w:hAnsi="Arial" w:cs="Arial"/>
          <w:sz w:val="24"/>
          <w:szCs w:val="24"/>
        </w:rPr>
        <w:t>CROSS SLIDE-6" DIA, CAM————</w:t>
      </w:r>
      <w:r w:rsidRPr="00E17CF9">
        <w:rPr>
          <w:rFonts w:ascii="Arial" w:hAnsi="Arial" w:cs="Arial"/>
          <w:sz w:val="24"/>
          <w:szCs w:val="24"/>
        </w:rPr>
        <w:br/>
      </w:r>
      <w:r w:rsidRPr="00E17CF9">
        <w:rPr>
          <w:rFonts w:ascii="Arial" w:hAnsi="Arial" w:cs="Arial"/>
          <w:sz w:val="24"/>
          <w:szCs w:val="24"/>
        </w:rPr>
        <w:br/>
        <w:t>95.5 HEAD LOCKED</w:t>
      </w:r>
      <w:r w:rsidRPr="00E17CF9">
        <w:rPr>
          <w:rFonts w:ascii="Arial" w:hAnsi="Arial" w:cs="Arial"/>
          <w:sz w:val="24"/>
          <w:szCs w:val="24"/>
        </w:rPr>
        <w:br/>
      </w:r>
      <w:r w:rsidRPr="00E17CF9">
        <w:rPr>
          <w:rFonts w:ascii="Arial" w:hAnsi="Arial" w:cs="Arial"/>
          <w:sz w:val="24"/>
          <w:szCs w:val="24"/>
        </w:rPr>
        <w:br/>
        <w:t>94.5 CLUTCH SHIFTS</w:t>
      </w:r>
      <w:r w:rsidRPr="00E17CF9">
        <w:rPr>
          <w:rFonts w:ascii="Arial" w:hAnsi="Arial" w:cs="Arial"/>
          <w:sz w:val="24"/>
          <w:szCs w:val="24"/>
        </w:rPr>
        <w:br/>
        <w:t>TO LOW SPEED</w:t>
      </w:r>
      <w:r w:rsidRPr="00E17CF9">
        <w:rPr>
          <w:rFonts w:ascii="Arial" w:hAnsi="Arial" w:cs="Arial"/>
          <w:sz w:val="24"/>
          <w:szCs w:val="24"/>
        </w:rPr>
        <w:br/>
      </w:r>
      <w:r w:rsidRPr="00E17CF9">
        <w:rPr>
          <w:rFonts w:ascii="Arial" w:hAnsi="Arial" w:cs="Arial"/>
          <w:sz w:val="24"/>
          <w:szCs w:val="24"/>
        </w:rPr>
        <w:lastRenderedPageBreak/>
        <w:br/>
        <w:t>68</w:t>
      </w:r>
      <w:r w:rsidRPr="00E17CF9">
        <w:rPr>
          <w:rFonts w:ascii="Arial" w:hAnsi="Arial" w:cs="Arial"/>
          <w:sz w:val="24"/>
          <w:szCs w:val="24"/>
        </w:rPr>
        <w:br/>
      </w:r>
      <w:r w:rsidRPr="00E17CF9">
        <w:rPr>
          <w:rFonts w:ascii="Arial" w:hAnsi="Arial" w:cs="Arial"/>
          <w:sz w:val="24"/>
          <w:szCs w:val="24"/>
        </w:rPr>
        <w:br/>
        <w:t>61 FEED TU</w:t>
      </w:r>
      <w:r w:rsidRPr="00E17CF9">
        <w:rPr>
          <w:rFonts w:ascii="Arial" w:hAnsi="Arial" w:cs="Arial"/>
          <w:sz w:val="24"/>
          <w:szCs w:val="24"/>
        </w:rPr>
        <w:br/>
      </w:r>
      <w:r w:rsidRPr="00E17CF9">
        <w:rPr>
          <w:rFonts w:ascii="Arial" w:hAnsi="Arial" w:cs="Arial"/>
          <w:sz w:val="24"/>
          <w:szCs w:val="24"/>
        </w:rPr>
        <w:br/>
        <w:t>WITHDRAW TOOLS,</w:t>
      </w:r>
      <w:r w:rsidRPr="00E17CF9">
        <w:rPr>
          <w:rFonts w:ascii="Arial" w:hAnsi="Arial" w:cs="Arial"/>
          <w:sz w:val="24"/>
          <w:szCs w:val="24"/>
        </w:rPr>
        <w:br/>
        <w:t>TOOLS MUST BE OFF</w:t>
      </w:r>
      <w:r w:rsidRPr="00E17CF9">
        <w:rPr>
          <w:rFonts w:ascii="Arial" w:hAnsi="Arial" w:cs="Arial"/>
          <w:sz w:val="24"/>
          <w:szCs w:val="24"/>
        </w:rPr>
        <w:br/>
        <w:t>WORK AT 59</w:t>
      </w:r>
      <w:r w:rsidRPr="00E17CF9">
        <w:rPr>
          <w:rFonts w:ascii="Arial" w:hAnsi="Arial" w:cs="Arial"/>
          <w:sz w:val="24"/>
          <w:szCs w:val="24"/>
        </w:rPr>
        <w:br/>
      </w:r>
      <w:r w:rsidRPr="00E17CF9">
        <w:rPr>
          <w:rFonts w:ascii="Arial" w:hAnsi="Arial" w:cs="Arial"/>
          <w:sz w:val="24"/>
          <w:szCs w:val="24"/>
        </w:rPr>
        <w:br/>
        <w:t xml:space="preserve">Le </w:t>
      </w:r>
      <w:proofErr w:type="spellStart"/>
      <w:r w:rsidRPr="00E17CF9">
        <w:rPr>
          <w:rFonts w:ascii="Arial" w:hAnsi="Arial" w:cs="Arial"/>
          <w:sz w:val="24"/>
          <w:szCs w:val="24"/>
        </w:rPr>
        <w:t>cuurew</w:t>
      </w:r>
      <w:proofErr w:type="spellEnd"/>
      <w:r w:rsidRPr="00E17CF9">
        <w:rPr>
          <w:rFonts w:ascii="Arial" w:hAnsi="Arial" w:cs="Arial"/>
          <w:sz w:val="24"/>
          <w:szCs w:val="24"/>
        </w:rPr>
        <w:t xml:space="preserve"> SHIFTS TO HIGH SPEED</w:t>
      </w:r>
      <w:r w:rsidRPr="00E17CF9">
        <w:rPr>
          <w:rFonts w:ascii="Arial" w:hAnsi="Arial" w:cs="Arial"/>
          <w:sz w:val="24"/>
          <w:szCs w:val="24"/>
        </w:rPr>
        <w:br/>
      </w:r>
      <w:r w:rsidRPr="00E17CF9">
        <w:rPr>
          <w:rFonts w:ascii="Arial" w:hAnsi="Arial" w:cs="Arial"/>
          <w:sz w:val="24"/>
          <w:szCs w:val="24"/>
        </w:rPr>
        <w:br/>
        <w:t>84 CHUCK CLOSED</w:t>
      </w:r>
      <w:r w:rsidRPr="00E17CF9">
        <w:rPr>
          <w:rFonts w:ascii="Arial" w:hAnsi="Arial" w:cs="Arial"/>
          <w:sz w:val="24"/>
          <w:szCs w:val="24"/>
        </w:rPr>
        <w:br/>
        <w:t>63 CHUCK OPENING LEVER FULLY RETURNED</w:t>
      </w:r>
      <w:r w:rsidRPr="00E17CF9">
        <w:rPr>
          <w:rFonts w:ascii="Arial" w:hAnsi="Arial" w:cs="Arial"/>
          <w:sz w:val="24"/>
          <w:szCs w:val="24"/>
        </w:rPr>
        <w:br/>
      </w:r>
      <w:r w:rsidRPr="00E17CF9">
        <w:rPr>
          <w:rFonts w:ascii="Arial" w:hAnsi="Arial" w:cs="Arial"/>
          <w:sz w:val="24"/>
          <w:szCs w:val="24"/>
        </w:rPr>
        <w:br/>
        <w:t>BRING 92.5 END OF INDEX</w:t>
      </w:r>
      <w:r w:rsidRPr="00E17CF9">
        <w:rPr>
          <w:rFonts w:ascii="Arial" w:hAnsi="Arial" w:cs="Arial"/>
          <w:sz w:val="24"/>
          <w:szCs w:val="24"/>
        </w:rPr>
        <w:br/>
        <w:t>(*——— TOOLS.</w:t>
      </w:r>
      <w:r w:rsidRPr="00E17CF9">
        <w:rPr>
          <w:rFonts w:ascii="Arial" w:hAnsi="Arial" w:cs="Arial"/>
          <w:sz w:val="24"/>
          <w:szCs w:val="24"/>
        </w:rPr>
        <w:br/>
        <w:t>FORWARD</w:t>
      </w:r>
      <w:r w:rsidRPr="00E17CF9">
        <w:rPr>
          <w:rFonts w:ascii="Arial" w:hAnsi="Arial" w:cs="Arial"/>
          <w:sz w:val="24"/>
          <w:szCs w:val="24"/>
        </w:rPr>
        <w:br/>
      </w:r>
      <w:r w:rsidRPr="00E17CF9">
        <w:rPr>
          <w:rFonts w:ascii="Arial" w:hAnsi="Arial" w:cs="Arial"/>
          <w:sz w:val="24"/>
          <w:szCs w:val="24"/>
        </w:rPr>
        <w:br/>
        <w:t>“</w:t>
      </w:r>
      <w:r w:rsidRPr="00E17CF9">
        <w:rPr>
          <w:rFonts w:ascii="Arial" w:hAnsi="Arial" w:cs="Arial"/>
          <w:sz w:val="24"/>
          <w:szCs w:val="24"/>
        </w:rPr>
        <w:br/>
      </w:r>
      <w:r w:rsidRPr="00E17CF9">
        <w:rPr>
          <w:rFonts w:ascii="Arial" w:hAnsi="Arial" w:cs="Arial"/>
          <w:sz w:val="24"/>
          <w:szCs w:val="24"/>
        </w:rPr>
        <w:br/>
        <w:t xml:space="preserve">85 OF CAM= </w:t>
      </w:r>
      <w:proofErr w:type="spellStart"/>
      <w:r w:rsidRPr="00E17CF9">
        <w:rPr>
          <w:rFonts w:ascii="Arial" w:hAnsi="Arial" w:cs="Arial"/>
          <w:sz w:val="24"/>
          <w:szCs w:val="24"/>
        </w:rPr>
        <w:t>Lm</w:t>
      </w:r>
      <w:proofErr w:type="spellEnd"/>
      <w:r w:rsidRPr="00E17CF9">
        <w:rPr>
          <w:rFonts w:ascii="Arial" w:hAnsi="Arial" w:cs="Arial"/>
          <w:sz w:val="24"/>
          <w:szCs w:val="24"/>
        </w:rPr>
        <w:t xml:space="preserve"> HEAD TRAVEL AT SPINOLE CENTER</w:t>
      </w:r>
      <w:r w:rsidRPr="00E17CF9">
        <w:rPr>
          <w:rFonts w:ascii="Arial" w:hAnsi="Arial" w:cs="Arial"/>
          <w:sz w:val="24"/>
          <w:szCs w:val="24"/>
        </w:rPr>
        <w:br/>
        <w:t>100 32</w:t>
      </w:r>
      <w:r w:rsidRPr="00E17CF9">
        <w:rPr>
          <w:rFonts w:ascii="Arial" w:hAnsi="Arial" w:cs="Arial"/>
          <w:sz w:val="24"/>
          <w:szCs w:val="24"/>
        </w:rPr>
        <w:br/>
      </w:r>
      <w:r w:rsidRPr="00E17CF9">
        <w:rPr>
          <w:rFonts w:ascii="Arial" w:hAnsi="Arial" w:cs="Arial"/>
          <w:sz w:val="24"/>
          <w:szCs w:val="24"/>
        </w:rPr>
        <w:br/>
        <w:t>TAKE UP</w:t>
      </w:r>
      <w:r w:rsidRPr="00E17CF9">
        <w:rPr>
          <w:rFonts w:ascii="Arial" w:hAnsi="Arial" w:cs="Arial"/>
          <w:sz w:val="24"/>
          <w:szCs w:val="24"/>
        </w:rPr>
        <w:br/>
        <w:t>BACKLASH</w:t>
      </w:r>
      <w:r w:rsidRPr="00E17CF9">
        <w:rPr>
          <w:rFonts w:ascii="Arial" w:hAnsi="Arial" w:cs="Arial"/>
          <w:sz w:val="24"/>
          <w:szCs w:val="24"/>
        </w:rPr>
        <w:br/>
      </w:r>
      <w:r w:rsidRPr="00E17CF9">
        <w:rPr>
          <w:rFonts w:ascii="Arial" w:hAnsi="Arial" w:cs="Arial"/>
          <w:sz w:val="24"/>
          <w:szCs w:val="24"/>
        </w:rPr>
        <w:br/>
        <w:t xml:space="preserve">HEAD 1S </w:t>
      </w:r>
      <w:proofErr w:type="spellStart"/>
      <w:r w:rsidRPr="00E17CF9">
        <w:rPr>
          <w:rFonts w:ascii="Arial" w:hAnsi="Arial" w:cs="Arial"/>
          <w:sz w:val="24"/>
          <w:szCs w:val="24"/>
        </w:rPr>
        <w:t>ig</w:t>
      </w:r>
      <w:proofErr w:type="spellEnd"/>
      <w:r w:rsidRPr="00E17CF9">
        <w:rPr>
          <w:rFonts w:ascii="Arial" w:hAnsi="Arial" w:cs="Arial"/>
          <w:sz w:val="24"/>
          <w:szCs w:val="24"/>
        </w:rPr>
        <w:t xml:space="preserve"> FROM POSITION</w:t>
      </w:r>
      <w:r w:rsidRPr="00E17CF9">
        <w:rPr>
          <w:rFonts w:ascii="Arial" w:hAnsi="Arial" w:cs="Arial"/>
          <w:sz w:val="24"/>
          <w:szCs w:val="24"/>
        </w:rPr>
        <w:br/>
      </w:r>
      <w:r w:rsidRPr="00E17CF9">
        <w:rPr>
          <w:rFonts w:ascii="Arial" w:hAnsi="Arial" w:cs="Arial"/>
          <w:sz w:val="24"/>
          <w:szCs w:val="24"/>
        </w:rPr>
        <w:br/>
        <w:t>\,</w:t>
      </w:r>
      <w:r w:rsidRPr="00E17CF9">
        <w:rPr>
          <w:rFonts w:ascii="Arial" w:hAnsi="Arial" w:cs="Arial"/>
          <w:sz w:val="24"/>
          <w:szCs w:val="24"/>
        </w:rPr>
        <w:br/>
        <w:t>7.5 “2 INDEX</w:t>
      </w:r>
      <w:r w:rsidRPr="00E17CF9">
        <w:rPr>
          <w:rFonts w:ascii="Arial" w:hAnsi="Arial" w:cs="Arial"/>
          <w:sz w:val="24"/>
          <w:szCs w:val="24"/>
        </w:rPr>
        <w:br/>
      </w:r>
      <w:r w:rsidRPr="00E17CF9">
        <w:rPr>
          <w:rFonts w:ascii="Arial" w:hAnsi="Arial" w:cs="Arial"/>
          <w:sz w:val="24"/>
          <w:szCs w:val="24"/>
        </w:rPr>
        <w:br/>
        <w:t>75</w:t>
      </w:r>
      <w:r w:rsidRPr="00E17CF9">
        <w:rPr>
          <w:rFonts w:ascii="Arial" w:hAnsi="Arial" w:cs="Arial"/>
          <w:sz w:val="24"/>
          <w:szCs w:val="24"/>
        </w:rPr>
        <w:br/>
      </w:r>
      <w:r w:rsidRPr="00E17CF9">
        <w:rPr>
          <w:rFonts w:ascii="Arial" w:hAnsi="Arial" w:cs="Arial"/>
          <w:sz w:val="24"/>
          <w:szCs w:val="24"/>
        </w:rPr>
        <w:br/>
        <w:t>CHUCK CLOSING FULLY BACK</w:t>
      </w:r>
      <w:r w:rsidRPr="00E17CF9">
        <w:rPr>
          <w:rFonts w:ascii="Arial" w:hAnsi="Arial" w:cs="Arial"/>
          <w:sz w:val="24"/>
          <w:szCs w:val="24"/>
        </w:rPr>
        <w:br/>
        <w:t>"</w:t>
      </w:r>
      <w:r w:rsidRPr="00E17CF9">
        <w:rPr>
          <w:rFonts w:ascii="Arial" w:hAnsi="Arial" w:cs="Arial"/>
          <w:sz w:val="24"/>
          <w:szCs w:val="24"/>
        </w:rPr>
        <w:br/>
        <w:t xml:space="preserve">HEAD MOVED. </w:t>
      </w:r>
      <w:proofErr w:type="spellStart"/>
      <w:r w:rsidRPr="00E17CF9">
        <w:rPr>
          <w:rFonts w:ascii="Arial" w:hAnsi="Arial" w:cs="Arial"/>
          <w:sz w:val="24"/>
          <w:szCs w:val="24"/>
        </w:rPr>
        <w:t>Yq</w:t>
      </w:r>
      <w:proofErr w:type="spellEnd"/>
      <w:r w:rsidRPr="00E17CF9">
        <w:rPr>
          <w:rFonts w:ascii="Arial" w:hAnsi="Arial" w:cs="Arial"/>
          <w:sz w:val="24"/>
          <w:szCs w:val="24"/>
        </w:rPr>
        <w:br/>
      </w:r>
      <w:r w:rsidRPr="00E17CF9">
        <w:rPr>
          <w:rFonts w:ascii="Arial" w:hAnsi="Arial" w:cs="Arial"/>
          <w:sz w:val="24"/>
          <w:szCs w:val="24"/>
        </w:rPr>
        <w:br/>
        <w:t>65 START OF FEED</w:t>
      </w:r>
      <w:r w:rsidRPr="00E17CF9">
        <w:rPr>
          <w:rFonts w:ascii="Arial" w:hAnsi="Arial" w:cs="Arial"/>
          <w:sz w:val="24"/>
          <w:szCs w:val="24"/>
        </w:rPr>
        <w:br/>
        <w:t>64 CHUCK OPEN</w:t>
      </w:r>
      <w:r w:rsidRPr="00E17CF9">
        <w:rPr>
          <w:rFonts w:ascii="Arial" w:hAnsi="Arial" w:cs="Arial"/>
          <w:sz w:val="24"/>
          <w:szCs w:val="24"/>
        </w:rPr>
        <w:br/>
      </w:r>
      <w:r w:rsidRPr="00E17CF9">
        <w:rPr>
          <w:rFonts w:ascii="Arial" w:hAnsi="Arial" w:cs="Arial"/>
          <w:sz w:val="24"/>
          <w:szCs w:val="24"/>
        </w:rPr>
        <w:br/>
      </w:r>
      <w:r w:rsidRPr="00E17CF9">
        <w:rPr>
          <w:rFonts w:ascii="Arial" w:hAnsi="Arial" w:cs="Arial"/>
          <w:sz w:val="24"/>
          <w:szCs w:val="24"/>
        </w:rPr>
        <w:lastRenderedPageBreak/>
        <w:t>62.5 START OF INDEX</w:t>
      </w:r>
      <w:r w:rsidRPr="00E17CF9">
        <w:rPr>
          <w:rFonts w:ascii="Arial" w:hAnsi="Arial" w:cs="Arial"/>
          <w:sz w:val="24"/>
          <w:szCs w:val="24"/>
        </w:rPr>
        <w:br/>
      </w:r>
      <w:r w:rsidRPr="00E17CF9">
        <w:rPr>
          <w:rFonts w:ascii="Arial" w:hAnsi="Arial" w:cs="Arial"/>
          <w:sz w:val="24"/>
          <w:szCs w:val="24"/>
        </w:rPr>
        <w:br/>
        <w:t>BE BACK</w:t>
      </w:r>
      <w:r w:rsidRPr="00E17CF9">
        <w:rPr>
          <w:rFonts w:ascii="Arial" w:hAnsi="Arial" w:cs="Arial"/>
          <w:sz w:val="24"/>
          <w:szCs w:val="24"/>
        </w:rPr>
        <w:br/>
      </w:r>
      <w:r w:rsidRPr="00E17CF9">
        <w:rPr>
          <w:rFonts w:ascii="Arial" w:hAnsi="Arial" w:cs="Arial"/>
          <w:sz w:val="24"/>
          <w:szCs w:val="24"/>
        </w:rPr>
        <w:br/>
        <w:t>$9 HEAD STARTS TO UNLOCK</w:t>
      </w:r>
      <w:r w:rsidRPr="00E17CF9">
        <w:rPr>
          <w:rFonts w:ascii="Arial" w:hAnsi="Arial" w:cs="Arial"/>
          <w:sz w:val="24"/>
          <w:szCs w:val="24"/>
        </w:rPr>
        <w:br/>
      </w:r>
    </w:p>
    <w:p w14:paraId="03F136C8" w14:textId="77777777" w:rsidR="00F360D6" w:rsidRPr="00E17CF9" w:rsidRDefault="00000000">
      <w:pPr>
        <w:pStyle w:val="Heading2"/>
        <w:rPr>
          <w:rFonts w:ascii="Arial" w:hAnsi="Arial" w:cs="Arial"/>
          <w:sz w:val="24"/>
          <w:szCs w:val="24"/>
        </w:rPr>
      </w:pPr>
      <w:r w:rsidRPr="00E17CF9">
        <w:rPr>
          <w:rFonts w:ascii="Arial" w:hAnsi="Arial" w:cs="Arial"/>
          <w:sz w:val="24"/>
          <w:szCs w:val="24"/>
        </w:rPr>
        <w:t>Page 8</w:t>
      </w:r>
    </w:p>
    <w:p w14:paraId="57CF45C9" w14:textId="77777777" w:rsidR="00F360D6" w:rsidRPr="00E17CF9" w:rsidRDefault="00000000">
      <w:pPr>
        <w:rPr>
          <w:rFonts w:ascii="Arial" w:hAnsi="Arial" w:cs="Arial"/>
          <w:sz w:val="24"/>
          <w:szCs w:val="24"/>
        </w:rPr>
      </w:pPr>
      <w:r w:rsidRPr="00E17CF9">
        <w:rPr>
          <w:rFonts w:ascii="Arial" w:hAnsi="Arial" w:cs="Arial"/>
          <w:sz w:val="24"/>
          <w:szCs w:val="24"/>
        </w:rPr>
        <w:t>OT e6eg</w:t>
      </w:r>
      <w:r w:rsidRPr="00E17CF9">
        <w:rPr>
          <w:rFonts w:ascii="Arial" w:hAnsi="Arial" w:cs="Arial"/>
          <w:sz w:val="24"/>
          <w:szCs w:val="24"/>
        </w:rPr>
        <w:br/>
        <w:t>30T-I6P &amp; GOT-I6P</w:t>
      </w:r>
      <w:r w:rsidRPr="00E17CF9">
        <w:rPr>
          <w:rFonts w:ascii="Arial" w:hAnsi="Arial" w:cs="Arial"/>
          <w:sz w:val="24"/>
          <w:szCs w:val="24"/>
        </w:rPr>
        <w:br/>
      </w:r>
      <w:r w:rsidRPr="00E17CF9">
        <w:rPr>
          <w:rFonts w:ascii="Arial" w:hAnsi="Arial" w:cs="Arial"/>
          <w:sz w:val="24"/>
          <w:szCs w:val="24"/>
        </w:rPr>
        <w:br/>
        <w:t>30T OR 6OT OR 72T GEAR</w:t>
      </w:r>
      <w:r w:rsidRPr="00E17CF9">
        <w:rPr>
          <w:rFonts w:ascii="Arial" w:hAnsi="Arial" w:cs="Arial"/>
          <w:sz w:val="24"/>
          <w:szCs w:val="24"/>
        </w:rPr>
        <w:br/>
        <w:t>COMPOUND GEAR</w:t>
      </w:r>
      <w:r w:rsidRPr="00E17CF9">
        <w:rPr>
          <w:rFonts w:ascii="Arial" w:hAnsi="Arial" w:cs="Arial"/>
          <w:sz w:val="24"/>
          <w:szCs w:val="24"/>
        </w:rPr>
        <w:br/>
      </w:r>
      <w:r w:rsidRPr="00E17CF9">
        <w:rPr>
          <w:rFonts w:ascii="Arial" w:hAnsi="Arial" w:cs="Arial"/>
          <w:sz w:val="24"/>
          <w:szCs w:val="24"/>
        </w:rPr>
        <w:br/>
        <w:t>DRIVER GEAR ENGAGES WITH EITHER</w:t>
      </w:r>
      <w:r w:rsidRPr="00E17CF9">
        <w:rPr>
          <w:rFonts w:ascii="Arial" w:hAnsi="Arial" w:cs="Arial"/>
          <w:sz w:val="24"/>
          <w:szCs w:val="24"/>
        </w:rPr>
        <w:br/>
      </w:r>
      <w:r w:rsidRPr="00E17CF9">
        <w:rPr>
          <w:rFonts w:ascii="Arial" w:hAnsi="Arial" w:cs="Arial"/>
          <w:sz w:val="24"/>
          <w:szCs w:val="24"/>
        </w:rPr>
        <w:br/>
        <w:t>COMPOUND GEAR</w:t>
      </w:r>
      <w:r w:rsidRPr="00E17CF9">
        <w:rPr>
          <w:rFonts w:ascii="Arial" w:hAnsi="Arial" w:cs="Arial"/>
          <w:sz w:val="24"/>
          <w:szCs w:val="24"/>
        </w:rPr>
        <w:br/>
        <w:t>24T-I6P &amp; 72T-I6P</w:t>
      </w:r>
      <w:r w:rsidRPr="00E17CF9">
        <w:rPr>
          <w:rFonts w:ascii="Arial" w:hAnsi="Arial" w:cs="Arial"/>
          <w:sz w:val="24"/>
          <w:szCs w:val="24"/>
        </w:rPr>
        <w:br/>
      </w:r>
      <w:r w:rsidRPr="00E17CF9">
        <w:rPr>
          <w:rFonts w:ascii="Arial" w:hAnsi="Arial" w:cs="Arial"/>
          <w:sz w:val="24"/>
          <w:szCs w:val="24"/>
        </w:rPr>
        <w:br/>
        <w:t>=</w:t>
      </w:r>
      <w:r w:rsidRPr="00E17CF9">
        <w:rPr>
          <w:rFonts w:ascii="Arial" w:hAnsi="Arial" w:cs="Arial"/>
          <w:sz w:val="24"/>
          <w:szCs w:val="24"/>
        </w:rPr>
        <w:br/>
        <w:t>Saye WORM HAS 6 STARTS</w:t>
      </w:r>
      <w:r w:rsidRPr="00E17CF9">
        <w:rPr>
          <w:rFonts w:ascii="Arial" w:hAnsi="Arial" w:cs="Arial"/>
          <w:sz w:val="24"/>
          <w:szCs w:val="24"/>
        </w:rPr>
        <w:br/>
        <w:t xml:space="preserve">&gt; </w:t>
      </w:r>
      <w:proofErr w:type="spellStart"/>
      <w:r w:rsidRPr="00E17CF9">
        <w:rPr>
          <w:rFonts w:ascii="Arial" w:hAnsi="Arial" w:cs="Arial"/>
          <w:sz w:val="24"/>
          <w:szCs w:val="24"/>
        </w:rPr>
        <w:t>aed</w:t>
      </w:r>
      <w:proofErr w:type="spellEnd"/>
      <w:r w:rsidRPr="00E17CF9">
        <w:rPr>
          <w:rFonts w:ascii="Arial" w:hAnsi="Arial" w:cs="Arial"/>
          <w:sz w:val="24"/>
          <w:szCs w:val="24"/>
        </w:rPr>
        <w:t xml:space="preserve"> .445P 10 TO | RATIO</w:t>
      </w:r>
      <w:r w:rsidRPr="00E17CF9">
        <w:rPr>
          <w:rFonts w:ascii="Arial" w:hAnsi="Arial" w:cs="Arial"/>
          <w:sz w:val="24"/>
          <w:szCs w:val="24"/>
        </w:rPr>
        <w:br/>
      </w:r>
      <w:proofErr w:type="spellStart"/>
      <w:r w:rsidRPr="00E17CF9">
        <w:rPr>
          <w:rFonts w:ascii="Arial" w:hAnsi="Arial" w:cs="Arial"/>
          <w:sz w:val="24"/>
          <w:szCs w:val="24"/>
        </w:rPr>
        <w:t>Fd</w:t>
      </w:r>
      <w:proofErr w:type="spellEnd"/>
      <w:r w:rsidRPr="00E17CF9">
        <w:rPr>
          <w:rFonts w:ascii="Arial" w:hAnsi="Arial" w:cs="Arial"/>
          <w:sz w:val="24"/>
          <w:szCs w:val="24"/>
        </w:rPr>
        <w:t xml:space="preserve"> gpd Su :</w:t>
      </w:r>
      <w:r w:rsidRPr="00E17CF9">
        <w:rPr>
          <w:rFonts w:ascii="Arial" w:hAnsi="Arial" w:cs="Arial"/>
          <w:sz w:val="24"/>
          <w:szCs w:val="24"/>
        </w:rPr>
        <w:br/>
      </w:r>
      <w:proofErr w:type="spellStart"/>
      <w:r w:rsidRPr="00E17CF9">
        <w:rPr>
          <w:rFonts w:ascii="Arial" w:hAnsi="Arial" w:cs="Arial"/>
          <w:sz w:val="24"/>
          <w:szCs w:val="24"/>
        </w:rPr>
        <w:t>ra</w:t>
      </w:r>
      <w:proofErr w:type="spellEnd"/>
      <w:r w:rsidRPr="00E17CF9">
        <w:rPr>
          <w:rFonts w:ascii="Arial" w:hAnsi="Arial" w:cs="Arial"/>
          <w:sz w:val="24"/>
          <w:szCs w:val="24"/>
        </w:rPr>
        <w:t xml:space="preserve"> Qo =</w:t>
      </w:r>
      <w:r w:rsidRPr="00E17CF9">
        <w:rPr>
          <w:rFonts w:ascii="Arial" w:hAnsi="Arial" w:cs="Arial"/>
          <w:sz w:val="24"/>
          <w:szCs w:val="24"/>
        </w:rPr>
        <w:br/>
        <w:t>3 ge8F ER CHUCK &amp; FEED CAM</w:t>
      </w:r>
      <w:r w:rsidRPr="00E17CF9">
        <w:rPr>
          <w:rFonts w:ascii="Arial" w:hAnsi="Arial" w:cs="Arial"/>
          <w:sz w:val="24"/>
          <w:szCs w:val="24"/>
        </w:rPr>
        <w:br/>
        <w:t xml:space="preserve">. </w:t>
      </w:r>
      <w:proofErr w:type="spellStart"/>
      <w:r w:rsidRPr="00E17CF9">
        <w:rPr>
          <w:rFonts w:ascii="Arial" w:hAnsi="Arial" w:cs="Arial"/>
          <w:sz w:val="24"/>
          <w:szCs w:val="24"/>
        </w:rPr>
        <w:t>oO</w:t>
      </w:r>
      <w:proofErr w:type="spellEnd"/>
      <w:r w:rsidRPr="00E17CF9">
        <w:rPr>
          <w:rFonts w:ascii="Arial" w:hAnsi="Arial" w:cs="Arial"/>
          <w:sz w:val="24"/>
          <w:szCs w:val="24"/>
        </w:rPr>
        <w:t xml:space="preserve"> « pe</w:t>
      </w:r>
      <w:r w:rsidRPr="00E17CF9">
        <w:rPr>
          <w:rFonts w:ascii="Arial" w:hAnsi="Arial" w:cs="Arial"/>
          <w:sz w:val="24"/>
          <w:szCs w:val="24"/>
        </w:rPr>
        <w:br/>
        <w:t xml:space="preserve">= 6'bIA CAMS, 251, HOLE 5 é 5 </w:t>
      </w:r>
      <w:proofErr w:type="spellStart"/>
      <w:r w:rsidRPr="00E17CF9">
        <w:rPr>
          <w:rFonts w:ascii="Arial" w:hAnsi="Arial" w:cs="Arial"/>
          <w:sz w:val="24"/>
          <w:szCs w:val="24"/>
        </w:rPr>
        <w:t>i</w:t>
      </w:r>
      <w:proofErr w:type="spellEnd"/>
      <w:r w:rsidRPr="00E17CF9">
        <w:rPr>
          <w:rFonts w:ascii="Arial" w:hAnsi="Arial" w:cs="Arial"/>
          <w:sz w:val="24"/>
          <w:szCs w:val="24"/>
        </w:rPr>
        <w:t xml:space="preserve"> EI</w:t>
      </w:r>
      <w:r w:rsidRPr="00E17CF9">
        <w:rPr>
          <w:rFonts w:ascii="Arial" w:hAnsi="Arial" w:cs="Arial"/>
          <w:sz w:val="24"/>
          <w:szCs w:val="24"/>
        </w:rPr>
        <w:br/>
        <w:t>ire - ! P4</w:t>
      </w:r>
      <w:r w:rsidRPr="00E17CF9">
        <w:rPr>
          <w:rFonts w:ascii="Arial" w:hAnsi="Arial" w:cs="Arial"/>
          <w:sz w:val="24"/>
          <w:szCs w:val="24"/>
        </w:rPr>
        <w:br/>
        <w:t>a « [</w:t>
      </w:r>
      <w:proofErr w:type="spellStart"/>
      <w:r w:rsidRPr="00E17CF9">
        <w:rPr>
          <w:rFonts w:ascii="Arial" w:hAnsi="Arial" w:cs="Arial"/>
          <w:sz w:val="24"/>
          <w:szCs w:val="24"/>
        </w:rPr>
        <w:t>zg</w:t>
      </w:r>
      <w:proofErr w:type="spellEnd"/>
      <w:r w:rsidRPr="00E17CF9">
        <w:rPr>
          <w:rFonts w:ascii="Arial" w:hAnsi="Arial" w:cs="Arial"/>
          <w:sz w:val="24"/>
          <w:szCs w:val="24"/>
        </w:rPr>
        <w:t xml:space="preserve"> SQKEY—— FF </w:t>
      </w:r>
      <w:proofErr w:type="spellStart"/>
      <w:r w:rsidRPr="00E17CF9">
        <w:rPr>
          <w:rFonts w:ascii="Arial" w:hAnsi="Arial" w:cs="Arial"/>
          <w:sz w:val="24"/>
          <w:szCs w:val="24"/>
        </w:rPr>
        <w:t>iy</w:t>
      </w:r>
      <w:proofErr w:type="spellEnd"/>
      <w:r w:rsidRPr="00E17CF9">
        <w:rPr>
          <w:rFonts w:ascii="Arial" w:hAnsi="Arial" w:cs="Arial"/>
          <w:sz w:val="24"/>
          <w:szCs w:val="24"/>
        </w:rPr>
        <w:t xml:space="preserve"> CHUCK OPENING</w:t>
      </w:r>
      <w:r w:rsidRPr="00E17CF9">
        <w:rPr>
          <w:rFonts w:ascii="Arial" w:hAnsi="Arial" w:cs="Arial"/>
          <w:sz w:val="24"/>
          <w:szCs w:val="24"/>
        </w:rPr>
        <w:br/>
        <w:t>= 6 {Ee ” |</w:t>
      </w:r>
      <w:r w:rsidRPr="00E17CF9">
        <w:rPr>
          <w:rFonts w:ascii="Arial" w:hAnsi="Arial" w:cs="Arial"/>
          <w:sz w:val="24"/>
          <w:szCs w:val="24"/>
        </w:rPr>
        <w:br/>
        <w:t xml:space="preserve">= </w:t>
      </w:r>
      <w:proofErr w:type="spellStart"/>
      <w:r w:rsidRPr="00E17CF9">
        <w:rPr>
          <w:rFonts w:ascii="Arial" w:hAnsi="Arial" w:cs="Arial"/>
          <w:sz w:val="24"/>
          <w:szCs w:val="24"/>
        </w:rPr>
        <w:t>Bw</w:t>
      </w:r>
      <w:proofErr w:type="spellEnd"/>
      <w:r w:rsidRPr="00E17CF9">
        <w:rPr>
          <w:rFonts w:ascii="Arial" w:hAnsi="Arial" w:cs="Arial"/>
          <w:sz w:val="24"/>
          <w:szCs w:val="24"/>
        </w:rPr>
        <w:t xml:space="preserve"> CHUCK CLOSING</w:t>
      </w:r>
      <w:r w:rsidRPr="00E17CF9">
        <w:rPr>
          <w:rFonts w:ascii="Arial" w:hAnsi="Arial" w:cs="Arial"/>
          <w:sz w:val="24"/>
          <w:szCs w:val="24"/>
        </w:rPr>
        <w:br/>
        <w:t xml:space="preserve">2 2 (2 8 FRONT CAM ff </w:t>
      </w:r>
      <w:proofErr w:type="spellStart"/>
      <w:r w:rsidRPr="00E17CF9">
        <w:rPr>
          <w:rFonts w:ascii="Arial" w:hAnsi="Arial" w:cs="Arial"/>
          <w:sz w:val="24"/>
          <w:szCs w:val="24"/>
        </w:rPr>
        <w:t>seaite</w:t>
      </w:r>
      <w:proofErr w:type="spellEnd"/>
      <w:r w:rsidRPr="00E17CF9">
        <w:rPr>
          <w:rFonts w:ascii="Arial" w:hAnsi="Arial" w:cs="Arial"/>
          <w:sz w:val="24"/>
          <w:szCs w:val="24"/>
        </w:rPr>
        <w:t xml:space="preserve"> 2</w:t>
      </w:r>
      <w:r w:rsidRPr="00E17CF9">
        <w:rPr>
          <w:rFonts w:ascii="Arial" w:hAnsi="Arial" w:cs="Arial"/>
          <w:sz w:val="24"/>
          <w:szCs w:val="24"/>
        </w:rPr>
        <w:br/>
        <w:t>SS leg SHAFT - a j STOCK FEEDING</w:t>
      </w:r>
      <w:r w:rsidRPr="00E17CF9">
        <w:rPr>
          <w:rFonts w:ascii="Arial" w:hAnsi="Arial" w:cs="Arial"/>
          <w:sz w:val="24"/>
          <w:szCs w:val="24"/>
        </w:rPr>
        <w:br/>
        <w:t xml:space="preserve">3 | z </w:t>
      </w:r>
      <w:proofErr w:type="spellStart"/>
      <w:r w:rsidRPr="00E17CF9">
        <w:rPr>
          <w:rFonts w:ascii="Arial" w:hAnsi="Arial" w:cs="Arial"/>
          <w:sz w:val="24"/>
          <w:szCs w:val="24"/>
        </w:rPr>
        <w:t>i</w:t>
      </w:r>
      <w:proofErr w:type="spellEnd"/>
      <w:r w:rsidRPr="00E17CF9">
        <w:rPr>
          <w:rFonts w:ascii="Arial" w:hAnsi="Arial" w:cs="Arial"/>
          <w:sz w:val="24"/>
          <w:szCs w:val="24"/>
        </w:rPr>
        <w:t xml:space="preserve"> STH</w:t>
      </w:r>
      <w:r w:rsidRPr="00E17CF9">
        <w:rPr>
          <w:rFonts w:ascii="Arial" w:hAnsi="Arial" w:cs="Arial"/>
          <w:sz w:val="24"/>
          <w:szCs w:val="24"/>
        </w:rPr>
        <w:br/>
        <w:t>3s 3 &lt; a ST = 2ND</w:t>
      </w:r>
      <w:r w:rsidRPr="00E17CF9">
        <w:rPr>
          <w:rFonts w:ascii="Arial" w:hAnsi="Arial" w:cs="Arial"/>
          <w:sz w:val="24"/>
          <w:szCs w:val="24"/>
        </w:rPr>
        <w:br/>
        <w:t>Fj &lt;« &amp; les ___-— GENEVA DISC</w:t>
      </w:r>
      <w:r w:rsidRPr="00E17CF9">
        <w:rPr>
          <w:rFonts w:ascii="Arial" w:hAnsi="Arial" w:cs="Arial"/>
          <w:sz w:val="24"/>
          <w:szCs w:val="24"/>
        </w:rPr>
        <w:br/>
        <w:t>ES) 3 a [</w:t>
      </w:r>
      <w:proofErr w:type="spellStart"/>
      <w:r w:rsidRPr="00E17CF9">
        <w:rPr>
          <w:rFonts w:ascii="Arial" w:hAnsi="Arial" w:cs="Arial"/>
          <w:sz w:val="24"/>
          <w:szCs w:val="24"/>
        </w:rPr>
        <w:t>ez</w:t>
      </w:r>
      <w:proofErr w:type="spellEnd"/>
      <w:r w:rsidRPr="00E17CF9">
        <w:rPr>
          <w:rFonts w:ascii="Arial" w:hAnsi="Arial" w:cs="Arial"/>
          <w:sz w:val="24"/>
          <w:szCs w:val="24"/>
        </w:rPr>
        <w:t xml:space="preserve"> (5 SLOTS)</w:t>
      </w:r>
      <w:r w:rsidRPr="00E17CF9">
        <w:rPr>
          <w:rFonts w:ascii="Arial" w:hAnsi="Arial" w:cs="Arial"/>
          <w:sz w:val="24"/>
          <w:szCs w:val="24"/>
        </w:rPr>
        <w:br/>
        <w:t>ae] 3</w:t>
      </w:r>
      <w:r w:rsidRPr="00E17CF9">
        <w:rPr>
          <w:rFonts w:ascii="Arial" w:hAnsi="Arial" w:cs="Arial"/>
          <w:sz w:val="24"/>
          <w:szCs w:val="24"/>
        </w:rPr>
        <w:br/>
      </w:r>
      <w:proofErr w:type="spellStart"/>
      <w:r w:rsidRPr="00E17CF9">
        <w:rPr>
          <w:rFonts w:ascii="Arial" w:hAnsi="Arial" w:cs="Arial"/>
          <w:sz w:val="24"/>
          <w:szCs w:val="24"/>
        </w:rPr>
        <w:t>oO</w:t>
      </w:r>
      <w:proofErr w:type="spellEnd"/>
      <w:r w:rsidRPr="00E17CF9">
        <w:rPr>
          <w:rFonts w:ascii="Arial" w:hAnsi="Arial" w:cs="Arial"/>
          <w:sz w:val="24"/>
          <w:szCs w:val="24"/>
        </w:rPr>
        <w:br/>
        <w:t>2</w:t>
      </w:r>
      <w:r w:rsidRPr="00E17CF9">
        <w:rPr>
          <w:rFonts w:ascii="Arial" w:hAnsi="Arial" w:cs="Arial"/>
          <w:sz w:val="24"/>
          <w:szCs w:val="24"/>
        </w:rPr>
        <w:br/>
      </w:r>
      <w:proofErr w:type="spellStart"/>
      <w:r w:rsidRPr="00E17CF9">
        <w:rPr>
          <w:rFonts w:ascii="Arial" w:hAnsi="Arial" w:cs="Arial"/>
          <w:sz w:val="24"/>
          <w:szCs w:val="24"/>
        </w:rPr>
        <w:t>ef</w:t>
      </w:r>
      <w:proofErr w:type="spellEnd"/>
      <w:r w:rsidRPr="00E17CF9">
        <w:rPr>
          <w:rFonts w:ascii="Arial" w:hAnsi="Arial" w:cs="Arial"/>
          <w:sz w:val="24"/>
          <w:szCs w:val="24"/>
        </w:rPr>
        <w:br/>
      </w:r>
      <w:r w:rsidRPr="00E17CF9">
        <w:rPr>
          <w:rFonts w:ascii="Arial" w:hAnsi="Arial" w:cs="Arial"/>
          <w:sz w:val="24"/>
          <w:szCs w:val="24"/>
        </w:rPr>
        <w:lastRenderedPageBreak/>
        <w:t>za</w:t>
      </w:r>
      <w:r w:rsidRPr="00E17CF9">
        <w:rPr>
          <w:rFonts w:ascii="Arial" w:hAnsi="Arial" w:cs="Arial"/>
          <w:sz w:val="24"/>
          <w:szCs w:val="24"/>
        </w:rPr>
        <w:br/>
        <w:t xml:space="preserve">goa a </w:t>
      </w:r>
      <w:proofErr w:type="spellStart"/>
      <w:r w:rsidRPr="00E17CF9">
        <w:rPr>
          <w:rFonts w:ascii="Arial" w:hAnsi="Arial" w:cs="Arial"/>
          <w:sz w:val="24"/>
          <w:szCs w:val="24"/>
        </w:rPr>
        <w:t>ot</w:t>
      </w:r>
      <w:proofErr w:type="spellEnd"/>
      <w:r w:rsidRPr="00E17CF9">
        <w:rPr>
          <w:rFonts w:ascii="Arial" w:hAnsi="Arial" w:cs="Arial"/>
          <w:sz w:val="24"/>
          <w:szCs w:val="24"/>
        </w:rPr>
        <w:br/>
        <w:t xml:space="preserve">E32) </w:t>
      </w:r>
      <w:proofErr w:type="spellStart"/>
      <w:r w:rsidRPr="00E17CF9">
        <w:rPr>
          <w:rFonts w:ascii="Arial" w:hAnsi="Arial" w:cs="Arial"/>
          <w:sz w:val="24"/>
          <w:szCs w:val="24"/>
        </w:rPr>
        <w:t>oer</w:t>
      </w:r>
      <w:proofErr w:type="spellEnd"/>
      <w:r w:rsidRPr="00E17CF9">
        <w:rPr>
          <w:rFonts w:ascii="Arial" w:hAnsi="Arial" w:cs="Arial"/>
          <w:sz w:val="24"/>
          <w:szCs w:val="24"/>
        </w:rPr>
        <w:t xml:space="preserve"> oh) </w:t>
      </w:r>
      <w:proofErr w:type="spellStart"/>
      <w:r w:rsidRPr="00E17CF9">
        <w:rPr>
          <w:rFonts w:ascii="Arial" w:hAnsi="Arial" w:cs="Arial"/>
          <w:sz w:val="24"/>
          <w:szCs w:val="24"/>
        </w:rPr>
        <w:t>oo</w:t>
      </w:r>
      <w:proofErr w:type="spellEnd"/>
      <w:r w:rsidRPr="00E17CF9">
        <w:rPr>
          <w:rFonts w:ascii="Arial" w:hAnsi="Arial" w:cs="Arial"/>
          <w:sz w:val="24"/>
          <w:szCs w:val="24"/>
        </w:rPr>
        <w:t xml:space="preserve"> SPINDLE CHANGE GEARS</w:t>
      </w:r>
      <w:r w:rsidRPr="00E17CF9">
        <w:rPr>
          <w:rFonts w:ascii="Arial" w:hAnsi="Arial" w:cs="Arial"/>
          <w:sz w:val="24"/>
          <w:szCs w:val="24"/>
        </w:rPr>
        <w:br/>
        <w:t xml:space="preserve">Ee </w:t>
      </w:r>
      <w:proofErr w:type="spellStart"/>
      <w:r w:rsidRPr="00E17CF9">
        <w:rPr>
          <w:rFonts w:ascii="Arial" w:hAnsi="Arial" w:cs="Arial"/>
          <w:sz w:val="24"/>
          <w:szCs w:val="24"/>
        </w:rPr>
        <w:t>Lf</w:t>
      </w:r>
      <w:proofErr w:type="spellEnd"/>
      <w:r w:rsidRPr="00E17CF9">
        <w:rPr>
          <w:rFonts w:ascii="Arial" w:hAnsi="Arial" w:cs="Arial"/>
          <w:sz w:val="24"/>
          <w:szCs w:val="24"/>
        </w:rPr>
        <w:t xml:space="preserve"> 4TH [2</w:t>
      </w:r>
      <w:r w:rsidRPr="00E17CF9">
        <w:rPr>
          <w:rFonts w:ascii="Arial" w:hAnsi="Arial" w:cs="Arial"/>
          <w:sz w:val="24"/>
          <w:szCs w:val="24"/>
        </w:rPr>
        <w:br/>
        <w:t>——=—_—= —_ o——</w:t>
      </w:r>
      <w:r w:rsidRPr="00E17CF9">
        <w:rPr>
          <w:rFonts w:ascii="Arial" w:hAnsi="Arial" w:cs="Arial"/>
          <w:sz w:val="24"/>
          <w:szCs w:val="24"/>
        </w:rPr>
        <w:br/>
      </w:r>
      <w:proofErr w:type="spellStart"/>
      <w:r w:rsidRPr="00E17CF9">
        <w:rPr>
          <w:rFonts w:ascii="Arial" w:hAnsi="Arial" w:cs="Arial"/>
          <w:sz w:val="24"/>
          <w:szCs w:val="24"/>
        </w:rPr>
        <w:t>oor</w:t>
      </w:r>
      <w:proofErr w:type="spellEnd"/>
      <w:r w:rsidRPr="00E17CF9">
        <w:rPr>
          <w:rFonts w:ascii="Arial" w:hAnsi="Arial" w:cs="Arial"/>
          <w:sz w:val="24"/>
          <w:szCs w:val="24"/>
        </w:rPr>
        <w:t xml:space="preserve"> </w:t>
      </w:r>
      <w:proofErr w:type="spellStart"/>
      <w:r w:rsidRPr="00E17CF9">
        <w:rPr>
          <w:rFonts w:ascii="Arial" w:hAnsi="Arial" w:cs="Arial"/>
          <w:sz w:val="24"/>
          <w:szCs w:val="24"/>
        </w:rPr>
        <w:t>tt</w:t>
      </w:r>
      <w:proofErr w:type="spellEnd"/>
      <w:r w:rsidRPr="00E17CF9">
        <w:rPr>
          <w:rFonts w:ascii="Arial" w:hAnsi="Arial" w:cs="Arial"/>
          <w:sz w:val="24"/>
          <w:szCs w:val="24"/>
        </w:rPr>
        <w:br/>
        <w:t>— THREADING GEARS</w:t>
      </w:r>
      <w:r w:rsidRPr="00E17CF9">
        <w:rPr>
          <w:rFonts w:ascii="Arial" w:hAnsi="Arial" w:cs="Arial"/>
          <w:sz w:val="24"/>
          <w:szCs w:val="24"/>
        </w:rPr>
        <w:br/>
        <w:t>eq STL THRDG 32-32 GEARS</w:t>
      </w:r>
      <w:r w:rsidRPr="00E17CF9">
        <w:rPr>
          <w:rFonts w:ascii="Arial" w:hAnsi="Arial" w:cs="Arial"/>
          <w:sz w:val="24"/>
          <w:szCs w:val="24"/>
        </w:rPr>
        <w:br/>
        <w:t>6 BRS THRDG 36-27 GEARS</w:t>
      </w:r>
      <w:r w:rsidRPr="00E17CF9">
        <w:rPr>
          <w:rFonts w:ascii="Arial" w:hAnsi="Arial" w:cs="Arial"/>
          <w:sz w:val="24"/>
          <w:szCs w:val="24"/>
        </w:rPr>
        <w:br/>
        <w:t>;</w:t>
      </w:r>
      <w:r w:rsidRPr="00E17CF9">
        <w:rPr>
          <w:rFonts w:ascii="Arial" w:hAnsi="Arial" w:cs="Arial"/>
          <w:sz w:val="24"/>
          <w:szCs w:val="24"/>
        </w:rPr>
        <w:br/>
      </w:r>
      <w:proofErr w:type="spellStart"/>
      <w:r w:rsidRPr="00E17CF9">
        <w:rPr>
          <w:rFonts w:ascii="Arial" w:hAnsi="Arial" w:cs="Arial"/>
          <w:sz w:val="24"/>
          <w:szCs w:val="24"/>
        </w:rPr>
        <w:t>ke</w:t>
      </w:r>
      <w:proofErr w:type="spellEnd"/>
      <w:r w:rsidRPr="00E17CF9">
        <w:rPr>
          <w:rFonts w:ascii="Arial" w:hAnsi="Arial" w:cs="Arial"/>
          <w:sz w:val="24"/>
          <w:szCs w:val="24"/>
        </w:rPr>
        <w:t xml:space="preserve"> </w:t>
      </w:r>
      <w:proofErr w:type="spellStart"/>
      <w:r w:rsidRPr="00E17CF9">
        <w:rPr>
          <w:rFonts w:ascii="Arial" w:hAnsi="Arial" w:cs="Arial"/>
          <w:sz w:val="24"/>
          <w:szCs w:val="24"/>
        </w:rPr>
        <w:t>oa</w:t>
      </w:r>
      <w:proofErr w:type="spellEnd"/>
      <w:r w:rsidRPr="00E17CF9">
        <w:rPr>
          <w:rFonts w:ascii="Arial" w:hAnsi="Arial" w:cs="Arial"/>
          <w:sz w:val="24"/>
          <w:szCs w:val="24"/>
        </w:rPr>
        <w:br/>
        <w:t>BPE</w:t>
      </w:r>
      <w:r w:rsidRPr="00E17CF9">
        <w:rPr>
          <w:rFonts w:ascii="Arial" w:hAnsi="Arial" w:cs="Arial"/>
          <w:sz w:val="24"/>
          <w:szCs w:val="24"/>
        </w:rPr>
        <w:br/>
        <w:t xml:space="preserve">Ze </w:t>
      </w:r>
      <w:proofErr w:type="spellStart"/>
      <w:r w:rsidRPr="00E17CF9">
        <w:rPr>
          <w:rFonts w:ascii="Arial" w:hAnsi="Arial" w:cs="Arial"/>
          <w:sz w:val="24"/>
          <w:szCs w:val="24"/>
        </w:rPr>
        <w:t>az</w:t>
      </w:r>
      <w:proofErr w:type="spellEnd"/>
      <w:r w:rsidRPr="00E17CF9">
        <w:rPr>
          <w:rFonts w:ascii="Arial" w:hAnsi="Arial" w:cs="Arial"/>
          <w:sz w:val="24"/>
          <w:szCs w:val="24"/>
        </w:rPr>
        <w:t xml:space="preserve"> 1501 RPM</w:t>
      </w:r>
      <w:r w:rsidRPr="00E17CF9">
        <w:rPr>
          <w:rFonts w:ascii="Arial" w:hAnsi="Arial" w:cs="Arial"/>
          <w:sz w:val="24"/>
          <w:szCs w:val="24"/>
        </w:rPr>
        <w:br/>
        <w:t>=&gt;% 2° (i217 RPM)</w:t>
      </w:r>
      <w:r w:rsidRPr="00E17CF9">
        <w:rPr>
          <w:rFonts w:ascii="Arial" w:hAnsi="Arial" w:cs="Arial"/>
          <w:sz w:val="24"/>
          <w:szCs w:val="24"/>
        </w:rPr>
        <w:br/>
        <w:t>&amp; “2 3g 933_RPM 8.6 PD. PULLEY</w:t>
      </w:r>
      <w:r w:rsidRPr="00E17CF9">
        <w:rPr>
          <w:rFonts w:ascii="Arial" w:hAnsi="Arial" w:cs="Arial"/>
          <w:sz w:val="24"/>
          <w:szCs w:val="24"/>
        </w:rPr>
        <w:br/>
        <w:t xml:space="preserve">EE </w:t>
      </w:r>
      <w:proofErr w:type="spellStart"/>
      <w:r w:rsidRPr="00E17CF9">
        <w:rPr>
          <w:rFonts w:ascii="Arial" w:hAnsi="Arial" w:cs="Arial"/>
          <w:sz w:val="24"/>
          <w:szCs w:val="24"/>
        </w:rPr>
        <w:t>xt</w:t>
      </w:r>
      <w:proofErr w:type="spellEnd"/>
      <w:r w:rsidRPr="00E17CF9">
        <w:rPr>
          <w:rFonts w:ascii="Arial" w:hAnsi="Arial" w:cs="Arial"/>
          <w:sz w:val="24"/>
          <w:szCs w:val="24"/>
        </w:rPr>
        <w:br/>
      </w:r>
      <w:proofErr w:type="spellStart"/>
      <w:r w:rsidRPr="00E17CF9">
        <w:rPr>
          <w:rFonts w:ascii="Arial" w:hAnsi="Arial" w:cs="Arial"/>
          <w:sz w:val="24"/>
          <w:szCs w:val="24"/>
        </w:rPr>
        <w:t>eo</w:t>
      </w:r>
      <w:proofErr w:type="spellEnd"/>
      <w:r w:rsidRPr="00E17CF9">
        <w:rPr>
          <w:rFonts w:ascii="Arial" w:hAnsi="Arial" w:cs="Arial"/>
          <w:sz w:val="24"/>
          <w:szCs w:val="24"/>
        </w:rPr>
        <w:t xml:space="preserve"> Or</w:t>
      </w:r>
      <w:r w:rsidRPr="00E17CF9">
        <w:rPr>
          <w:rFonts w:ascii="Arial" w:hAnsi="Arial" w:cs="Arial"/>
          <w:sz w:val="24"/>
          <w:szCs w:val="24"/>
        </w:rPr>
        <w:br/>
        <w:t xml:space="preserve">if </w:t>
      </w:r>
      <w:proofErr w:type="spellStart"/>
      <w:r w:rsidRPr="00E17CF9">
        <w:rPr>
          <w:rFonts w:ascii="Arial" w:hAnsi="Arial" w:cs="Arial"/>
          <w:sz w:val="24"/>
          <w:szCs w:val="24"/>
        </w:rPr>
        <w:t>sy</w:t>
      </w:r>
      <w:proofErr w:type="spellEnd"/>
      <w:r w:rsidRPr="00E17CF9">
        <w:rPr>
          <w:rFonts w:ascii="Arial" w:hAnsi="Arial" w:cs="Arial"/>
          <w:sz w:val="24"/>
          <w:szCs w:val="24"/>
        </w:rPr>
        <w:t xml:space="preserve"> </w:t>
      </w:r>
      <w:proofErr w:type="spellStart"/>
      <w:r w:rsidRPr="00E17CF9">
        <w:rPr>
          <w:rFonts w:ascii="Arial" w:hAnsi="Arial" w:cs="Arial"/>
          <w:sz w:val="24"/>
          <w:szCs w:val="24"/>
        </w:rPr>
        <w:t>ro</w:t>
      </w:r>
      <w:proofErr w:type="spellEnd"/>
      <w:r w:rsidRPr="00E17CF9">
        <w:rPr>
          <w:rFonts w:ascii="Arial" w:hAnsi="Arial" w:cs="Arial"/>
          <w:sz w:val="24"/>
          <w:szCs w:val="24"/>
        </w:rPr>
        <w:t xml:space="preserve"> MOTOR PULLEY</w:t>
      </w:r>
      <w:r w:rsidRPr="00E17CF9">
        <w:rPr>
          <w:rFonts w:ascii="Arial" w:hAnsi="Arial" w:cs="Arial"/>
          <w:sz w:val="24"/>
          <w:szCs w:val="24"/>
        </w:rPr>
        <w:br/>
      </w:r>
      <w:proofErr w:type="spellStart"/>
      <w:r w:rsidRPr="00E17CF9">
        <w:rPr>
          <w:rFonts w:ascii="Arial" w:hAnsi="Arial" w:cs="Arial"/>
          <w:sz w:val="24"/>
          <w:szCs w:val="24"/>
        </w:rPr>
        <w:t>wi</w:t>
      </w:r>
      <w:proofErr w:type="spellEnd"/>
      <w:r w:rsidRPr="00E17CF9">
        <w:rPr>
          <w:rFonts w:ascii="Arial" w:hAnsi="Arial" w:cs="Arial"/>
          <w:sz w:val="24"/>
          <w:szCs w:val="24"/>
        </w:rPr>
        <w:t xml:space="preserve"> 7.4P.D</w:t>
      </w:r>
      <w:r w:rsidRPr="00E17CF9">
        <w:rPr>
          <w:rFonts w:ascii="Arial" w:hAnsi="Arial" w:cs="Arial"/>
          <w:sz w:val="24"/>
          <w:szCs w:val="24"/>
        </w:rPr>
        <w:br/>
        <w:t>= (304 RPM) pales</w:t>
      </w:r>
      <w:r w:rsidRPr="00E17CF9">
        <w:rPr>
          <w:rFonts w:ascii="Arial" w:hAnsi="Arial" w:cs="Arial"/>
          <w:sz w:val="24"/>
          <w:szCs w:val="24"/>
        </w:rPr>
        <w:br/>
        <w:t xml:space="preserve">= 40T-I2P [233 RPM] ae </w:t>
      </w:r>
      <w:proofErr w:type="spellStart"/>
      <w:r w:rsidRPr="00E17CF9">
        <w:rPr>
          <w:rFonts w:ascii="Arial" w:hAnsi="Arial" w:cs="Arial"/>
          <w:sz w:val="24"/>
          <w:szCs w:val="24"/>
        </w:rPr>
        <w:t>aed</w:t>
      </w:r>
      <w:proofErr w:type="spellEnd"/>
      <w:r w:rsidRPr="00E17CF9">
        <w:rPr>
          <w:rFonts w:ascii="Arial" w:hAnsi="Arial" w:cs="Arial"/>
          <w:sz w:val="24"/>
          <w:szCs w:val="24"/>
        </w:rPr>
        <w:br/>
      </w:r>
      <w:proofErr w:type="spellStart"/>
      <w:r w:rsidRPr="00E17CF9">
        <w:rPr>
          <w:rFonts w:ascii="Arial" w:hAnsi="Arial" w:cs="Arial"/>
          <w:sz w:val="24"/>
          <w:szCs w:val="24"/>
        </w:rPr>
        <w:t>ia</w:t>
      </w:r>
      <w:proofErr w:type="spellEnd"/>
      <w:r w:rsidRPr="00E17CF9">
        <w:rPr>
          <w:rFonts w:ascii="Arial" w:hAnsi="Arial" w:cs="Arial"/>
          <w:sz w:val="24"/>
          <w:szCs w:val="24"/>
        </w:rPr>
        <w:t xml:space="preserve"> + q 4 = = .</w:t>
      </w:r>
      <w:r w:rsidRPr="00E17CF9">
        <w:rPr>
          <w:rFonts w:ascii="Arial" w:hAnsi="Arial" w:cs="Arial"/>
          <w:sz w:val="24"/>
          <w:szCs w:val="24"/>
        </w:rPr>
        <w:br/>
        <w:t>1 5 HIGH SPEED CLUTCH \2P (| |) 7) HP</w:t>
      </w:r>
      <w:r w:rsidRPr="00E17CF9">
        <w:rPr>
          <w:rFonts w:ascii="Arial" w:hAnsi="Arial" w:cs="Arial"/>
          <w:sz w:val="24"/>
          <w:szCs w:val="24"/>
        </w:rPr>
        <w:br/>
        <w:t>e</w:t>
      </w:r>
      <w:r w:rsidRPr="00E17CF9">
        <w:rPr>
          <w:rFonts w:ascii="Arial" w:hAnsi="Arial" w:cs="Arial"/>
          <w:sz w:val="24"/>
          <w:szCs w:val="24"/>
        </w:rPr>
        <w:br/>
        <w:t>50 RPM</w:t>
      </w:r>
      <w:r w:rsidRPr="00E17CF9">
        <w:rPr>
          <w:rFonts w:ascii="Arial" w:hAnsi="Arial" w:cs="Arial"/>
          <w:sz w:val="24"/>
          <w:szCs w:val="24"/>
        </w:rPr>
        <w:br/>
        <w:t>a3 —— i508 RPM) | B 1745 RPM</w:t>
      </w:r>
      <w:r w:rsidRPr="00E17CF9">
        <w:rPr>
          <w:rFonts w:ascii="Arial" w:hAnsi="Arial" w:cs="Arial"/>
          <w:sz w:val="24"/>
          <w:szCs w:val="24"/>
        </w:rPr>
        <w:br/>
      </w:r>
      <w:proofErr w:type="spellStart"/>
      <w:r w:rsidRPr="00E17CF9">
        <w:rPr>
          <w:rFonts w:ascii="Arial" w:hAnsi="Arial" w:cs="Arial"/>
          <w:sz w:val="24"/>
          <w:szCs w:val="24"/>
        </w:rPr>
        <w:t>tc</w:t>
      </w:r>
      <w:proofErr w:type="spellEnd"/>
      <w:r w:rsidRPr="00E17CF9">
        <w:rPr>
          <w:rFonts w:ascii="Arial" w:hAnsi="Arial" w:cs="Arial"/>
          <w:sz w:val="24"/>
          <w:szCs w:val="24"/>
        </w:rPr>
        <w:t xml:space="preserve"> Ze [466 RPM]</w:t>
      </w:r>
      <w:r w:rsidRPr="00E17CF9">
        <w:rPr>
          <w:rFonts w:ascii="Arial" w:hAnsi="Arial" w:cs="Arial"/>
          <w:sz w:val="24"/>
          <w:szCs w:val="24"/>
        </w:rPr>
        <w:br/>
        <w:t>35 62 8 ORM HAS 6 STARTS .445 R 50 RPM)</w:t>
      </w:r>
      <w:r w:rsidRPr="00E17CF9">
        <w:rPr>
          <w:rFonts w:ascii="Arial" w:hAnsi="Arial" w:cs="Arial"/>
          <w:sz w:val="24"/>
          <w:szCs w:val="24"/>
        </w:rPr>
        <w:br/>
        <w:t xml:space="preserve">o3 </w:t>
      </w:r>
      <w:proofErr w:type="spellStart"/>
      <w:r w:rsidRPr="00E17CF9">
        <w:rPr>
          <w:rFonts w:ascii="Arial" w:hAnsi="Arial" w:cs="Arial"/>
          <w:sz w:val="24"/>
          <w:szCs w:val="24"/>
        </w:rPr>
        <w:t>wh</w:t>
      </w:r>
      <w:proofErr w:type="spellEnd"/>
      <w:r w:rsidRPr="00E17CF9">
        <w:rPr>
          <w:rFonts w:ascii="Arial" w:hAnsi="Arial" w:cs="Arial"/>
          <w:sz w:val="24"/>
          <w:szCs w:val="24"/>
        </w:rPr>
        <w:t xml:space="preserve"> &amp; 10 TO | RATIO (456 RPM) OK-35 1007 RPM</w:t>
      </w:r>
      <w:r w:rsidRPr="00E17CF9">
        <w:rPr>
          <w:rFonts w:ascii="Arial" w:hAnsi="Arial" w:cs="Arial"/>
          <w:sz w:val="24"/>
          <w:szCs w:val="24"/>
        </w:rPr>
        <w:br/>
        <w:t>@d 8 Ss 563 RPM (0K30 953 RPM)</w:t>
      </w:r>
      <w:r w:rsidRPr="00E17CF9">
        <w:rPr>
          <w:rFonts w:ascii="Arial" w:hAnsi="Arial" w:cs="Arial"/>
          <w:sz w:val="24"/>
          <w:szCs w:val="24"/>
        </w:rPr>
        <w:br/>
        <w:t>wo FS 08 QK-22 974 RPM]</w:t>
      </w:r>
      <w:r w:rsidRPr="00E17CF9">
        <w:rPr>
          <w:rFonts w:ascii="Arial" w:hAnsi="Arial" w:cs="Arial"/>
          <w:sz w:val="24"/>
          <w:szCs w:val="24"/>
        </w:rPr>
        <w:br/>
        <w:t xml:space="preserve">2 z = Z </w:t>
      </w:r>
      <w:proofErr w:type="spellStart"/>
      <w:r w:rsidRPr="00E17CF9">
        <w:rPr>
          <w:rFonts w:ascii="Arial" w:hAnsi="Arial" w:cs="Arial"/>
          <w:sz w:val="24"/>
          <w:szCs w:val="24"/>
        </w:rPr>
        <w:t>unan</w:t>
      </w:r>
      <w:proofErr w:type="spellEnd"/>
      <w:r w:rsidRPr="00E17CF9">
        <w:rPr>
          <w:rFonts w:ascii="Arial" w:hAnsi="Arial" w:cs="Arial"/>
          <w:sz w:val="24"/>
          <w:szCs w:val="24"/>
        </w:rPr>
        <w:br/>
      </w:r>
      <w:proofErr w:type="spellStart"/>
      <w:r w:rsidRPr="00E17CF9">
        <w:rPr>
          <w:rFonts w:ascii="Arial" w:hAnsi="Arial" w:cs="Arial"/>
          <w:sz w:val="24"/>
          <w:szCs w:val="24"/>
        </w:rPr>
        <w:t>az</w:t>
      </w:r>
      <w:proofErr w:type="spellEnd"/>
      <w:r w:rsidRPr="00E17CF9">
        <w:rPr>
          <w:rFonts w:ascii="Arial" w:hAnsi="Arial" w:cs="Arial"/>
          <w:sz w:val="24"/>
          <w:szCs w:val="24"/>
        </w:rPr>
        <w:t xml:space="preserve"> + GEAR LAYOUT OF MODEL B</w:t>
      </w:r>
      <w:r w:rsidRPr="00E17CF9">
        <w:rPr>
          <w:rFonts w:ascii="Arial" w:hAnsi="Arial" w:cs="Arial"/>
          <w:sz w:val="24"/>
          <w:szCs w:val="24"/>
        </w:rPr>
        <w:br/>
      </w:r>
      <w:r w:rsidRPr="00E17CF9">
        <w:rPr>
          <w:rFonts w:ascii="Arial" w:hAnsi="Arial" w:cs="Arial"/>
          <w:sz w:val="24"/>
          <w:szCs w:val="24"/>
        </w:rPr>
        <w:br/>
        <w:t>NOTE- |) FIGURES IN BRACKETS [ ]</w:t>
      </w:r>
      <w:r w:rsidRPr="00E17CF9">
        <w:rPr>
          <w:rFonts w:ascii="Arial" w:hAnsi="Arial" w:cs="Arial"/>
          <w:sz w:val="24"/>
          <w:szCs w:val="24"/>
        </w:rPr>
        <w:br/>
        <w:t>75 CYCLE FOR 45 CYCLE MACHINE</w:t>
      </w:r>
      <w:r w:rsidRPr="00E17CF9">
        <w:rPr>
          <w:rFonts w:ascii="Arial" w:hAnsi="Arial" w:cs="Arial"/>
          <w:sz w:val="24"/>
          <w:szCs w:val="24"/>
        </w:rPr>
        <w:br/>
      </w:r>
      <w:r w:rsidRPr="00E17CF9">
        <w:rPr>
          <w:rFonts w:ascii="Arial" w:hAnsi="Arial" w:cs="Arial"/>
          <w:sz w:val="24"/>
          <w:szCs w:val="24"/>
        </w:rPr>
        <w:br/>
        <w:t>2) FIGURES IN PARENTHESIS ( )</w:t>
      </w:r>
      <w:r w:rsidRPr="00E17CF9">
        <w:rPr>
          <w:rFonts w:ascii="Arial" w:hAnsi="Arial" w:cs="Arial"/>
          <w:sz w:val="24"/>
          <w:szCs w:val="24"/>
        </w:rPr>
        <w:br/>
        <w:t>VE! /,</w:t>
      </w:r>
      <w:r w:rsidRPr="00E17CF9">
        <w:rPr>
          <w:rFonts w:ascii="Arial" w:hAnsi="Arial" w:cs="Arial"/>
          <w:sz w:val="24"/>
          <w:szCs w:val="24"/>
        </w:rPr>
        <w:br/>
      </w:r>
      <w:proofErr w:type="spellStart"/>
      <w:r w:rsidRPr="00E17CF9">
        <w:rPr>
          <w:rFonts w:ascii="Arial" w:hAnsi="Arial" w:cs="Arial"/>
          <w:sz w:val="24"/>
          <w:szCs w:val="24"/>
        </w:rPr>
        <w:t>i</w:t>
      </w:r>
      <w:proofErr w:type="spellEnd"/>
      <w:r w:rsidRPr="00E17CF9">
        <w:rPr>
          <w:rFonts w:ascii="Arial" w:hAnsi="Arial" w:cs="Arial"/>
          <w:sz w:val="24"/>
          <w:szCs w:val="24"/>
        </w:rPr>
        <w:t xml:space="preserve"> MC ONERI NS ORATIONS OW FOR 60 CYCLE MACHINE</w:t>
      </w:r>
      <w:r w:rsidRPr="00E17CF9">
        <w:rPr>
          <w:rFonts w:ascii="Arial" w:hAnsi="Arial" w:cs="Arial"/>
          <w:sz w:val="24"/>
          <w:szCs w:val="24"/>
        </w:rPr>
        <w:br/>
      </w:r>
      <w:r w:rsidRPr="00E17CF9">
        <w:rPr>
          <w:rFonts w:ascii="Arial" w:hAnsi="Arial" w:cs="Arial"/>
          <w:sz w:val="24"/>
          <w:szCs w:val="24"/>
        </w:rPr>
        <w:lastRenderedPageBreak/>
        <w:br/>
        <w:t>ROCHESTER, NEW YORK</w:t>
      </w:r>
      <w:r w:rsidRPr="00E17CF9">
        <w:rPr>
          <w:rFonts w:ascii="Arial" w:hAnsi="Arial" w:cs="Arial"/>
          <w:sz w:val="24"/>
          <w:szCs w:val="24"/>
        </w:rPr>
        <w:br/>
      </w:r>
    </w:p>
    <w:p w14:paraId="45B51386" w14:textId="77777777" w:rsidR="00F360D6" w:rsidRPr="00E17CF9" w:rsidRDefault="00000000">
      <w:pPr>
        <w:pStyle w:val="Heading2"/>
        <w:rPr>
          <w:rFonts w:ascii="Arial" w:hAnsi="Arial" w:cs="Arial"/>
          <w:sz w:val="24"/>
          <w:szCs w:val="24"/>
        </w:rPr>
      </w:pPr>
      <w:r w:rsidRPr="00E17CF9">
        <w:rPr>
          <w:rFonts w:ascii="Arial" w:hAnsi="Arial" w:cs="Arial"/>
          <w:sz w:val="24"/>
          <w:szCs w:val="24"/>
        </w:rPr>
        <w:t>Page 9</w:t>
      </w:r>
    </w:p>
    <w:p w14:paraId="4EBADDE9" w14:textId="5969F52F" w:rsidR="00F360D6" w:rsidRPr="00E17CF9" w:rsidRDefault="00000000">
      <w:pPr>
        <w:rPr>
          <w:rFonts w:ascii="Arial" w:hAnsi="Arial" w:cs="Arial"/>
          <w:sz w:val="24"/>
          <w:szCs w:val="24"/>
        </w:rPr>
      </w:pPr>
      <w:r w:rsidRPr="00E17CF9">
        <w:rPr>
          <w:rFonts w:ascii="Arial" w:hAnsi="Arial" w:cs="Arial"/>
          <w:sz w:val="24"/>
          <w:szCs w:val="24"/>
        </w:rPr>
        <w:t>TT s6eg</w:t>
      </w:r>
      <w:r w:rsidRPr="00E17CF9">
        <w:rPr>
          <w:rFonts w:ascii="Arial" w:hAnsi="Arial" w:cs="Arial"/>
          <w:sz w:val="24"/>
          <w:szCs w:val="24"/>
        </w:rPr>
        <w:br/>
      </w:r>
      <w:r w:rsidRPr="00E17CF9">
        <w:rPr>
          <w:rFonts w:ascii="Arial" w:hAnsi="Arial" w:cs="Arial"/>
          <w:sz w:val="24"/>
          <w:szCs w:val="24"/>
        </w:rPr>
        <w:br/>
        <w:t>TO FIGURE INDEX TIME</w:t>
      </w:r>
      <w:r w:rsidR="00C33B0E" w:rsidRPr="00E17CF9">
        <w:rPr>
          <w:rFonts w:ascii="Arial" w:hAnsi="Arial" w:cs="Arial"/>
          <w:sz w:val="24"/>
          <w:szCs w:val="24"/>
        </w:rPr>
        <w:t>:</w:t>
      </w:r>
      <w:r w:rsidRPr="00E17CF9">
        <w:rPr>
          <w:rFonts w:ascii="Arial" w:hAnsi="Arial" w:cs="Arial"/>
          <w:sz w:val="24"/>
          <w:szCs w:val="24"/>
        </w:rPr>
        <w:br/>
      </w:r>
      <w:r w:rsidRPr="00E17CF9">
        <w:rPr>
          <w:rFonts w:ascii="Arial" w:hAnsi="Arial" w:cs="Arial"/>
          <w:sz w:val="24"/>
          <w:szCs w:val="24"/>
        </w:rPr>
        <w:br/>
        <w:t>The motor speed times the pitch diameter of the motor pulley divided by the drive shaft</w:t>
      </w:r>
      <w:r w:rsidRPr="00E17CF9">
        <w:rPr>
          <w:rFonts w:ascii="Arial" w:hAnsi="Arial" w:cs="Arial"/>
          <w:sz w:val="24"/>
          <w:szCs w:val="24"/>
        </w:rPr>
        <w:br/>
        <w:t>pulley pitch diameter times (934) gear divided by large gear on compound gear (MB-41l) times</w:t>
      </w:r>
      <w:r w:rsidRPr="00E17CF9">
        <w:rPr>
          <w:rFonts w:ascii="Arial" w:hAnsi="Arial" w:cs="Arial"/>
          <w:sz w:val="24"/>
          <w:szCs w:val="24"/>
        </w:rPr>
        <w:br/>
        <w:t>the small gear on the compound gear (MB-41) divided by driving clutch gear times quick index</w:t>
      </w:r>
      <w:r w:rsidRPr="00E17CF9">
        <w:rPr>
          <w:rFonts w:ascii="Arial" w:hAnsi="Arial" w:cs="Arial"/>
          <w:sz w:val="24"/>
          <w:szCs w:val="24"/>
        </w:rPr>
        <w:br/>
        <w:t>drive gear divided by quick index driven gear times (bevel gear) driving clutch bracket gear</w:t>
      </w:r>
      <w:r w:rsidRPr="00E17CF9">
        <w:rPr>
          <w:rFonts w:ascii="Arial" w:hAnsi="Arial" w:cs="Arial"/>
          <w:sz w:val="24"/>
          <w:szCs w:val="24"/>
        </w:rPr>
        <w:br/>
      </w:r>
      <w:r w:rsidRPr="00E17CF9">
        <w:rPr>
          <w:rFonts w:ascii="Arial" w:hAnsi="Arial" w:cs="Arial"/>
          <w:sz w:val="24"/>
          <w:szCs w:val="24"/>
        </w:rPr>
        <w:br/>
        <w:t xml:space="preserve">divided by (bevel gear) on end worm drive shaft times worm on </w:t>
      </w:r>
      <w:proofErr w:type="spellStart"/>
      <w:r w:rsidRPr="00E17CF9">
        <w:rPr>
          <w:rFonts w:ascii="Arial" w:hAnsi="Arial" w:cs="Arial"/>
          <w:sz w:val="24"/>
          <w:szCs w:val="24"/>
        </w:rPr>
        <w:t>wor</w:t>
      </w:r>
      <w:proofErr w:type="spellEnd"/>
      <w:r w:rsidRPr="00E17CF9">
        <w:rPr>
          <w:rFonts w:ascii="Arial" w:hAnsi="Arial" w:cs="Arial"/>
          <w:sz w:val="24"/>
          <w:szCs w:val="24"/>
        </w:rPr>
        <w:br/>
      </w:r>
      <w:r w:rsidRPr="00E17CF9">
        <w:rPr>
          <w:rFonts w:ascii="Arial" w:hAnsi="Arial" w:cs="Arial"/>
          <w:sz w:val="24"/>
          <w:szCs w:val="24"/>
        </w:rPr>
        <w:br/>
        <w:t>front worm wheel equals R.P.M. of cam shaft during index.</w:t>
      </w:r>
      <w:r w:rsidRPr="00E17CF9">
        <w:rPr>
          <w:rFonts w:ascii="Arial" w:hAnsi="Arial" w:cs="Arial"/>
          <w:sz w:val="24"/>
          <w:szCs w:val="24"/>
        </w:rPr>
        <w:br/>
      </w:r>
      <w:r w:rsidRPr="00E17CF9">
        <w:rPr>
          <w:rFonts w:ascii="Arial" w:hAnsi="Arial" w:cs="Arial"/>
          <w:sz w:val="24"/>
          <w:szCs w:val="24"/>
        </w:rPr>
        <w:br/>
        <w:t>The following is an example of how to figure index:</w:t>
      </w:r>
      <w:r w:rsidRPr="00E17CF9">
        <w:rPr>
          <w:rFonts w:ascii="Arial" w:hAnsi="Arial" w:cs="Arial"/>
          <w:sz w:val="24"/>
          <w:szCs w:val="24"/>
        </w:rPr>
        <w:br/>
      </w:r>
      <w:r w:rsidRPr="00E17CF9">
        <w:rPr>
          <w:rFonts w:ascii="Arial" w:hAnsi="Arial" w:cs="Arial"/>
          <w:sz w:val="24"/>
          <w:szCs w:val="24"/>
        </w:rPr>
        <w:br/>
        <w:t>(75Cycle)</w:t>
      </w:r>
      <w:r w:rsidRPr="00E17CF9">
        <w:rPr>
          <w:rFonts w:ascii="Arial" w:hAnsi="Arial" w:cs="Arial"/>
          <w:sz w:val="24"/>
          <w:szCs w:val="24"/>
        </w:rPr>
        <w:br/>
        <w:t xml:space="preserve">Motor </w:t>
      </w:r>
      <w:proofErr w:type="spellStart"/>
      <w:r w:rsidRPr="00E17CF9">
        <w:rPr>
          <w:rFonts w:ascii="Arial" w:hAnsi="Arial" w:cs="Arial"/>
          <w:sz w:val="24"/>
          <w:szCs w:val="24"/>
        </w:rPr>
        <w:t>Motor</w:t>
      </w:r>
      <w:proofErr w:type="spellEnd"/>
      <w:r w:rsidRPr="00E17CF9">
        <w:rPr>
          <w:rFonts w:ascii="Arial" w:hAnsi="Arial" w:cs="Arial"/>
          <w:sz w:val="24"/>
          <w:szCs w:val="24"/>
        </w:rPr>
        <w:t xml:space="preserve"> Small Gear Quick Index</w:t>
      </w:r>
      <w:r w:rsidRPr="00E17CF9">
        <w:rPr>
          <w:rFonts w:ascii="Arial" w:hAnsi="Arial" w:cs="Arial"/>
          <w:sz w:val="24"/>
          <w:szCs w:val="24"/>
        </w:rPr>
        <w:br/>
        <w:t>Speed Pulley (934) Gear Compound Drive Gear</w:t>
      </w:r>
      <w:r w:rsidRPr="00E17CF9">
        <w:rPr>
          <w:rFonts w:ascii="Arial" w:hAnsi="Arial" w:cs="Arial"/>
          <w:sz w:val="24"/>
          <w:szCs w:val="24"/>
        </w:rPr>
        <w:br/>
        <w:t>1745 x 7.4 x 32 x 26 x 80</w:t>
      </w:r>
      <w:r w:rsidRPr="00E17CF9">
        <w:rPr>
          <w:rFonts w:ascii="Arial" w:hAnsi="Arial" w:cs="Arial"/>
          <w:sz w:val="24"/>
          <w:szCs w:val="24"/>
        </w:rPr>
        <w:br/>
        <w:t>1 8.6 32 Large 104 40</w:t>
      </w:r>
      <w:r w:rsidRPr="00E17CF9">
        <w:rPr>
          <w:rFonts w:ascii="Arial" w:hAnsi="Arial" w:cs="Arial"/>
          <w:sz w:val="24"/>
          <w:szCs w:val="24"/>
        </w:rPr>
        <w:br/>
        <w:t>Drive Gear Driving Quick Index</w:t>
      </w:r>
      <w:r w:rsidRPr="00E17CF9">
        <w:rPr>
          <w:rFonts w:ascii="Arial" w:hAnsi="Arial" w:cs="Arial"/>
          <w:sz w:val="24"/>
          <w:szCs w:val="24"/>
        </w:rPr>
        <w:br/>
        <w:t>Shaft Compound Clutch Gear Driven Gear</w:t>
      </w:r>
      <w:r w:rsidRPr="00E17CF9">
        <w:rPr>
          <w:rFonts w:ascii="Arial" w:hAnsi="Arial" w:cs="Arial"/>
          <w:sz w:val="24"/>
          <w:szCs w:val="24"/>
        </w:rPr>
        <w:br/>
        <w:t>Pulley</w:t>
      </w:r>
      <w:r w:rsidRPr="00E17CF9">
        <w:rPr>
          <w:rFonts w:ascii="Arial" w:hAnsi="Arial" w:cs="Arial"/>
          <w:sz w:val="24"/>
          <w:szCs w:val="24"/>
        </w:rPr>
        <w:br/>
      </w:r>
      <w:r w:rsidRPr="00E17CF9">
        <w:rPr>
          <w:rFonts w:ascii="Arial" w:hAnsi="Arial" w:cs="Arial"/>
          <w:sz w:val="24"/>
          <w:szCs w:val="24"/>
        </w:rPr>
        <w:br/>
        <w:t>Now looking at the above calculations,</w:t>
      </w:r>
      <w:r w:rsidRPr="00E17CF9">
        <w:rPr>
          <w:rFonts w:ascii="Arial" w:hAnsi="Arial" w:cs="Arial"/>
          <w:sz w:val="24"/>
          <w:szCs w:val="24"/>
        </w:rPr>
        <w:br/>
        <w:t>index time can be changed.</w:t>
      </w:r>
      <w:r w:rsidRPr="00E17CF9">
        <w:rPr>
          <w:rFonts w:ascii="Arial" w:hAnsi="Arial" w:cs="Arial"/>
          <w:sz w:val="24"/>
          <w:szCs w:val="24"/>
        </w:rPr>
        <w:br/>
      </w:r>
      <w:r w:rsidRPr="00E17CF9">
        <w:rPr>
          <w:rFonts w:ascii="Arial" w:hAnsi="Arial" w:cs="Arial"/>
          <w:sz w:val="24"/>
          <w:szCs w:val="24"/>
        </w:rPr>
        <w:br/>
        <w:t>TO FIGURE HIGH SPEED TIME IN SECONDS</w:t>
      </w:r>
      <w:r w:rsidRPr="00E17CF9">
        <w:rPr>
          <w:rFonts w:ascii="Arial" w:hAnsi="Arial" w:cs="Arial"/>
          <w:sz w:val="24"/>
          <w:szCs w:val="24"/>
        </w:rPr>
        <w:br/>
      </w:r>
      <w:r w:rsidRPr="00E17CF9">
        <w:rPr>
          <w:rFonts w:ascii="Arial" w:hAnsi="Arial" w:cs="Arial"/>
          <w:sz w:val="24"/>
          <w:szCs w:val="24"/>
        </w:rPr>
        <w:br/>
        <w:t>Bevel</w:t>
      </w:r>
      <w:r w:rsidRPr="00E17CF9">
        <w:rPr>
          <w:rFonts w:ascii="Arial" w:hAnsi="Arial" w:cs="Arial"/>
          <w:sz w:val="24"/>
          <w:szCs w:val="24"/>
        </w:rPr>
        <w:br/>
        <w:t>Gear</w:t>
      </w:r>
      <w:r w:rsidRPr="00E17CF9">
        <w:rPr>
          <w:rFonts w:ascii="Arial" w:hAnsi="Arial" w:cs="Arial"/>
          <w:sz w:val="24"/>
          <w:szCs w:val="24"/>
        </w:rPr>
        <w:br/>
        <w:t>x 24</w:t>
      </w:r>
      <w:r w:rsidRPr="00E17CF9">
        <w:rPr>
          <w:rFonts w:ascii="Arial" w:hAnsi="Arial" w:cs="Arial"/>
          <w:sz w:val="24"/>
          <w:szCs w:val="24"/>
        </w:rPr>
        <w:br/>
        <w:t>24</w:t>
      </w:r>
      <w:r w:rsidRPr="00E17CF9">
        <w:rPr>
          <w:rFonts w:ascii="Arial" w:hAnsi="Arial" w:cs="Arial"/>
          <w:sz w:val="24"/>
          <w:szCs w:val="24"/>
        </w:rPr>
        <w:br/>
        <w:t>Bevel</w:t>
      </w:r>
      <w:r w:rsidRPr="00E17CF9">
        <w:rPr>
          <w:rFonts w:ascii="Arial" w:hAnsi="Arial" w:cs="Arial"/>
          <w:sz w:val="24"/>
          <w:szCs w:val="24"/>
        </w:rPr>
        <w:br/>
      </w:r>
      <w:r w:rsidRPr="00E17CF9">
        <w:rPr>
          <w:rFonts w:ascii="Arial" w:hAnsi="Arial" w:cs="Arial"/>
          <w:sz w:val="24"/>
          <w:szCs w:val="24"/>
        </w:rPr>
        <w:lastRenderedPageBreak/>
        <w:t>Gear</w:t>
      </w:r>
      <w:r w:rsidRPr="00E17CF9">
        <w:rPr>
          <w:rFonts w:ascii="Arial" w:hAnsi="Arial" w:cs="Arial"/>
          <w:sz w:val="24"/>
          <w:szCs w:val="24"/>
        </w:rPr>
        <w:br/>
      </w:r>
      <w:r w:rsidRPr="00E17CF9">
        <w:rPr>
          <w:rFonts w:ascii="Arial" w:hAnsi="Arial" w:cs="Arial"/>
          <w:sz w:val="24"/>
          <w:szCs w:val="24"/>
        </w:rPr>
        <w:br/>
        <w:t>-8 = .4</w:t>
      </w:r>
      <w:r w:rsidRPr="00E17CF9">
        <w:rPr>
          <w:rFonts w:ascii="Arial" w:hAnsi="Arial" w:cs="Arial"/>
          <w:sz w:val="24"/>
          <w:szCs w:val="24"/>
        </w:rPr>
        <w:br/>
      </w:r>
      <w:r w:rsidRPr="00E17CF9">
        <w:rPr>
          <w:rFonts w:ascii="Arial" w:hAnsi="Arial" w:cs="Arial"/>
          <w:sz w:val="24"/>
          <w:szCs w:val="24"/>
        </w:rPr>
        <w:br/>
        <w:t>60 Seconds divided by 75 cycle (Indexes in High Speed) =</w:t>
      </w:r>
      <w:r w:rsidRPr="00E17CF9">
        <w:rPr>
          <w:rFonts w:ascii="Arial" w:hAnsi="Arial" w:cs="Arial"/>
          <w:sz w:val="24"/>
          <w:szCs w:val="24"/>
        </w:rPr>
        <w:br/>
        <w:t>2</w:t>
      </w:r>
      <w:r w:rsidRPr="00E17CF9">
        <w:rPr>
          <w:rFonts w:ascii="Arial" w:hAnsi="Arial" w:cs="Arial"/>
          <w:sz w:val="24"/>
          <w:szCs w:val="24"/>
        </w:rPr>
        <w:br/>
      </w:r>
      <w:r w:rsidRPr="00E17CF9">
        <w:rPr>
          <w:rFonts w:ascii="Arial" w:hAnsi="Arial" w:cs="Arial"/>
          <w:sz w:val="24"/>
          <w:szCs w:val="24"/>
        </w:rPr>
        <w:br/>
        <w:t>m drive shaft divided by</w:t>
      </w:r>
      <w:r w:rsidRPr="00E17CF9">
        <w:rPr>
          <w:rFonts w:ascii="Arial" w:hAnsi="Arial" w:cs="Arial"/>
          <w:sz w:val="24"/>
          <w:szCs w:val="24"/>
        </w:rPr>
        <w:br/>
      </w:r>
      <w:r w:rsidRPr="00E17CF9">
        <w:rPr>
          <w:rFonts w:ascii="Arial" w:hAnsi="Arial" w:cs="Arial"/>
          <w:sz w:val="24"/>
          <w:szCs w:val="24"/>
        </w:rPr>
        <w:br/>
        <w:t>Worm Cycles Per Minute</w:t>
      </w:r>
      <w:r w:rsidRPr="00E17CF9">
        <w:rPr>
          <w:rFonts w:ascii="Arial" w:hAnsi="Arial" w:cs="Arial"/>
          <w:sz w:val="24"/>
          <w:szCs w:val="24"/>
        </w:rPr>
        <w:br/>
        <w:t>x 6 = 75.08</w:t>
      </w:r>
      <w:r w:rsidRPr="00E17CF9">
        <w:rPr>
          <w:rFonts w:ascii="Arial" w:hAnsi="Arial" w:cs="Arial"/>
          <w:sz w:val="24"/>
          <w:szCs w:val="24"/>
        </w:rPr>
        <w:br/>
        <w:t>60 R.P.M. of Cam Shaft</w:t>
      </w:r>
      <w:r w:rsidRPr="00E17CF9">
        <w:rPr>
          <w:rFonts w:ascii="Arial" w:hAnsi="Arial" w:cs="Arial"/>
          <w:sz w:val="24"/>
          <w:szCs w:val="24"/>
        </w:rPr>
        <w:br/>
        <w:t>Worm</w:t>
      </w:r>
      <w:r w:rsidRPr="00E17CF9">
        <w:rPr>
          <w:rFonts w:ascii="Arial" w:hAnsi="Arial" w:cs="Arial"/>
          <w:sz w:val="24"/>
          <w:szCs w:val="24"/>
        </w:rPr>
        <w:br/>
        <w:t>Wheel</w:t>
      </w:r>
      <w:r w:rsidRPr="00E17CF9">
        <w:rPr>
          <w:rFonts w:ascii="Arial" w:hAnsi="Arial" w:cs="Arial"/>
          <w:sz w:val="24"/>
          <w:szCs w:val="24"/>
        </w:rPr>
        <w:br/>
      </w:r>
      <w:r w:rsidRPr="00E17CF9">
        <w:rPr>
          <w:rFonts w:ascii="Arial" w:hAnsi="Arial" w:cs="Arial"/>
          <w:sz w:val="24"/>
          <w:szCs w:val="24"/>
        </w:rPr>
        <w:br/>
        <w:t>it can be seen that by changing the motor pulley,</w:t>
      </w:r>
      <w:r w:rsidRPr="00E17CF9">
        <w:rPr>
          <w:rFonts w:ascii="Arial" w:hAnsi="Arial" w:cs="Arial"/>
          <w:sz w:val="24"/>
          <w:szCs w:val="24"/>
        </w:rPr>
        <w:br/>
      </w:r>
      <w:r w:rsidRPr="00E17CF9">
        <w:rPr>
          <w:rFonts w:ascii="Arial" w:hAnsi="Arial" w:cs="Arial"/>
          <w:sz w:val="24"/>
          <w:szCs w:val="24"/>
        </w:rPr>
        <w:br/>
        <w:t>of a Second</w:t>
      </w:r>
      <w:r w:rsidRPr="00E17CF9">
        <w:rPr>
          <w:rFonts w:ascii="Arial" w:hAnsi="Arial" w:cs="Arial"/>
          <w:sz w:val="24"/>
          <w:szCs w:val="24"/>
        </w:rPr>
        <w:br/>
      </w:r>
      <w:r w:rsidRPr="00E17CF9">
        <w:rPr>
          <w:rFonts w:ascii="Arial" w:hAnsi="Arial" w:cs="Arial"/>
          <w:sz w:val="24"/>
          <w:szCs w:val="24"/>
        </w:rPr>
        <w:br/>
        <w:t>2 From 50 to 0</w:t>
      </w:r>
      <w:r w:rsidRPr="00E17CF9">
        <w:rPr>
          <w:rFonts w:ascii="Arial" w:hAnsi="Arial" w:cs="Arial"/>
          <w:sz w:val="24"/>
          <w:szCs w:val="24"/>
        </w:rPr>
        <w:br/>
      </w:r>
    </w:p>
    <w:p w14:paraId="71E01280" w14:textId="77777777" w:rsidR="00F360D6" w:rsidRPr="00E17CF9" w:rsidRDefault="00000000">
      <w:pPr>
        <w:pStyle w:val="Heading2"/>
        <w:rPr>
          <w:rFonts w:ascii="Arial" w:hAnsi="Arial" w:cs="Arial"/>
          <w:sz w:val="24"/>
          <w:szCs w:val="24"/>
        </w:rPr>
      </w:pPr>
      <w:r w:rsidRPr="00E17CF9">
        <w:rPr>
          <w:rFonts w:ascii="Arial" w:hAnsi="Arial" w:cs="Arial"/>
          <w:sz w:val="24"/>
          <w:szCs w:val="24"/>
        </w:rPr>
        <w:t>Page 10</w:t>
      </w:r>
    </w:p>
    <w:p w14:paraId="3C32B70E" w14:textId="77777777" w:rsidR="00F360D6" w:rsidRPr="00E17CF9" w:rsidRDefault="00000000">
      <w:pPr>
        <w:rPr>
          <w:rFonts w:ascii="Arial" w:hAnsi="Arial" w:cs="Arial"/>
          <w:sz w:val="24"/>
          <w:szCs w:val="24"/>
        </w:rPr>
      </w:pPr>
      <w:r w:rsidRPr="00E17CF9">
        <w:rPr>
          <w:rFonts w:ascii="Arial" w:hAnsi="Arial" w:cs="Arial"/>
          <w:sz w:val="24"/>
          <w:szCs w:val="24"/>
        </w:rPr>
        <w:t xml:space="preserve">ZT </w:t>
      </w:r>
      <w:proofErr w:type="spellStart"/>
      <w:r w:rsidRPr="00E17CF9">
        <w:rPr>
          <w:rFonts w:ascii="Arial" w:hAnsi="Arial" w:cs="Arial"/>
          <w:sz w:val="24"/>
          <w:szCs w:val="24"/>
        </w:rPr>
        <w:t>ebed</w:t>
      </w:r>
      <w:proofErr w:type="spellEnd"/>
      <w:r w:rsidRPr="00E17CF9">
        <w:rPr>
          <w:rFonts w:ascii="Arial" w:hAnsi="Arial" w:cs="Arial"/>
          <w:sz w:val="24"/>
          <w:szCs w:val="24"/>
        </w:rPr>
        <w:br/>
      </w:r>
      <w:r w:rsidRPr="00E17CF9">
        <w:rPr>
          <w:rFonts w:ascii="Arial" w:hAnsi="Arial" w:cs="Arial"/>
          <w:sz w:val="24"/>
          <w:szCs w:val="24"/>
        </w:rPr>
        <w:br/>
        <w:t>TO FIGURE WORKING TIME IN SECONDS</w:t>
      </w:r>
      <w:r w:rsidRPr="00E17CF9">
        <w:rPr>
          <w:rFonts w:ascii="Arial" w:hAnsi="Arial" w:cs="Arial"/>
          <w:sz w:val="24"/>
          <w:szCs w:val="24"/>
        </w:rPr>
        <w:br/>
      </w:r>
      <w:r w:rsidRPr="00E17CF9">
        <w:rPr>
          <w:rFonts w:ascii="Arial" w:hAnsi="Arial" w:cs="Arial"/>
          <w:sz w:val="24"/>
          <w:szCs w:val="24"/>
        </w:rPr>
        <w:br/>
        <w:t>The motor speed times the pitch diameter of the motor pulley divided by the drive</w:t>
      </w:r>
      <w:r w:rsidRPr="00E17CF9">
        <w:rPr>
          <w:rFonts w:ascii="Arial" w:hAnsi="Arial" w:cs="Arial"/>
          <w:sz w:val="24"/>
          <w:szCs w:val="24"/>
        </w:rPr>
        <w:br/>
        <w:t>shaft pulley pitch diameter times (934) gear divided by large gear on compound gear (MB-41)</w:t>
      </w:r>
      <w:r w:rsidRPr="00E17CF9">
        <w:rPr>
          <w:rFonts w:ascii="Arial" w:hAnsi="Arial" w:cs="Arial"/>
          <w:sz w:val="24"/>
          <w:szCs w:val="24"/>
        </w:rPr>
        <w:br/>
        <w:t>times the small gear on the compound gear (MB-41) divided by driving clutch gear times</w:t>
      </w:r>
      <w:r w:rsidRPr="00E17CF9">
        <w:rPr>
          <w:rFonts w:ascii="Arial" w:hAnsi="Arial" w:cs="Arial"/>
          <w:sz w:val="24"/>
          <w:szCs w:val="24"/>
        </w:rPr>
        <w:br/>
        <w:t>idler shaft driving gear divided by idler shaft driven gear times change gear divided by</w:t>
      </w:r>
      <w:r w:rsidRPr="00E17CF9">
        <w:rPr>
          <w:rFonts w:ascii="Arial" w:hAnsi="Arial" w:cs="Arial"/>
          <w:sz w:val="24"/>
          <w:szCs w:val="24"/>
        </w:rPr>
        <w:br/>
        <w:t>meshing compound gear times other segment of compound gear divided by clutch body gear times</w:t>
      </w:r>
      <w:r w:rsidRPr="00E17CF9">
        <w:rPr>
          <w:rFonts w:ascii="Arial" w:hAnsi="Arial" w:cs="Arial"/>
          <w:sz w:val="24"/>
          <w:szCs w:val="24"/>
        </w:rPr>
        <w:br/>
        <w:t>worm divided by worm wheel equals R.P.M. of Cam Shaft during working (0-50) portion of time</w:t>
      </w:r>
      <w:r w:rsidRPr="00E17CF9">
        <w:rPr>
          <w:rFonts w:ascii="Arial" w:hAnsi="Arial" w:cs="Arial"/>
          <w:sz w:val="24"/>
          <w:szCs w:val="24"/>
        </w:rPr>
        <w:br/>
        <w:t>cycle.</w:t>
      </w:r>
      <w:r w:rsidRPr="00E17CF9">
        <w:rPr>
          <w:rFonts w:ascii="Arial" w:hAnsi="Arial" w:cs="Arial"/>
          <w:sz w:val="24"/>
          <w:szCs w:val="24"/>
        </w:rPr>
        <w:br/>
      </w:r>
      <w:r w:rsidRPr="00E17CF9">
        <w:rPr>
          <w:rFonts w:ascii="Arial" w:hAnsi="Arial" w:cs="Arial"/>
          <w:sz w:val="24"/>
          <w:szCs w:val="24"/>
        </w:rPr>
        <w:br/>
        <w:t>The example shown below is at 75 indexes using a 75 tooth change gear to attain 1.2</w:t>
      </w:r>
      <w:r w:rsidRPr="00E17CF9">
        <w:rPr>
          <w:rFonts w:ascii="Arial" w:hAnsi="Arial" w:cs="Arial"/>
          <w:sz w:val="24"/>
          <w:szCs w:val="24"/>
        </w:rPr>
        <w:br/>
        <w:t>seconds cycle time:</w:t>
      </w:r>
      <w:r w:rsidRPr="00E17CF9">
        <w:rPr>
          <w:rFonts w:ascii="Arial" w:hAnsi="Arial" w:cs="Arial"/>
          <w:sz w:val="24"/>
          <w:szCs w:val="24"/>
        </w:rPr>
        <w:br/>
      </w:r>
      <w:r w:rsidRPr="00E17CF9">
        <w:rPr>
          <w:rFonts w:ascii="Arial" w:hAnsi="Arial" w:cs="Arial"/>
          <w:sz w:val="24"/>
          <w:szCs w:val="24"/>
        </w:rPr>
        <w:br/>
        <w:t>(75Cycle) Small</w:t>
      </w:r>
      <w:r w:rsidRPr="00E17CF9">
        <w:rPr>
          <w:rFonts w:ascii="Arial" w:hAnsi="Arial" w:cs="Arial"/>
          <w:sz w:val="24"/>
          <w:szCs w:val="24"/>
        </w:rPr>
        <w:br/>
      </w:r>
      <w:r w:rsidRPr="00E17CF9">
        <w:rPr>
          <w:rFonts w:ascii="Arial" w:hAnsi="Arial" w:cs="Arial"/>
          <w:sz w:val="24"/>
          <w:szCs w:val="24"/>
        </w:rPr>
        <w:lastRenderedPageBreak/>
        <w:t xml:space="preserve">Motor </w:t>
      </w:r>
      <w:proofErr w:type="spellStart"/>
      <w:r w:rsidRPr="00E17CF9">
        <w:rPr>
          <w:rFonts w:ascii="Arial" w:hAnsi="Arial" w:cs="Arial"/>
          <w:sz w:val="24"/>
          <w:szCs w:val="24"/>
        </w:rPr>
        <w:t>Motor</w:t>
      </w:r>
      <w:proofErr w:type="spellEnd"/>
      <w:r w:rsidRPr="00E17CF9">
        <w:rPr>
          <w:rFonts w:ascii="Arial" w:hAnsi="Arial" w:cs="Arial"/>
          <w:sz w:val="24"/>
          <w:szCs w:val="24"/>
        </w:rPr>
        <w:t xml:space="preserve"> | Gear Idler Shaft Change Compound</w:t>
      </w:r>
      <w:r w:rsidRPr="00E17CF9">
        <w:rPr>
          <w:rFonts w:ascii="Arial" w:hAnsi="Arial" w:cs="Arial"/>
          <w:sz w:val="24"/>
          <w:szCs w:val="24"/>
        </w:rPr>
        <w:br/>
        <w:t xml:space="preserve">Speed Pulley (934)Gear Compound Driving Gear </w:t>
      </w:r>
      <w:proofErr w:type="spellStart"/>
      <w:r w:rsidRPr="00E17CF9">
        <w:rPr>
          <w:rFonts w:ascii="Arial" w:hAnsi="Arial" w:cs="Arial"/>
          <w:sz w:val="24"/>
          <w:szCs w:val="24"/>
        </w:rPr>
        <w:t>Gear</w:t>
      </w:r>
      <w:proofErr w:type="spellEnd"/>
      <w:r w:rsidRPr="00E17CF9">
        <w:rPr>
          <w:rFonts w:ascii="Arial" w:hAnsi="Arial" w:cs="Arial"/>
          <w:sz w:val="24"/>
          <w:szCs w:val="24"/>
        </w:rPr>
        <w:t xml:space="preserve"> Driven Gear Worm 37.54</w:t>
      </w:r>
      <w:r w:rsidRPr="00E17CF9">
        <w:rPr>
          <w:rFonts w:ascii="Arial" w:hAnsi="Arial" w:cs="Arial"/>
          <w:sz w:val="24"/>
          <w:szCs w:val="24"/>
        </w:rPr>
        <w:br/>
        <w:t>1745 x 7.4 x 32 x 26 x 32 x 75 x 60 x 6 = R.P.M.</w:t>
      </w:r>
      <w:r w:rsidRPr="00E17CF9">
        <w:rPr>
          <w:rFonts w:ascii="Arial" w:hAnsi="Arial" w:cs="Arial"/>
          <w:sz w:val="24"/>
          <w:szCs w:val="24"/>
        </w:rPr>
        <w:br/>
        <w:t>1 8.6 32 104 60 30 86 60 of</w:t>
      </w:r>
      <w:r w:rsidRPr="00E17CF9">
        <w:rPr>
          <w:rFonts w:ascii="Arial" w:hAnsi="Arial" w:cs="Arial"/>
          <w:sz w:val="24"/>
          <w:szCs w:val="24"/>
        </w:rPr>
        <w:br/>
        <w:t>Drive Large Driving Idler Shaft Compound Clutch Body Worm Cam</w:t>
      </w:r>
      <w:r w:rsidRPr="00E17CF9">
        <w:rPr>
          <w:rFonts w:ascii="Arial" w:hAnsi="Arial" w:cs="Arial"/>
          <w:sz w:val="24"/>
          <w:szCs w:val="24"/>
        </w:rPr>
        <w:br/>
        <w:t xml:space="preserve">Pulley Compound Clutch Driven Gear </w:t>
      </w:r>
      <w:proofErr w:type="spellStart"/>
      <w:r w:rsidRPr="00E17CF9">
        <w:rPr>
          <w:rFonts w:ascii="Arial" w:hAnsi="Arial" w:cs="Arial"/>
          <w:sz w:val="24"/>
          <w:szCs w:val="24"/>
        </w:rPr>
        <w:t>Gear</w:t>
      </w:r>
      <w:proofErr w:type="spellEnd"/>
      <w:r w:rsidRPr="00E17CF9">
        <w:rPr>
          <w:rFonts w:ascii="Arial" w:hAnsi="Arial" w:cs="Arial"/>
          <w:sz w:val="24"/>
          <w:szCs w:val="24"/>
        </w:rPr>
        <w:t xml:space="preserve"> </w:t>
      </w:r>
      <w:proofErr w:type="spellStart"/>
      <w:r w:rsidRPr="00E17CF9">
        <w:rPr>
          <w:rFonts w:ascii="Arial" w:hAnsi="Arial" w:cs="Arial"/>
          <w:sz w:val="24"/>
          <w:szCs w:val="24"/>
        </w:rPr>
        <w:t>Gear</w:t>
      </w:r>
      <w:proofErr w:type="spellEnd"/>
      <w:r w:rsidRPr="00E17CF9">
        <w:rPr>
          <w:rFonts w:ascii="Arial" w:hAnsi="Arial" w:cs="Arial"/>
          <w:sz w:val="24"/>
          <w:szCs w:val="24"/>
        </w:rPr>
        <w:t xml:space="preserve"> Wheel Shaft</w:t>
      </w:r>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t>Shaft</w:t>
      </w:r>
      <w:proofErr w:type="spellEnd"/>
      <w:r w:rsidRPr="00E17CF9">
        <w:rPr>
          <w:rFonts w:ascii="Arial" w:hAnsi="Arial" w:cs="Arial"/>
          <w:sz w:val="24"/>
          <w:szCs w:val="24"/>
        </w:rPr>
        <w:t xml:space="preserve"> Gear </w:t>
      </w:r>
      <w:proofErr w:type="spellStart"/>
      <w:r w:rsidRPr="00E17CF9">
        <w:rPr>
          <w:rFonts w:ascii="Arial" w:hAnsi="Arial" w:cs="Arial"/>
          <w:sz w:val="24"/>
          <w:szCs w:val="24"/>
        </w:rPr>
        <w:t>Gear</w:t>
      </w:r>
      <w:proofErr w:type="spellEnd"/>
      <w:r w:rsidRPr="00E17CF9">
        <w:rPr>
          <w:rFonts w:ascii="Arial" w:hAnsi="Arial" w:cs="Arial"/>
          <w:sz w:val="24"/>
          <w:szCs w:val="24"/>
        </w:rPr>
        <w:t xml:space="preserve"> Drive</w:t>
      </w:r>
      <w:r w:rsidRPr="00E17CF9">
        <w:rPr>
          <w:rFonts w:ascii="Arial" w:hAnsi="Arial" w:cs="Arial"/>
          <w:sz w:val="24"/>
          <w:szCs w:val="24"/>
        </w:rPr>
        <w:br/>
      </w:r>
      <w:r w:rsidRPr="00E17CF9">
        <w:rPr>
          <w:rFonts w:ascii="Arial" w:hAnsi="Arial" w:cs="Arial"/>
          <w:sz w:val="24"/>
          <w:szCs w:val="24"/>
        </w:rPr>
        <w:br/>
        <w:t>60 Seconds divided by 37.54 R.P.M. of Cam Shaft = 1.6 = .8 Working</w:t>
      </w:r>
      <w:r w:rsidRPr="00E17CF9">
        <w:rPr>
          <w:rFonts w:ascii="Arial" w:hAnsi="Arial" w:cs="Arial"/>
          <w:sz w:val="24"/>
          <w:szCs w:val="24"/>
        </w:rPr>
        <w:br/>
        <w:t>2 2 Time (0-50)</w:t>
      </w:r>
      <w:r w:rsidRPr="00E17CF9">
        <w:rPr>
          <w:rFonts w:ascii="Arial" w:hAnsi="Arial" w:cs="Arial"/>
          <w:sz w:val="24"/>
          <w:szCs w:val="24"/>
        </w:rPr>
        <w:br/>
      </w:r>
      <w:r w:rsidRPr="00E17CF9">
        <w:rPr>
          <w:rFonts w:ascii="Arial" w:hAnsi="Arial" w:cs="Arial"/>
          <w:sz w:val="24"/>
          <w:szCs w:val="24"/>
        </w:rPr>
        <w:br/>
        <w:t>-8 Working Time plus .4 Index Time equals 1.2 Cycle Time.</w:t>
      </w:r>
      <w:r w:rsidRPr="00E17CF9">
        <w:rPr>
          <w:rFonts w:ascii="Arial" w:hAnsi="Arial" w:cs="Arial"/>
          <w:sz w:val="24"/>
          <w:szCs w:val="24"/>
        </w:rPr>
        <w:br/>
      </w:r>
    </w:p>
    <w:p w14:paraId="00A565FD" w14:textId="77777777" w:rsidR="00F360D6" w:rsidRPr="00E17CF9" w:rsidRDefault="00000000">
      <w:pPr>
        <w:pStyle w:val="Heading2"/>
        <w:rPr>
          <w:rFonts w:ascii="Arial" w:hAnsi="Arial" w:cs="Arial"/>
          <w:sz w:val="24"/>
          <w:szCs w:val="24"/>
        </w:rPr>
      </w:pPr>
      <w:r w:rsidRPr="00E17CF9">
        <w:rPr>
          <w:rFonts w:ascii="Arial" w:hAnsi="Arial" w:cs="Arial"/>
          <w:sz w:val="24"/>
          <w:szCs w:val="24"/>
        </w:rPr>
        <w:t>Page 11</w:t>
      </w:r>
    </w:p>
    <w:p w14:paraId="64463C7A" w14:textId="77777777" w:rsidR="00F360D6" w:rsidRPr="00E17CF9" w:rsidRDefault="00000000">
      <w:pPr>
        <w:rPr>
          <w:rFonts w:ascii="Arial" w:hAnsi="Arial" w:cs="Arial"/>
          <w:sz w:val="24"/>
          <w:szCs w:val="24"/>
        </w:rPr>
      </w:pPr>
      <w:r w:rsidRPr="00E17CF9">
        <w:rPr>
          <w:rFonts w:ascii="Arial" w:hAnsi="Arial" w:cs="Arial"/>
          <w:sz w:val="24"/>
          <w:szCs w:val="24"/>
        </w:rPr>
        <w:t>€T o6eg</w:t>
      </w:r>
      <w:r w:rsidRPr="00E17CF9">
        <w:rPr>
          <w:rFonts w:ascii="Arial" w:hAnsi="Arial" w:cs="Arial"/>
          <w:sz w:val="24"/>
          <w:szCs w:val="24"/>
        </w:rPr>
        <w:br/>
      </w:r>
      <w:r w:rsidRPr="00E17CF9">
        <w:rPr>
          <w:rFonts w:ascii="Arial" w:hAnsi="Arial" w:cs="Arial"/>
          <w:sz w:val="24"/>
          <w:szCs w:val="24"/>
        </w:rPr>
        <w:br/>
        <w:t>LEFT</w:t>
      </w:r>
      <w:r w:rsidRPr="00E17CF9">
        <w:rPr>
          <w:rFonts w:ascii="Arial" w:hAnsi="Arial" w:cs="Arial"/>
          <w:sz w:val="24"/>
          <w:szCs w:val="24"/>
        </w:rPr>
        <w:br/>
      </w:r>
      <w:r w:rsidRPr="00E17CF9">
        <w:rPr>
          <w:rFonts w:ascii="Arial" w:hAnsi="Arial" w:cs="Arial"/>
          <w:sz w:val="24"/>
          <w:szCs w:val="24"/>
        </w:rPr>
        <w:br/>
        <w:t>SPINDLE</w:t>
      </w:r>
      <w:r w:rsidRPr="00E17CF9">
        <w:rPr>
          <w:rFonts w:ascii="Arial" w:hAnsi="Arial" w:cs="Arial"/>
          <w:sz w:val="24"/>
          <w:szCs w:val="24"/>
        </w:rPr>
        <w:br/>
        <w:t>COMPOUND CHANGE</w:t>
      </w:r>
      <w:r w:rsidRPr="00E17CF9">
        <w:rPr>
          <w:rFonts w:ascii="Arial" w:hAnsi="Arial" w:cs="Arial"/>
          <w:sz w:val="24"/>
          <w:szCs w:val="24"/>
        </w:rPr>
        <w:br/>
        <w:t>GEAR GEARS</w:t>
      </w:r>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t>ni</w:t>
      </w:r>
      <w:proofErr w:type="spellEnd"/>
      <w:r w:rsidRPr="00E17CF9">
        <w:rPr>
          <w:rFonts w:ascii="Arial" w:hAnsi="Arial" w:cs="Arial"/>
          <w:sz w:val="24"/>
          <w:szCs w:val="24"/>
        </w:rPr>
        <w:br/>
        <w:t>PRET</w:t>
      </w:r>
      <w:r w:rsidRPr="00E17CF9">
        <w:rPr>
          <w:rFonts w:ascii="Arial" w:hAnsi="Arial" w:cs="Arial"/>
          <w:sz w:val="24"/>
          <w:szCs w:val="24"/>
        </w:rPr>
        <w:br/>
      </w:r>
      <w:proofErr w:type="spellStart"/>
      <w:r w:rsidRPr="00E17CF9">
        <w:rPr>
          <w:rFonts w:ascii="Arial" w:hAnsi="Arial" w:cs="Arial"/>
          <w:sz w:val="24"/>
          <w:szCs w:val="24"/>
        </w:rPr>
        <w:t>gS</w:t>
      </w:r>
      <w:proofErr w:type="spellEnd"/>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t>NuT</w:t>
      </w:r>
      <w:proofErr w:type="spellEnd"/>
      <w:r w:rsidRPr="00E17CF9">
        <w:rPr>
          <w:rFonts w:ascii="Arial" w:hAnsi="Arial" w:cs="Arial"/>
          <w:sz w:val="24"/>
          <w:szCs w:val="24"/>
        </w:rPr>
        <w:t xml:space="preserve"> STARTING CLUTCH DRIVE</w:t>
      </w:r>
      <w:r w:rsidRPr="00E17CF9">
        <w:rPr>
          <w:rFonts w:ascii="Arial" w:hAnsi="Arial" w:cs="Arial"/>
          <w:sz w:val="24"/>
          <w:szCs w:val="24"/>
        </w:rPr>
        <w:br/>
        <w:t>HUB GEAR SHAFT BELTS</w:t>
      </w:r>
      <w:r w:rsidRPr="00E17CF9">
        <w:rPr>
          <w:rFonts w:ascii="Arial" w:hAnsi="Arial" w:cs="Arial"/>
          <w:sz w:val="24"/>
          <w:szCs w:val="24"/>
        </w:rPr>
        <w:br/>
      </w:r>
      <w:r w:rsidRPr="00E17CF9">
        <w:rPr>
          <w:rFonts w:ascii="Arial" w:hAnsi="Arial" w:cs="Arial"/>
          <w:sz w:val="24"/>
          <w:szCs w:val="24"/>
        </w:rPr>
        <w:br/>
        <w:t>4</w:t>
      </w:r>
      <w:r w:rsidRPr="00E17CF9">
        <w:rPr>
          <w:rFonts w:ascii="Arial" w:hAnsi="Arial" w:cs="Arial"/>
          <w:sz w:val="24"/>
          <w:szCs w:val="24"/>
        </w:rPr>
        <w:br/>
        <w:t>}</w:t>
      </w:r>
      <w:r w:rsidRPr="00E17CF9">
        <w:rPr>
          <w:rFonts w:ascii="Arial" w:hAnsi="Arial" w:cs="Arial"/>
          <w:sz w:val="24"/>
          <w:szCs w:val="24"/>
        </w:rPr>
        <w:br/>
        <w:t>it</w:t>
      </w:r>
      <w:r w:rsidRPr="00E17CF9">
        <w:rPr>
          <w:rFonts w:ascii="Arial" w:hAnsi="Arial" w:cs="Arial"/>
          <w:sz w:val="24"/>
          <w:szCs w:val="24"/>
        </w:rPr>
        <w:br/>
        <w:t>:</w:t>
      </w:r>
      <w:r w:rsidRPr="00E17CF9">
        <w:rPr>
          <w:rFonts w:ascii="Arial" w:hAnsi="Arial" w:cs="Arial"/>
          <w:sz w:val="24"/>
          <w:szCs w:val="24"/>
        </w:rPr>
        <w:br/>
      </w:r>
      <w:r w:rsidRPr="00E17CF9">
        <w:rPr>
          <w:rFonts w:ascii="Arial" w:hAnsi="Arial" w:cs="Arial"/>
          <w:sz w:val="24"/>
          <w:szCs w:val="24"/>
        </w:rPr>
        <w:br/>
      </w:r>
    </w:p>
    <w:p w14:paraId="758AFC8B" w14:textId="77777777" w:rsidR="00F360D6" w:rsidRPr="00E17CF9" w:rsidRDefault="00000000">
      <w:pPr>
        <w:pStyle w:val="Heading2"/>
        <w:rPr>
          <w:rFonts w:ascii="Arial" w:hAnsi="Arial" w:cs="Arial"/>
          <w:sz w:val="24"/>
          <w:szCs w:val="24"/>
        </w:rPr>
      </w:pPr>
      <w:r w:rsidRPr="00E17CF9">
        <w:rPr>
          <w:rFonts w:ascii="Arial" w:hAnsi="Arial" w:cs="Arial"/>
          <w:sz w:val="24"/>
          <w:szCs w:val="24"/>
        </w:rPr>
        <w:t>Page 12</w:t>
      </w:r>
    </w:p>
    <w:p w14:paraId="70075F32" w14:textId="77777777" w:rsidR="00F360D6" w:rsidRPr="00E17CF9" w:rsidRDefault="00000000">
      <w:pPr>
        <w:rPr>
          <w:rFonts w:ascii="Arial" w:hAnsi="Arial" w:cs="Arial"/>
          <w:sz w:val="24"/>
          <w:szCs w:val="24"/>
        </w:rPr>
      </w:pPr>
      <w:r w:rsidRPr="00E17CF9">
        <w:rPr>
          <w:rFonts w:ascii="Arial" w:hAnsi="Arial" w:cs="Arial"/>
          <w:sz w:val="24"/>
          <w:szCs w:val="24"/>
        </w:rPr>
        <w:t xml:space="preserve">PT </w:t>
      </w:r>
      <w:proofErr w:type="spellStart"/>
      <w:r w:rsidRPr="00E17CF9">
        <w:rPr>
          <w:rFonts w:ascii="Arial" w:hAnsi="Arial" w:cs="Arial"/>
          <w:sz w:val="24"/>
          <w:szCs w:val="24"/>
        </w:rPr>
        <w:t>abeg</w:t>
      </w:r>
      <w:proofErr w:type="spellEnd"/>
      <w:r w:rsidRPr="00E17CF9">
        <w:rPr>
          <w:rFonts w:ascii="Arial" w:hAnsi="Arial" w:cs="Arial"/>
          <w:sz w:val="24"/>
          <w:szCs w:val="24"/>
        </w:rPr>
        <w:br/>
      </w:r>
      <w:r w:rsidRPr="00E17CF9">
        <w:rPr>
          <w:rFonts w:ascii="Arial" w:hAnsi="Arial" w:cs="Arial"/>
          <w:sz w:val="24"/>
          <w:szCs w:val="24"/>
        </w:rPr>
        <w:br/>
      </w:r>
      <w:r w:rsidRPr="00E17CF9">
        <w:rPr>
          <w:rFonts w:ascii="Arial" w:hAnsi="Arial" w:cs="Arial"/>
          <w:sz w:val="24"/>
          <w:szCs w:val="24"/>
        </w:rPr>
        <w:lastRenderedPageBreak/>
        <w:t>DRILL 2 HOLES AFTER ALIGNING SHAFT WITIL x</w:t>
      </w:r>
      <w:r w:rsidRPr="00E17CF9">
        <w:rPr>
          <w:rFonts w:ascii="Arial" w:hAnsi="Arial" w:cs="Arial"/>
          <w:sz w:val="24"/>
          <w:szCs w:val="24"/>
        </w:rPr>
        <w:br/>
        <w:t>BEARINGS ON OTHER END.</w:t>
      </w:r>
      <w:r w:rsidRPr="00E17CF9">
        <w:rPr>
          <w:rFonts w:ascii="Arial" w:hAnsi="Arial" w:cs="Arial"/>
          <w:sz w:val="24"/>
          <w:szCs w:val="24"/>
        </w:rPr>
        <w:br/>
      </w:r>
      <w:r w:rsidRPr="00E17CF9">
        <w:rPr>
          <w:rFonts w:ascii="Arial" w:hAnsi="Arial" w:cs="Arial"/>
          <w:sz w:val="24"/>
          <w:szCs w:val="24"/>
        </w:rPr>
        <w:br/>
        <w:t>CLAMP TIGHT &amp; DRILL WITH “D” (.246) DIA.</w:t>
      </w:r>
      <w:r w:rsidRPr="00E17CF9">
        <w:rPr>
          <w:rFonts w:ascii="Arial" w:hAnsi="Arial" w:cs="Arial"/>
          <w:sz w:val="24"/>
          <w:szCs w:val="24"/>
        </w:rPr>
        <w:br/>
        <w:t>DRILL 1" DEEP</w:t>
      </w:r>
      <w:r w:rsidRPr="00E17CF9">
        <w:rPr>
          <w:rFonts w:ascii="Arial" w:hAnsi="Arial" w:cs="Arial"/>
          <w:sz w:val="24"/>
          <w:szCs w:val="24"/>
        </w:rPr>
        <w:br/>
      </w:r>
      <w:r w:rsidRPr="00E17CF9">
        <w:rPr>
          <w:rFonts w:ascii="Arial" w:hAnsi="Arial" w:cs="Arial"/>
          <w:sz w:val="24"/>
          <w:szCs w:val="24"/>
        </w:rPr>
        <w:br/>
        <w:t>REAM .246 DIA. HOLE IN GUARD To .250 DIA.</w:t>
      </w:r>
      <w:r w:rsidRPr="00E17CF9">
        <w:rPr>
          <w:rFonts w:ascii="Arial" w:hAnsi="Arial" w:cs="Arial"/>
          <w:sz w:val="24"/>
          <w:szCs w:val="24"/>
        </w:rPr>
        <w:br/>
        <w:t>&amp; DRIVE IN DOWEL PINS.</w:t>
      </w:r>
      <w:r w:rsidRPr="00E17CF9">
        <w:rPr>
          <w:rFonts w:ascii="Arial" w:hAnsi="Arial" w:cs="Arial"/>
          <w:sz w:val="24"/>
          <w:szCs w:val="24"/>
        </w:rPr>
        <w:br/>
      </w:r>
      <w:r w:rsidRPr="00E17CF9">
        <w:rPr>
          <w:rFonts w:ascii="Arial" w:hAnsi="Arial" w:cs="Arial"/>
          <w:sz w:val="24"/>
          <w:szCs w:val="24"/>
        </w:rPr>
        <w:br/>
        <w:t>LOCATE BOTH HOLES IN ASSEMBLY.</w:t>
      </w:r>
      <w:r w:rsidRPr="00E17CF9">
        <w:rPr>
          <w:rFonts w:ascii="Arial" w:hAnsi="Arial" w:cs="Arial"/>
          <w:sz w:val="24"/>
          <w:szCs w:val="24"/>
        </w:rPr>
        <w:br/>
      </w:r>
      <w:r w:rsidRPr="00E17CF9">
        <w:rPr>
          <w:rFonts w:ascii="Arial" w:hAnsi="Arial" w:cs="Arial"/>
          <w:sz w:val="24"/>
          <w:szCs w:val="24"/>
        </w:rPr>
        <w:br/>
        <w:t>838</w:t>
      </w:r>
      <w:r w:rsidRPr="00E17CF9">
        <w:rPr>
          <w:rFonts w:ascii="Arial" w:hAnsi="Arial" w:cs="Arial"/>
          <w:sz w:val="24"/>
          <w:szCs w:val="24"/>
        </w:rPr>
        <w:br/>
      </w:r>
      <w:r w:rsidRPr="00E17CF9">
        <w:rPr>
          <w:rFonts w:ascii="Arial" w:hAnsi="Arial" w:cs="Arial"/>
          <w:sz w:val="24"/>
          <w:szCs w:val="24"/>
        </w:rPr>
        <w:br/>
        <w:t>MRA 843</w:t>
      </w:r>
      <w:r w:rsidRPr="00E17CF9">
        <w:rPr>
          <w:rFonts w:ascii="Arial" w:hAnsi="Arial" w:cs="Arial"/>
          <w:sz w:val="24"/>
          <w:szCs w:val="24"/>
        </w:rPr>
        <w:br/>
      </w:r>
      <w:r w:rsidRPr="00E17CF9">
        <w:rPr>
          <w:rFonts w:ascii="Arial" w:hAnsi="Arial" w:cs="Arial"/>
          <w:sz w:val="24"/>
          <w:szCs w:val="24"/>
        </w:rPr>
        <w:br/>
        <w:t>Ye RY</w:t>
      </w:r>
      <w:r w:rsidRPr="00E17CF9">
        <w:rPr>
          <w:rFonts w:ascii="Arial" w:hAnsi="Arial" w:cs="Arial"/>
          <w:sz w:val="24"/>
          <w:szCs w:val="24"/>
        </w:rPr>
        <w:br/>
      </w:r>
      <w:r w:rsidRPr="00E17CF9">
        <w:rPr>
          <w:rFonts w:ascii="Arial" w:hAnsi="Arial" w:cs="Arial"/>
          <w:sz w:val="24"/>
          <w:szCs w:val="24"/>
        </w:rPr>
        <w:br/>
        <w:t>PI</w:t>
      </w:r>
      <w:r w:rsidRPr="00E17CF9">
        <w:rPr>
          <w:rFonts w:ascii="Arial" w:hAnsi="Arial" w:cs="Arial"/>
          <w:sz w:val="24"/>
          <w:szCs w:val="24"/>
        </w:rPr>
        <w:br/>
        <w:t>x%</w:t>
      </w:r>
      <w:r w:rsidRPr="00E17CF9">
        <w:rPr>
          <w:rFonts w:ascii="Arial" w:hAnsi="Arial" w:cs="Arial"/>
          <w:sz w:val="24"/>
          <w:szCs w:val="24"/>
        </w:rPr>
        <w:br/>
        <w:t>MB</w:t>
      </w:r>
      <w:r w:rsidRPr="00E17CF9">
        <w:rPr>
          <w:rFonts w:ascii="Arial" w:hAnsi="Arial" w:cs="Arial"/>
          <w:sz w:val="24"/>
          <w:szCs w:val="24"/>
        </w:rPr>
        <w:br/>
        <w:t>Ee)</w:t>
      </w:r>
      <w:r w:rsidRPr="00E17CF9">
        <w:rPr>
          <w:rFonts w:ascii="Arial" w:hAnsi="Arial" w:cs="Arial"/>
          <w:sz w:val="24"/>
          <w:szCs w:val="24"/>
        </w:rPr>
        <w:br/>
        <w:t>835 |</w:t>
      </w:r>
      <w:r w:rsidRPr="00E17CF9">
        <w:rPr>
          <w:rFonts w:ascii="Arial" w:hAnsi="Arial" w:cs="Arial"/>
          <w:sz w:val="24"/>
          <w:szCs w:val="24"/>
        </w:rPr>
        <w:br/>
        <w:t>x</w:t>
      </w:r>
      <w:r w:rsidRPr="00E17CF9">
        <w:rPr>
          <w:rFonts w:ascii="Arial" w:hAnsi="Arial" w:cs="Arial"/>
          <w:sz w:val="24"/>
          <w:szCs w:val="24"/>
        </w:rPr>
        <w:br/>
        <w:t>QA ZZ CN He</w:t>
      </w:r>
      <w:r w:rsidRPr="00E17CF9">
        <w:rPr>
          <w:rFonts w:ascii="Arial" w:hAnsi="Arial" w:cs="Arial"/>
          <w:sz w:val="24"/>
          <w:szCs w:val="24"/>
        </w:rPr>
        <w:br/>
      </w:r>
      <w:proofErr w:type="spellStart"/>
      <w:r w:rsidRPr="00E17CF9">
        <w:rPr>
          <w:rFonts w:ascii="Arial" w:hAnsi="Arial" w:cs="Arial"/>
          <w:sz w:val="24"/>
          <w:szCs w:val="24"/>
        </w:rPr>
        <w:t>WSsn</w:t>
      </w:r>
      <w:proofErr w:type="spellEnd"/>
      <w:r w:rsidRPr="00E17CF9">
        <w:rPr>
          <w:rFonts w:ascii="Arial" w:hAnsi="Arial" w:cs="Arial"/>
          <w:sz w:val="24"/>
          <w:szCs w:val="24"/>
        </w:rPr>
        <w:t xml:space="preserve"> Ns</w:t>
      </w:r>
      <w:r w:rsidRPr="00E17CF9">
        <w:rPr>
          <w:rFonts w:ascii="Arial" w:hAnsi="Arial" w:cs="Arial"/>
          <w:sz w:val="24"/>
          <w:szCs w:val="24"/>
        </w:rPr>
        <w:br/>
        <w:t>a (0 Qt —- a &lt; LL</w:t>
      </w:r>
      <w:r w:rsidRPr="00E17CF9">
        <w:rPr>
          <w:rFonts w:ascii="Arial" w:hAnsi="Arial" w:cs="Arial"/>
          <w:sz w:val="24"/>
          <w:szCs w:val="24"/>
        </w:rPr>
        <w:br/>
        <w:t xml:space="preserve">| Zu V, Ze </w:t>
      </w:r>
      <w:proofErr w:type="spellStart"/>
      <w:r w:rsidRPr="00E17CF9">
        <w:rPr>
          <w:rFonts w:ascii="Arial" w:hAnsi="Arial" w:cs="Arial"/>
          <w:sz w:val="24"/>
          <w:szCs w:val="24"/>
        </w:rPr>
        <w:t>ranin</w:t>
      </w:r>
      <w:proofErr w:type="spellEnd"/>
      <w:r w:rsidRPr="00E17CF9">
        <w:rPr>
          <w:rFonts w:ascii="Arial" w:hAnsi="Arial" w:cs="Arial"/>
          <w:sz w:val="24"/>
          <w:szCs w:val="24"/>
        </w:rPr>
        <w:t xml:space="preserve"> Mit 1-1</w:t>
      </w:r>
      <w:r w:rsidRPr="00E17CF9">
        <w:rPr>
          <w:rFonts w:ascii="Arial" w:hAnsi="Arial" w:cs="Arial"/>
          <w:sz w:val="24"/>
          <w:szCs w:val="24"/>
        </w:rPr>
        <w:br/>
        <w:t xml:space="preserve">pee JU JUTE UU a </w:t>
      </w:r>
      <w:proofErr w:type="spellStart"/>
      <w:r w:rsidRPr="00E17CF9">
        <w:rPr>
          <w:rFonts w:ascii="Arial" w:hAnsi="Arial" w:cs="Arial"/>
          <w:sz w:val="24"/>
          <w:szCs w:val="24"/>
        </w:rPr>
        <w:t>a</w:t>
      </w:r>
      <w:proofErr w:type="spellEnd"/>
      <w:r w:rsidRPr="00E17CF9">
        <w:rPr>
          <w:rFonts w:ascii="Arial" w:hAnsi="Arial" w:cs="Arial"/>
          <w:sz w:val="24"/>
          <w:szCs w:val="24"/>
        </w:rPr>
        <w:t xml:space="preserve"> 8.6P.D.</w:t>
      </w:r>
      <w:r w:rsidRPr="00E17CF9">
        <w:rPr>
          <w:rFonts w:ascii="Arial" w:hAnsi="Arial" w:cs="Arial"/>
          <w:sz w:val="24"/>
          <w:szCs w:val="24"/>
        </w:rPr>
        <w:br/>
        <w:t>\N hip 7 me</w:t>
      </w:r>
      <w:r w:rsidRPr="00E17CF9">
        <w:rPr>
          <w:rFonts w:ascii="Arial" w:hAnsi="Arial" w:cs="Arial"/>
          <w:sz w:val="24"/>
          <w:szCs w:val="24"/>
        </w:rPr>
        <w:br/>
        <w:t>ax</w:t>
      </w:r>
      <w:r w:rsidRPr="00E17CF9">
        <w:rPr>
          <w:rFonts w:ascii="Arial" w:hAnsi="Arial" w:cs="Arial"/>
          <w:sz w:val="24"/>
          <w:szCs w:val="24"/>
        </w:rPr>
        <w:br/>
        <w:t>aa</w:t>
      </w:r>
      <w:r w:rsidRPr="00E17CF9">
        <w:rPr>
          <w:rFonts w:ascii="Arial" w:hAnsi="Arial" w:cs="Arial"/>
          <w:sz w:val="24"/>
          <w:szCs w:val="24"/>
        </w:rPr>
        <w:br/>
        <w:t>BEND YANG OF LOCK WASHER</w:t>
      </w:r>
      <w:r w:rsidRPr="00E17CF9">
        <w:rPr>
          <w:rFonts w:ascii="Arial" w:hAnsi="Arial" w:cs="Arial"/>
          <w:sz w:val="24"/>
          <w:szCs w:val="24"/>
        </w:rPr>
        <w:br/>
        <w:t>Lee AS SHOWN.</w:t>
      </w:r>
      <w:r w:rsidRPr="00E17CF9">
        <w:rPr>
          <w:rFonts w:ascii="Arial" w:hAnsi="Arial" w:cs="Arial"/>
          <w:sz w:val="24"/>
          <w:szCs w:val="24"/>
        </w:rPr>
        <w:br/>
        <w:t>MB.</w:t>
      </w:r>
      <w:r w:rsidRPr="00E17CF9">
        <w:rPr>
          <w:rFonts w:ascii="Arial" w:hAnsi="Arial" w:cs="Arial"/>
          <w:sz w:val="24"/>
          <w:szCs w:val="24"/>
        </w:rPr>
        <w:br/>
        <w:t>-2</w:t>
      </w:r>
      <w:r w:rsidRPr="00E17CF9">
        <w:rPr>
          <w:rFonts w:ascii="Arial" w:hAnsi="Arial" w:cs="Arial"/>
          <w:sz w:val="24"/>
          <w:szCs w:val="24"/>
        </w:rPr>
        <w:br/>
        <w:t>LOCKNUT &amp; WASHER ASSEMBLY PROCEDURE</w:t>
      </w:r>
      <w:r w:rsidRPr="00E17CF9">
        <w:rPr>
          <w:rFonts w:ascii="Arial" w:hAnsi="Arial" w:cs="Arial"/>
          <w:sz w:val="24"/>
          <w:szCs w:val="24"/>
        </w:rPr>
        <w:br/>
        <w:t>1} MOUNT THE BEARING ON TAPERED SEAT OP</w:t>
      </w:r>
      <w:r w:rsidRPr="00E17CF9">
        <w:rPr>
          <w:rFonts w:ascii="Arial" w:hAnsi="Arial" w:cs="Arial"/>
          <w:sz w:val="24"/>
          <w:szCs w:val="24"/>
        </w:rPr>
        <w:br/>
        <w:t>ADAPTER SLEEVE WITH LOCKNUT AND WASHER</w:t>
      </w:r>
      <w:r w:rsidRPr="00E17CF9">
        <w:rPr>
          <w:rFonts w:ascii="Arial" w:hAnsi="Arial" w:cs="Arial"/>
          <w:sz w:val="24"/>
          <w:szCs w:val="24"/>
        </w:rPr>
        <w:br/>
        <w:t>MOUNTED SNUGLY AGAINST THE FACE OF THE</w:t>
      </w:r>
      <w:r w:rsidRPr="00E17CF9">
        <w:rPr>
          <w:rFonts w:ascii="Arial" w:hAnsi="Arial" w:cs="Arial"/>
          <w:sz w:val="24"/>
          <w:szCs w:val="24"/>
        </w:rPr>
        <w:br/>
        <w:t>BEARING INNER RING. HAND TIGHTEN UNTIL</w:t>
      </w:r>
      <w:r w:rsidRPr="00E17CF9">
        <w:rPr>
          <w:rFonts w:ascii="Arial" w:hAnsi="Arial" w:cs="Arial"/>
          <w:sz w:val="24"/>
          <w:szCs w:val="24"/>
        </w:rPr>
        <w:br/>
      </w:r>
      <w:r w:rsidRPr="00E17CF9">
        <w:rPr>
          <w:rFonts w:ascii="Arial" w:hAnsi="Arial" w:cs="Arial"/>
          <w:sz w:val="24"/>
          <w:szCs w:val="24"/>
        </w:rPr>
        <w:lastRenderedPageBreak/>
        <w:t>A SLOT AND A TANG LINE UP. BROWNING</w:t>
      </w:r>
      <w:r w:rsidRPr="00E17CF9">
        <w:rPr>
          <w:rFonts w:ascii="Arial" w:hAnsi="Arial" w:cs="Arial"/>
          <w:sz w:val="24"/>
          <w:szCs w:val="24"/>
        </w:rPr>
        <w:br/>
        <w:t>BELT</w:t>
      </w:r>
      <w:r w:rsidRPr="00E17CF9">
        <w:rPr>
          <w:rFonts w:ascii="Arial" w:hAnsi="Arial" w:cs="Arial"/>
          <w:sz w:val="24"/>
          <w:szCs w:val="24"/>
        </w:rPr>
        <w:br/>
        <w:t>2) MARK LOCK WASHER TANG AND MATING SLOT, #B-60</w:t>
      </w:r>
      <w:r w:rsidRPr="00E17CF9">
        <w:rPr>
          <w:rFonts w:ascii="Arial" w:hAnsi="Arial" w:cs="Arial"/>
          <w:sz w:val="24"/>
          <w:szCs w:val="24"/>
        </w:rPr>
        <w:br/>
      </w:r>
      <w:r w:rsidRPr="00E17CF9">
        <w:rPr>
          <w:rFonts w:ascii="Arial" w:hAnsi="Arial" w:cs="Arial"/>
          <w:sz w:val="24"/>
          <w:szCs w:val="24"/>
        </w:rPr>
        <w:br/>
        <w:t>3) MARK THE 11th TANG CLOCKWISE FROM</w:t>
      </w:r>
      <w:r w:rsidRPr="00E17CF9">
        <w:rPr>
          <w:rFonts w:ascii="Arial" w:hAnsi="Arial" w:cs="Arial"/>
          <w:sz w:val="24"/>
          <w:szCs w:val="24"/>
        </w:rPr>
        <w:br/>
        <w:t>ORIGINAL MARK.</w:t>
      </w:r>
      <w:r w:rsidRPr="00E17CF9">
        <w:rPr>
          <w:rFonts w:ascii="Arial" w:hAnsi="Arial" w:cs="Arial"/>
          <w:sz w:val="24"/>
          <w:szCs w:val="24"/>
        </w:rPr>
        <w:br/>
      </w:r>
      <w:r w:rsidRPr="00E17CF9">
        <w:rPr>
          <w:rFonts w:ascii="Arial" w:hAnsi="Arial" w:cs="Arial"/>
          <w:sz w:val="24"/>
          <w:szCs w:val="24"/>
        </w:rPr>
        <w:br/>
        <w:t>4</w:t>
      </w:r>
      <w:r w:rsidRPr="00E17CF9">
        <w:rPr>
          <w:rFonts w:ascii="Arial" w:hAnsi="Arial" w:cs="Arial"/>
          <w:sz w:val="24"/>
          <w:szCs w:val="24"/>
        </w:rPr>
        <w:br/>
      </w:r>
      <w:r w:rsidRPr="00E17CF9">
        <w:rPr>
          <w:rFonts w:ascii="Arial" w:hAnsi="Arial" w:cs="Arial"/>
          <w:sz w:val="24"/>
          <w:szCs w:val="24"/>
        </w:rPr>
        <w:br/>
        <w:t>TIGHTEN LOCKNUT UNTIL MARKED {SLOT)</w:t>
      </w:r>
      <w:r w:rsidRPr="00E17CF9">
        <w:rPr>
          <w:rFonts w:ascii="Arial" w:hAnsi="Arial" w:cs="Arial"/>
          <w:sz w:val="24"/>
          <w:szCs w:val="24"/>
        </w:rPr>
        <w:br/>
        <w:t xml:space="preserve">AREA LINES UP WITH THE </w:t>
      </w:r>
      <w:proofErr w:type="spellStart"/>
      <w:r w:rsidRPr="00E17CF9">
        <w:rPr>
          <w:rFonts w:ascii="Arial" w:hAnsi="Arial" w:cs="Arial"/>
          <w:sz w:val="24"/>
          <w:szCs w:val="24"/>
        </w:rPr>
        <w:t>llth</w:t>
      </w:r>
      <w:proofErr w:type="spellEnd"/>
      <w:r w:rsidRPr="00E17CF9">
        <w:rPr>
          <w:rFonts w:ascii="Arial" w:hAnsi="Arial" w:cs="Arial"/>
          <w:sz w:val="24"/>
          <w:szCs w:val="24"/>
        </w:rPr>
        <w:t xml:space="preserve"> TANG.</w:t>
      </w:r>
      <w:r w:rsidRPr="00E17CF9">
        <w:rPr>
          <w:rFonts w:ascii="Arial" w:hAnsi="Arial" w:cs="Arial"/>
          <w:sz w:val="24"/>
          <w:szCs w:val="24"/>
        </w:rPr>
        <w:br/>
      </w:r>
      <w:r w:rsidRPr="00E17CF9">
        <w:rPr>
          <w:rFonts w:ascii="Arial" w:hAnsi="Arial" w:cs="Arial"/>
          <w:sz w:val="24"/>
          <w:szCs w:val="24"/>
        </w:rPr>
        <w:br/>
        <w:t>the x We 5) PEEN LOCK WASHER TANG INTO LOCK NUT SLOT,</w:t>
      </w:r>
      <w:r w:rsidRPr="00E17CF9">
        <w:rPr>
          <w:rFonts w:ascii="Arial" w:hAnsi="Arial" w:cs="Arial"/>
          <w:sz w:val="24"/>
          <w:szCs w:val="24"/>
        </w:rPr>
        <w:br/>
      </w:r>
      <w:r w:rsidRPr="00E17CF9">
        <w:rPr>
          <w:rFonts w:ascii="Arial" w:hAnsi="Arial" w:cs="Arial"/>
          <w:sz w:val="24"/>
          <w:szCs w:val="24"/>
        </w:rPr>
        <w:br/>
        <w:t>NOTE: MB-43 PULLEY IS LOCATED APPROXIMATELY</w:t>
      </w:r>
      <w:r w:rsidRPr="00E17CF9">
        <w:rPr>
          <w:rFonts w:ascii="Arial" w:hAnsi="Arial" w:cs="Arial"/>
          <w:sz w:val="24"/>
          <w:szCs w:val="24"/>
        </w:rPr>
        <w:br/>
        <w:t>1/4" FROM MB-2.</w:t>
      </w:r>
      <w:r w:rsidRPr="00E17CF9">
        <w:rPr>
          <w:rFonts w:ascii="Arial" w:hAnsi="Arial" w:cs="Arial"/>
          <w:sz w:val="24"/>
          <w:szCs w:val="24"/>
        </w:rPr>
        <w:br/>
      </w:r>
      <w:r w:rsidRPr="00E17CF9">
        <w:rPr>
          <w:rFonts w:ascii="Arial" w:hAnsi="Arial" w:cs="Arial"/>
          <w:sz w:val="24"/>
          <w:szCs w:val="24"/>
        </w:rPr>
        <w:br/>
        <w:t>NOTE: TAPER SLEEVE IN BEARING MUST BE</w:t>
      </w:r>
      <w:r w:rsidRPr="00E17CF9">
        <w:rPr>
          <w:rFonts w:ascii="Arial" w:hAnsi="Arial" w:cs="Arial"/>
          <w:sz w:val="24"/>
          <w:szCs w:val="24"/>
        </w:rPr>
        <w:br/>
        <w:t>TEMPORARILY KEYED TO MB-9 SHAFT WHEN</w:t>
      </w:r>
      <w:r w:rsidRPr="00E17CF9">
        <w:rPr>
          <w:rFonts w:ascii="Arial" w:hAnsi="Arial" w:cs="Arial"/>
          <w:sz w:val="24"/>
          <w:szCs w:val="24"/>
        </w:rPr>
        <w:br/>
        <w:t>TIGHTENING LOCK NUT. REMOVE KEY AFTER</w:t>
      </w:r>
      <w:r w:rsidRPr="00E17CF9">
        <w:rPr>
          <w:rFonts w:ascii="Arial" w:hAnsi="Arial" w:cs="Arial"/>
          <w:sz w:val="24"/>
          <w:szCs w:val="24"/>
        </w:rPr>
        <w:br/>
        <w:t>ASSEMBLY .</w:t>
      </w:r>
      <w:r w:rsidRPr="00E17CF9">
        <w:rPr>
          <w:rFonts w:ascii="Arial" w:hAnsi="Arial" w:cs="Arial"/>
          <w:sz w:val="24"/>
          <w:szCs w:val="24"/>
        </w:rPr>
        <w:br/>
      </w:r>
    </w:p>
    <w:p w14:paraId="65DC075C" w14:textId="77777777" w:rsidR="00F360D6" w:rsidRPr="00E17CF9" w:rsidRDefault="00000000">
      <w:pPr>
        <w:pStyle w:val="Heading2"/>
        <w:rPr>
          <w:rFonts w:ascii="Arial" w:hAnsi="Arial" w:cs="Arial"/>
          <w:sz w:val="24"/>
          <w:szCs w:val="24"/>
        </w:rPr>
      </w:pPr>
      <w:r w:rsidRPr="00E17CF9">
        <w:rPr>
          <w:rFonts w:ascii="Arial" w:hAnsi="Arial" w:cs="Arial"/>
          <w:sz w:val="24"/>
          <w:szCs w:val="24"/>
        </w:rPr>
        <w:t>Page 13</w:t>
      </w:r>
    </w:p>
    <w:p w14:paraId="45133A8D" w14:textId="77777777" w:rsidR="00F360D6" w:rsidRPr="00E17CF9" w:rsidRDefault="00000000">
      <w:pPr>
        <w:rPr>
          <w:rFonts w:ascii="Arial" w:hAnsi="Arial" w:cs="Arial"/>
          <w:sz w:val="24"/>
          <w:szCs w:val="24"/>
        </w:rPr>
      </w:pPr>
      <w:r w:rsidRPr="00E17CF9">
        <w:rPr>
          <w:rFonts w:ascii="Arial" w:hAnsi="Arial" w:cs="Arial"/>
          <w:sz w:val="24"/>
          <w:szCs w:val="24"/>
        </w:rPr>
        <w:t>STOCK</w:t>
      </w:r>
      <w:r w:rsidRPr="00E17CF9">
        <w:rPr>
          <w:rFonts w:ascii="Arial" w:hAnsi="Arial" w:cs="Arial"/>
          <w:sz w:val="24"/>
          <w:szCs w:val="24"/>
        </w:rPr>
        <w:br/>
        <w:t>INSERTING</w:t>
      </w:r>
      <w:r w:rsidRPr="00E17CF9">
        <w:rPr>
          <w:rFonts w:ascii="Arial" w:hAnsi="Arial" w:cs="Arial"/>
          <w:sz w:val="24"/>
          <w:szCs w:val="24"/>
        </w:rPr>
        <w:br/>
      </w:r>
      <w:r w:rsidRPr="00E17CF9">
        <w:rPr>
          <w:rFonts w:ascii="Arial" w:hAnsi="Arial" w:cs="Arial"/>
          <w:sz w:val="24"/>
          <w:szCs w:val="24"/>
        </w:rPr>
        <w:br/>
        <w:t>“o" RINGS</w:t>
      </w:r>
      <w:r w:rsidRPr="00E17CF9">
        <w:rPr>
          <w:rFonts w:ascii="Arial" w:hAnsi="Arial" w:cs="Arial"/>
          <w:sz w:val="24"/>
          <w:szCs w:val="24"/>
        </w:rPr>
        <w:br/>
      </w:r>
      <w:r w:rsidRPr="00E17CF9">
        <w:rPr>
          <w:rFonts w:ascii="Arial" w:hAnsi="Arial" w:cs="Arial"/>
          <w:sz w:val="24"/>
          <w:szCs w:val="24"/>
        </w:rPr>
        <w:br/>
        <w:t>ESTES</w:t>
      </w:r>
      <w:r w:rsidRPr="00E17CF9">
        <w:rPr>
          <w:rFonts w:ascii="Arial" w:hAnsi="Arial" w:cs="Arial"/>
          <w:sz w:val="24"/>
          <w:szCs w:val="24"/>
        </w:rPr>
        <w:br/>
      </w:r>
      <w:r w:rsidRPr="00E17CF9">
        <w:rPr>
          <w:rFonts w:ascii="Arial" w:hAnsi="Arial" w:cs="Arial"/>
          <w:sz w:val="24"/>
          <w:szCs w:val="24"/>
        </w:rPr>
        <w:br/>
        <w:t>OUTER</w:t>
      </w:r>
      <w:r w:rsidRPr="00E17CF9">
        <w:rPr>
          <w:rFonts w:ascii="Arial" w:hAnsi="Arial" w:cs="Arial"/>
          <w:sz w:val="24"/>
          <w:szCs w:val="24"/>
        </w:rPr>
        <w:br/>
        <w:t>TUBE</w:t>
      </w:r>
      <w:r w:rsidRPr="00E17CF9">
        <w:rPr>
          <w:rFonts w:ascii="Arial" w:hAnsi="Arial" w:cs="Arial"/>
          <w:sz w:val="24"/>
          <w:szCs w:val="24"/>
        </w:rPr>
        <w:br/>
        <w:t>\</w:t>
      </w:r>
      <w:r w:rsidRPr="00E17CF9">
        <w:rPr>
          <w:rFonts w:ascii="Arial" w:hAnsi="Arial" w:cs="Arial"/>
          <w:sz w:val="24"/>
          <w:szCs w:val="24"/>
        </w:rPr>
        <w:br/>
      </w:r>
      <w:r w:rsidRPr="00E17CF9">
        <w:rPr>
          <w:rFonts w:ascii="Arial" w:hAnsi="Arial" w:cs="Arial"/>
          <w:sz w:val="24"/>
          <w:szCs w:val="24"/>
        </w:rPr>
        <w:br/>
      </w:r>
    </w:p>
    <w:p w14:paraId="0DB9FCCE" w14:textId="77777777" w:rsidR="00F360D6" w:rsidRPr="00E17CF9" w:rsidRDefault="00000000">
      <w:pPr>
        <w:pStyle w:val="Heading2"/>
        <w:rPr>
          <w:rFonts w:ascii="Arial" w:hAnsi="Arial" w:cs="Arial"/>
          <w:sz w:val="24"/>
          <w:szCs w:val="24"/>
        </w:rPr>
      </w:pPr>
      <w:r w:rsidRPr="00E17CF9">
        <w:rPr>
          <w:rFonts w:ascii="Arial" w:hAnsi="Arial" w:cs="Arial"/>
          <w:sz w:val="24"/>
          <w:szCs w:val="24"/>
        </w:rPr>
        <w:t>Page 14</w:t>
      </w:r>
    </w:p>
    <w:p w14:paraId="33242C8D" w14:textId="77777777" w:rsidR="00F360D6" w:rsidRPr="00E17CF9" w:rsidRDefault="00000000">
      <w:pPr>
        <w:rPr>
          <w:rFonts w:ascii="Arial" w:hAnsi="Arial" w:cs="Arial"/>
          <w:sz w:val="24"/>
          <w:szCs w:val="24"/>
        </w:rPr>
      </w:pPr>
      <w:r w:rsidRPr="00E17CF9">
        <w:rPr>
          <w:rFonts w:ascii="Arial" w:hAnsi="Arial" w:cs="Arial"/>
          <w:sz w:val="24"/>
          <w:szCs w:val="24"/>
        </w:rPr>
        <w:t>BODY GEAR</w:t>
      </w:r>
      <w:r w:rsidRPr="00E17CF9">
        <w:rPr>
          <w:rFonts w:ascii="Arial" w:hAnsi="Arial" w:cs="Arial"/>
          <w:sz w:val="24"/>
          <w:szCs w:val="24"/>
        </w:rPr>
        <w:br/>
        <w:t>R</w:t>
      </w:r>
      <w:r w:rsidRPr="00E17CF9">
        <w:rPr>
          <w:rFonts w:ascii="Arial" w:hAnsi="Arial" w:cs="Arial"/>
          <w:sz w:val="24"/>
          <w:szCs w:val="24"/>
        </w:rPr>
        <w:br/>
      </w:r>
      <w:r w:rsidRPr="00E17CF9">
        <w:rPr>
          <w:rFonts w:ascii="Arial" w:hAnsi="Arial" w:cs="Arial"/>
          <w:sz w:val="24"/>
          <w:szCs w:val="24"/>
        </w:rPr>
        <w:br/>
      </w:r>
      <w:r w:rsidRPr="00E17CF9">
        <w:rPr>
          <w:rFonts w:ascii="Arial" w:hAnsi="Arial" w:cs="Arial"/>
          <w:sz w:val="24"/>
          <w:szCs w:val="24"/>
        </w:rPr>
        <w:lastRenderedPageBreak/>
        <w:t>80 T CLUTCH</w:t>
      </w:r>
      <w:r w:rsidRPr="00E17CF9">
        <w:rPr>
          <w:rFonts w:ascii="Arial" w:hAnsi="Arial" w:cs="Arial"/>
          <w:sz w:val="24"/>
          <w:szCs w:val="24"/>
        </w:rPr>
        <w:br/>
      </w:r>
      <w:proofErr w:type="spellStart"/>
      <w:r w:rsidRPr="00E17CF9">
        <w:rPr>
          <w:rFonts w:ascii="Arial" w:hAnsi="Arial" w:cs="Arial"/>
          <w:sz w:val="24"/>
          <w:szCs w:val="24"/>
        </w:rPr>
        <w:t>fet</w:t>
      </w:r>
      <w:proofErr w:type="spellEnd"/>
      <w:r w:rsidRPr="00E17CF9">
        <w:rPr>
          <w:rFonts w:ascii="Arial" w:hAnsi="Arial" w:cs="Arial"/>
          <w:sz w:val="24"/>
          <w:szCs w:val="24"/>
        </w:rPr>
        <w:br/>
      </w:r>
      <w:r w:rsidRPr="00E17CF9">
        <w:rPr>
          <w:rFonts w:ascii="Arial" w:hAnsi="Arial" w:cs="Arial"/>
          <w:sz w:val="24"/>
          <w:szCs w:val="24"/>
        </w:rPr>
        <w:br/>
        <w:t>Page 16</w:t>
      </w:r>
      <w:r w:rsidRPr="00E17CF9">
        <w:rPr>
          <w:rFonts w:ascii="Arial" w:hAnsi="Arial" w:cs="Arial"/>
          <w:sz w:val="24"/>
          <w:szCs w:val="24"/>
        </w:rPr>
        <w:br/>
      </w:r>
    </w:p>
    <w:p w14:paraId="0DCDDC2A" w14:textId="77777777" w:rsidR="00F360D6" w:rsidRPr="00E17CF9" w:rsidRDefault="00000000">
      <w:pPr>
        <w:pStyle w:val="Heading2"/>
        <w:rPr>
          <w:rFonts w:ascii="Arial" w:hAnsi="Arial" w:cs="Arial"/>
          <w:sz w:val="24"/>
          <w:szCs w:val="24"/>
        </w:rPr>
      </w:pPr>
      <w:r w:rsidRPr="00E17CF9">
        <w:rPr>
          <w:rFonts w:ascii="Arial" w:hAnsi="Arial" w:cs="Arial"/>
          <w:sz w:val="24"/>
          <w:szCs w:val="24"/>
        </w:rPr>
        <w:t>Page 15</w:t>
      </w:r>
    </w:p>
    <w:p w14:paraId="2D8400EA" w14:textId="77777777" w:rsidR="00F360D6" w:rsidRPr="00E17CF9" w:rsidRDefault="00000000">
      <w:pPr>
        <w:rPr>
          <w:rFonts w:ascii="Arial" w:hAnsi="Arial" w:cs="Arial"/>
          <w:sz w:val="24"/>
          <w:szCs w:val="24"/>
        </w:rPr>
      </w:pPr>
      <w:r w:rsidRPr="00E17CF9">
        <w:rPr>
          <w:rFonts w:ascii="Arial" w:hAnsi="Arial" w:cs="Arial"/>
          <w:sz w:val="24"/>
          <w:szCs w:val="24"/>
        </w:rPr>
        <w:t>TOOL ARM NUT TOOL ARM NUT TOOL ARM</w:t>
      </w:r>
      <w:r w:rsidRPr="00E17CF9">
        <w:rPr>
          <w:rFonts w:ascii="Arial" w:hAnsi="Arial" w:cs="Arial"/>
          <w:sz w:val="24"/>
          <w:szCs w:val="24"/>
        </w:rPr>
        <w:br/>
      </w:r>
      <w:r w:rsidRPr="00E17CF9">
        <w:rPr>
          <w:rFonts w:ascii="Arial" w:hAnsi="Arial" w:cs="Arial"/>
          <w:sz w:val="24"/>
          <w:szCs w:val="24"/>
        </w:rPr>
        <w:br/>
        <w:t>THIN THICK STUD</w:t>
      </w:r>
      <w:r w:rsidRPr="00E17CF9">
        <w:rPr>
          <w:rFonts w:ascii="Arial" w:hAnsi="Arial" w:cs="Arial"/>
          <w:sz w:val="24"/>
          <w:szCs w:val="24"/>
        </w:rPr>
        <w:br/>
        <w:t>GENEVA MOTION GENEVA</w:t>
      </w:r>
      <w:r w:rsidRPr="00E17CF9">
        <w:rPr>
          <w:rFonts w:ascii="Arial" w:hAnsi="Arial" w:cs="Arial"/>
          <w:sz w:val="24"/>
          <w:szCs w:val="24"/>
        </w:rPr>
        <w:br/>
        <w:t>STAR WHEEL DISC GEAR</w:t>
      </w:r>
      <w:r w:rsidRPr="00E17CF9">
        <w:rPr>
          <w:rFonts w:ascii="Arial" w:hAnsi="Arial" w:cs="Arial"/>
          <w:sz w:val="24"/>
          <w:szCs w:val="24"/>
        </w:rPr>
        <w:br/>
      </w:r>
      <w:r w:rsidRPr="00E17CF9">
        <w:rPr>
          <w:rFonts w:ascii="Arial" w:hAnsi="Arial" w:cs="Arial"/>
          <w:sz w:val="24"/>
          <w:szCs w:val="24"/>
        </w:rPr>
        <w:br/>
        <w:t xml:space="preserve">Lt </w:t>
      </w:r>
      <w:proofErr w:type="spellStart"/>
      <w:r w:rsidRPr="00E17CF9">
        <w:rPr>
          <w:rFonts w:ascii="Arial" w:hAnsi="Arial" w:cs="Arial"/>
          <w:sz w:val="24"/>
          <w:szCs w:val="24"/>
        </w:rPr>
        <w:t>ebed</w:t>
      </w:r>
      <w:proofErr w:type="spellEnd"/>
      <w:r w:rsidRPr="00E17CF9">
        <w:rPr>
          <w:rFonts w:ascii="Arial" w:hAnsi="Arial" w:cs="Arial"/>
          <w:sz w:val="24"/>
          <w:szCs w:val="24"/>
        </w:rPr>
        <w:br/>
      </w:r>
      <w:r w:rsidRPr="00E17CF9">
        <w:rPr>
          <w:rFonts w:ascii="Arial" w:hAnsi="Arial" w:cs="Arial"/>
          <w:sz w:val="24"/>
          <w:szCs w:val="24"/>
        </w:rPr>
        <w:br/>
        <w:t>DAVENPORT</w:t>
      </w:r>
      <w:r w:rsidRPr="00E17CF9">
        <w:rPr>
          <w:rFonts w:ascii="Arial" w:hAnsi="Arial" w:cs="Arial"/>
          <w:sz w:val="24"/>
          <w:szCs w:val="24"/>
        </w:rPr>
        <w:br/>
        <w:t>MODEL B</w:t>
      </w:r>
      <w:r w:rsidRPr="00E17CF9">
        <w:rPr>
          <w:rFonts w:ascii="Arial" w:hAnsi="Arial" w:cs="Arial"/>
          <w:sz w:val="24"/>
          <w:szCs w:val="24"/>
        </w:rPr>
        <w:br/>
        <w:t>2 WAL NO.)</w:t>
      </w:r>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t>tte</w:t>
      </w:r>
      <w:proofErr w:type="spellEnd"/>
      <w:r w:rsidRPr="00E17CF9">
        <w:rPr>
          <w:rFonts w:ascii="Arial" w:hAnsi="Arial" w:cs="Arial"/>
          <w:sz w:val="24"/>
          <w:szCs w:val="24"/>
        </w:rPr>
        <w:t xml:space="preserve"> POSITIVE</w:t>
      </w:r>
      <w:r w:rsidRPr="00E17CF9">
        <w:rPr>
          <w:rFonts w:ascii="Arial" w:hAnsi="Arial" w:cs="Arial"/>
          <w:sz w:val="24"/>
          <w:szCs w:val="24"/>
        </w:rPr>
        <w:br/>
      </w:r>
      <w:r w:rsidRPr="00E17CF9">
        <w:rPr>
          <w:rFonts w:ascii="Arial" w:hAnsi="Arial" w:cs="Arial"/>
          <w:sz w:val="24"/>
          <w:szCs w:val="24"/>
        </w:rPr>
        <w:br/>
        <w:t>RETURN</w:t>
      </w:r>
      <w:r w:rsidRPr="00E17CF9">
        <w:rPr>
          <w:rFonts w:ascii="Arial" w:hAnsi="Arial" w:cs="Arial"/>
          <w:sz w:val="24"/>
          <w:szCs w:val="24"/>
        </w:rPr>
        <w:br/>
        <w:t>CHUCK &amp;</w:t>
      </w:r>
      <w:r w:rsidRPr="00E17CF9">
        <w:rPr>
          <w:rFonts w:ascii="Arial" w:hAnsi="Arial" w:cs="Arial"/>
          <w:sz w:val="24"/>
          <w:szCs w:val="24"/>
        </w:rPr>
        <w:br/>
        <w:t>FEED CAM</w:t>
      </w:r>
      <w:r w:rsidRPr="00E17CF9">
        <w:rPr>
          <w:rFonts w:ascii="Arial" w:hAnsi="Arial" w:cs="Arial"/>
          <w:sz w:val="24"/>
          <w:szCs w:val="24"/>
        </w:rPr>
        <w:br/>
      </w:r>
      <w:r w:rsidRPr="00E17CF9">
        <w:rPr>
          <w:rFonts w:ascii="Arial" w:hAnsi="Arial" w:cs="Arial"/>
          <w:sz w:val="24"/>
          <w:szCs w:val="24"/>
        </w:rPr>
        <w:br/>
        <w:t xml:space="preserve">CHUCK &amp; FEED </w:t>
      </w:r>
      <w:proofErr w:type="spellStart"/>
      <w:r w:rsidRPr="00E17CF9">
        <w:rPr>
          <w:rFonts w:ascii="Arial" w:hAnsi="Arial" w:cs="Arial"/>
          <w:sz w:val="24"/>
          <w:szCs w:val="24"/>
        </w:rPr>
        <w:t>ainsal</w:t>
      </w:r>
      <w:proofErr w:type="spellEnd"/>
      <w:r w:rsidRPr="00E17CF9">
        <w:rPr>
          <w:rFonts w:ascii="Arial" w:hAnsi="Arial" w:cs="Arial"/>
          <w:sz w:val="24"/>
          <w:szCs w:val="24"/>
        </w:rPr>
        <w:br/>
      </w:r>
      <w:r w:rsidRPr="00E17CF9">
        <w:rPr>
          <w:rFonts w:ascii="Arial" w:hAnsi="Arial" w:cs="Arial"/>
          <w:sz w:val="24"/>
          <w:szCs w:val="24"/>
        </w:rPr>
        <w:br/>
        <w:t>CAM INDEX ROLL</w:t>
      </w:r>
      <w:r w:rsidRPr="00E17CF9">
        <w:rPr>
          <w:rFonts w:ascii="Arial" w:hAnsi="Arial" w:cs="Arial"/>
          <w:sz w:val="24"/>
          <w:szCs w:val="24"/>
        </w:rPr>
        <w:br/>
      </w:r>
      <w:r w:rsidRPr="00E17CF9">
        <w:rPr>
          <w:rFonts w:ascii="Arial" w:hAnsi="Arial" w:cs="Arial"/>
          <w:sz w:val="24"/>
          <w:szCs w:val="24"/>
        </w:rPr>
        <w:br/>
        <w:t>FEED</w:t>
      </w:r>
      <w:r w:rsidRPr="00E17CF9">
        <w:rPr>
          <w:rFonts w:ascii="Arial" w:hAnsi="Arial" w:cs="Arial"/>
          <w:sz w:val="24"/>
          <w:szCs w:val="24"/>
        </w:rPr>
        <w:br/>
        <w:t>RACE</w:t>
      </w:r>
      <w:r w:rsidRPr="00E17CF9">
        <w:rPr>
          <w:rFonts w:ascii="Arial" w:hAnsi="Arial" w:cs="Arial"/>
          <w:sz w:val="24"/>
          <w:szCs w:val="24"/>
        </w:rPr>
        <w:br/>
        <w:t>CHUCK</w:t>
      </w:r>
      <w:r w:rsidRPr="00E17CF9">
        <w:rPr>
          <w:rFonts w:ascii="Arial" w:hAnsi="Arial" w:cs="Arial"/>
          <w:sz w:val="24"/>
          <w:szCs w:val="24"/>
        </w:rPr>
        <w:br/>
      </w:r>
      <w:r w:rsidRPr="00E17CF9">
        <w:rPr>
          <w:rFonts w:ascii="Arial" w:hAnsi="Arial" w:cs="Arial"/>
          <w:sz w:val="24"/>
          <w:szCs w:val="24"/>
        </w:rPr>
        <w:br/>
        <w:t>CLOSING</w:t>
      </w:r>
      <w:r w:rsidRPr="00E17CF9">
        <w:rPr>
          <w:rFonts w:ascii="Arial" w:hAnsi="Arial" w:cs="Arial"/>
          <w:sz w:val="24"/>
          <w:szCs w:val="24"/>
        </w:rPr>
        <w:br/>
      </w:r>
      <w:r w:rsidRPr="00E17CF9">
        <w:rPr>
          <w:rFonts w:ascii="Arial" w:hAnsi="Arial" w:cs="Arial"/>
          <w:sz w:val="24"/>
          <w:szCs w:val="24"/>
        </w:rPr>
        <w:br/>
        <w:t>CHUCK</w:t>
      </w:r>
      <w:r w:rsidRPr="00E17CF9">
        <w:rPr>
          <w:rFonts w:ascii="Arial" w:hAnsi="Arial" w:cs="Arial"/>
          <w:sz w:val="24"/>
          <w:szCs w:val="24"/>
        </w:rPr>
        <w:br/>
      </w:r>
      <w:r w:rsidRPr="00E17CF9">
        <w:rPr>
          <w:rFonts w:ascii="Arial" w:hAnsi="Arial" w:cs="Arial"/>
          <w:sz w:val="24"/>
          <w:szCs w:val="24"/>
        </w:rPr>
        <w:br/>
        <w:t xml:space="preserve">OPENING WORM </w:t>
      </w:r>
      <w:proofErr w:type="spellStart"/>
      <w:r w:rsidRPr="00E17CF9">
        <w:rPr>
          <w:rFonts w:ascii="Arial" w:hAnsi="Arial" w:cs="Arial"/>
          <w:sz w:val="24"/>
          <w:szCs w:val="24"/>
        </w:rPr>
        <w:t>WORM</w:t>
      </w:r>
      <w:proofErr w:type="spellEnd"/>
      <w:r w:rsidRPr="00E17CF9">
        <w:rPr>
          <w:rFonts w:ascii="Arial" w:hAnsi="Arial" w:cs="Arial"/>
          <w:sz w:val="24"/>
          <w:szCs w:val="24"/>
        </w:rPr>
        <w:br/>
      </w:r>
    </w:p>
    <w:p w14:paraId="3C23D9B0" w14:textId="77777777" w:rsidR="00F360D6" w:rsidRPr="00E17CF9" w:rsidRDefault="00000000">
      <w:pPr>
        <w:pStyle w:val="Heading2"/>
        <w:rPr>
          <w:rFonts w:ascii="Arial" w:hAnsi="Arial" w:cs="Arial"/>
          <w:sz w:val="24"/>
          <w:szCs w:val="24"/>
        </w:rPr>
      </w:pPr>
      <w:r w:rsidRPr="00E17CF9">
        <w:rPr>
          <w:rFonts w:ascii="Arial" w:hAnsi="Arial" w:cs="Arial"/>
          <w:sz w:val="24"/>
          <w:szCs w:val="24"/>
        </w:rPr>
        <w:lastRenderedPageBreak/>
        <w:t>Page 16</w:t>
      </w:r>
    </w:p>
    <w:p w14:paraId="4663161F" w14:textId="77777777" w:rsidR="00F360D6" w:rsidRPr="00E17CF9" w:rsidRDefault="00000000">
      <w:pPr>
        <w:rPr>
          <w:rFonts w:ascii="Arial" w:hAnsi="Arial" w:cs="Arial"/>
          <w:sz w:val="24"/>
          <w:szCs w:val="24"/>
        </w:rPr>
      </w:pPr>
      <w:r w:rsidRPr="00E17CF9">
        <w:rPr>
          <w:rFonts w:ascii="Arial" w:hAnsi="Arial" w:cs="Arial"/>
          <w:sz w:val="24"/>
          <w:szCs w:val="24"/>
        </w:rPr>
        <w:t xml:space="preserve">8T </w:t>
      </w:r>
      <w:proofErr w:type="spellStart"/>
      <w:r w:rsidRPr="00E17CF9">
        <w:rPr>
          <w:rFonts w:ascii="Arial" w:hAnsi="Arial" w:cs="Arial"/>
          <w:sz w:val="24"/>
          <w:szCs w:val="24"/>
        </w:rPr>
        <w:t>ebeg</w:t>
      </w:r>
      <w:proofErr w:type="spellEnd"/>
      <w:r w:rsidRPr="00E17CF9">
        <w:rPr>
          <w:rFonts w:ascii="Arial" w:hAnsi="Arial" w:cs="Arial"/>
          <w:sz w:val="24"/>
          <w:szCs w:val="24"/>
        </w:rPr>
        <w:br/>
      </w:r>
      <w:r w:rsidRPr="00E17CF9">
        <w:rPr>
          <w:rFonts w:ascii="Arial" w:hAnsi="Arial" w:cs="Arial"/>
          <w:sz w:val="24"/>
          <w:szCs w:val="24"/>
        </w:rPr>
        <w:br/>
        <w:t>DRIVEN PULLEY</w:t>
      </w:r>
      <w:r w:rsidRPr="00E17CF9">
        <w:rPr>
          <w:rFonts w:ascii="Arial" w:hAnsi="Arial" w:cs="Arial"/>
          <w:sz w:val="24"/>
          <w:szCs w:val="24"/>
        </w:rPr>
        <w:br/>
        <w:t>DRIVE SHAFT LONG .</w:t>
      </w:r>
      <w:r w:rsidRPr="00E17CF9">
        <w:rPr>
          <w:rFonts w:ascii="Arial" w:hAnsi="Arial" w:cs="Arial"/>
          <w:sz w:val="24"/>
          <w:szCs w:val="24"/>
        </w:rPr>
        <w:br/>
      </w:r>
      <w:r w:rsidRPr="00E17CF9">
        <w:rPr>
          <w:rFonts w:ascii="Arial" w:hAnsi="Arial" w:cs="Arial"/>
          <w:sz w:val="24"/>
          <w:szCs w:val="24"/>
        </w:rPr>
        <w:br/>
        <w:t>LUBRICATOR</w:t>
      </w:r>
      <w:r w:rsidRPr="00E17CF9">
        <w:rPr>
          <w:rFonts w:ascii="Arial" w:hAnsi="Arial" w:cs="Arial"/>
          <w:sz w:val="24"/>
          <w:szCs w:val="24"/>
        </w:rPr>
        <w:br/>
        <w:t>PULLEY</w:t>
      </w:r>
      <w:r w:rsidRPr="00E17CF9">
        <w:rPr>
          <w:rFonts w:ascii="Arial" w:hAnsi="Arial" w:cs="Arial"/>
          <w:sz w:val="24"/>
          <w:szCs w:val="24"/>
        </w:rPr>
        <w:br/>
      </w:r>
      <w:r w:rsidRPr="00E17CF9">
        <w:rPr>
          <w:rFonts w:ascii="Arial" w:hAnsi="Arial" w:cs="Arial"/>
          <w:sz w:val="24"/>
          <w:szCs w:val="24"/>
        </w:rPr>
        <w:br/>
        <w:t>MOTOR PULLEY</w:t>
      </w:r>
      <w:r w:rsidRPr="00E17CF9">
        <w:rPr>
          <w:rFonts w:ascii="Arial" w:hAnsi="Arial" w:cs="Arial"/>
          <w:sz w:val="24"/>
          <w:szCs w:val="24"/>
        </w:rPr>
        <w:br/>
        <w:t>{ DRIVER)</w:t>
      </w:r>
      <w:r w:rsidRPr="00E17CF9">
        <w:rPr>
          <w:rFonts w:ascii="Arial" w:hAnsi="Arial" w:cs="Arial"/>
          <w:sz w:val="24"/>
          <w:szCs w:val="24"/>
        </w:rPr>
        <w:br/>
      </w:r>
      <w:r w:rsidRPr="00E17CF9">
        <w:rPr>
          <w:rFonts w:ascii="Arial" w:hAnsi="Arial" w:cs="Arial"/>
          <w:sz w:val="24"/>
          <w:szCs w:val="24"/>
        </w:rPr>
        <w:br/>
        <w:t>7 “2 H.R MOTOR</w:t>
      </w:r>
      <w:r w:rsidRPr="00E17CF9">
        <w:rPr>
          <w:rFonts w:ascii="Arial" w:hAnsi="Arial" w:cs="Arial"/>
          <w:sz w:val="24"/>
          <w:szCs w:val="24"/>
        </w:rPr>
        <w:br/>
      </w:r>
      <w:r w:rsidRPr="00E17CF9">
        <w:rPr>
          <w:rFonts w:ascii="Arial" w:hAnsi="Arial" w:cs="Arial"/>
          <w:sz w:val="24"/>
          <w:szCs w:val="24"/>
        </w:rPr>
        <w:br/>
        <w:t>TURNBUCKLE</w:t>
      </w:r>
      <w:r w:rsidRPr="00E17CF9">
        <w:rPr>
          <w:rFonts w:ascii="Arial" w:hAnsi="Arial" w:cs="Arial"/>
          <w:sz w:val="24"/>
          <w:szCs w:val="24"/>
        </w:rPr>
        <w:br/>
      </w:r>
      <w:r w:rsidRPr="00E17CF9">
        <w:rPr>
          <w:rFonts w:ascii="Arial" w:hAnsi="Arial" w:cs="Arial"/>
          <w:sz w:val="24"/>
          <w:szCs w:val="24"/>
        </w:rPr>
        <w:br/>
      </w:r>
    </w:p>
    <w:p w14:paraId="62546D4A" w14:textId="77777777" w:rsidR="00F360D6" w:rsidRPr="00E17CF9" w:rsidRDefault="00000000">
      <w:pPr>
        <w:pStyle w:val="Heading2"/>
        <w:rPr>
          <w:rFonts w:ascii="Arial" w:hAnsi="Arial" w:cs="Arial"/>
          <w:sz w:val="24"/>
          <w:szCs w:val="24"/>
        </w:rPr>
      </w:pPr>
      <w:r w:rsidRPr="00E17CF9">
        <w:rPr>
          <w:rFonts w:ascii="Arial" w:hAnsi="Arial" w:cs="Arial"/>
          <w:sz w:val="24"/>
          <w:szCs w:val="24"/>
        </w:rPr>
        <w:t>Page 17</w:t>
      </w:r>
    </w:p>
    <w:p w14:paraId="5BF19B67" w14:textId="77777777" w:rsidR="00F360D6" w:rsidRPr="00E17CF9" w:rsidRDefault="00000000">
      <w:pPr>
        <w:rPr>
          <w:rFonts w:ascii="Arial" w:hAnsi="Arial" w:cs="Arial"/>
          <w:sz w:val="24"/>
          <w:szCs w:val="24"/>
        </w:rPr>
      </w:pPr>
      <w:r w:rsidRPr="00E17CF9">
        <w:rPr>
          <w:rFonts w:ascii="Arial" w:hAnsi="Arial" w:cs="Arial"/>
          <w:sz w:val="24"/>
          <w:szCs w:val="24"/>
        </w:rPr>
        <w:t>All regular cross slides and tool arms are operated from the cam</w:t>
      </w:r>
      <w:r w:rsidRPr="00E17CF9">
        <w:rPr>
          <w:rFonts w:ascii="Arial" w:hAnsi="Arial" w:cs="Arial"/>
          <w:sz w:val="24"/>
          <w:szCs w:val="24"/>
        </w:rPr>
        <w:br/>
        <w:t>shaft on the front of the machine. A positive return has been pro-</w:t>
      </w:r>
      <w:r w:rsidRPr="00E17CF9">
        <w:rPr>
          <w:rFonts w:ascii="Arial" w:hAnsi="Arial" w:cs="Arial"/>
          <w:sz w:val="24"/>
          <w:szCs w:val="24"/>
        </w:rPr>
        <w:br/>
        <w:t xml:space="preserve">vided for the </w:t>
      </w:r>
      <w:proofErr w:type="spellStart"/>
      <w:r w:rsidRPr="00E17CF9">
        <w:rPr>
          <w:rFonts w:ascii="Arial" w:hAnsi="Arial" w:cs="Arial"/>
          <w:sz w:val="24"/>
          <w:szCs w:val="24"/>
        </w:rPr>
        <w:t>lst</w:t>
      </w:r>
      <w:proofErr w:type="spellEnd"/>
      <w:r w:rsidRPr="00E17CF9">
        <w:rPr>
          <w:rFonts w:ascii="Arial" w:hAnsi="Arial" w:cs="Arial"/>
          <w:sz w:val="24"/>
          <w:szCs w:val="24"/>
        </w:rPr>
        <w:t xml:space="preserve"> position cross slide. An optional attachment, the</w:t>
      </w:r>
      <w:r w:rsidRPr="00E17CF9">
        <w:rPr>
          <w:rFonts w:ascii="Arial" w:hAnsi="Arial" w:cs="Arial"/>
          <w:sz w:val="24"/>
          <w:szCs w:val="24"/>
        </w:rPr>
        <w:br/>
        <w:t xml:space="preserve">4th position cross slide, can be purchased. This attachment is </w:t>
      </w:r>
      <w:proofErr w:type="spellStart"/>
      <w:r w:rsidRPr="00E17CF9">
        <w:rPr>
          <w:rFonts w:ascii="Arial" w:hAnsi="Arial" w:cs="Arial"/>
          <w:sz w:val="24"/>
          <w:szCs w:val="24"/>
        </w:rPr>
        <w:t>oper</w:t>
      </w:r>
      <w:proofErr w:type="spellEnd"/>
      <w:r w:rsidRPr="00E17CF9">
        <w:rPr>
          <w:rFonts w:ascii="Arial" w:hAnsi="Arial" w:cs="Arial"/>
          <w:sz w:val="24"/>
          <w:szCs w:val="24"/>
        </w:rPr>
        <w:t>-</w:t>
      </w:r>
      <w:r w:rsidRPr="00E17CF9">
        <w:rPr>
          <w:rFonts w:ascii="Arial" w:hAnsi="Arial" w:cs="Arial"/>
          <w:sz w:val="24"/>
          <w:szCs w:val="24"/>
        </w:rPr>
        <w:br/>
      </w:r>
      <w:proofErr w:type="spellStart"/>
      <w:r w:rsidRPr="00E17CF9">
        <w:rPr>
          <w:rFonts w:ascii="Arial" w:hAnsi="Arial" w:cs="Arial"/>
          <w:sz w:val="24"/>
          <w:szCs w:val="24"/>
        </w:rPr>
        <w:t>ated</w:t>
      </w:r>
      <w:proofErr w:type="spellEnd"/>
      <w:r w:rsidRPr="00E17CF9">
        <w:rPr>
          <w:rFonts w:ascii="Arial" w:hAnsi="Arial" w:cs="Arial"/>
          <w:sz w:val="24"/>
          <w:szCs w:val="24"/>
        </w:rPr>
        <w:t xml:space="preserve"> from the extension on the tool spindle cam shaft.</w:t>
      </w:r>
      <w:r w:rsidRPr="00E17CF9">
        <w:rPr>
          <w:rFonts w:ascii="Arial" w:hAnsi="Arial" w:cs="Arial"/>
          <w:sz w:val="24"/>
          <w:szCs w:val="24"/>
        </w:rPr>
        <w:br/>
      </w:r>
      <w:r w:rsidRPr="00E17CF9">
        <w:rPr>
          <w:rFonts w:ascii="Arial" w:hAnsi="Arial" w:cs="Arial"/>
          <w:sz w:val="24"/>
          <w:szCs w:val="24"/>
        </w:rPr>
        <w:br/>
        <w:t>The chuck and feed cam permits the feeding of a bar of stock of</w:t>
      </w:r>
      <w:r w:rsidRPr="00E17CF9">
        <w:rPr>
          <w:rFonts w:ascii="Arial" w:hAnsi="Arial" w:cs="Arial"/>
          <w:sz w:val="24"/>
          <w:szCs w:val="24"/>
        </w:rPr>
        <w:br/>
        <w:t>the largest diameter and the maximum length of feed by simply feeding</w:t>
      </w:r>
      <w:r w:rsidRPr="00E17CF9">
        <w:rPr>
          <w:rFonts w:ascii="Arial" w:hAnsi="Arial" w:cs="Arial"/>
          <w:sz w:val="24"/>
          <w:szCs w:val="24"/>
        </w:rPr>
        <w:br/>
        <w:t>against the polished stock stop. Length of stock to be fed can be</w:t>
      </w:r>
      <w:r w:rsidRPr="00E17CF9">
        <w:rPr>
          <w:rFonts w:ascii="Arial" w:hAnsi="Arial" w:cs="Arial"/>
          <w:sz w:val="24"/>
          <w:szCs w:val="24"/>
        </w:rPr>
        <w:br/>
        <w:t>quickly changed by a crank conveniently located on the feed slide at</w:t>
      </w:r>
      <w:r w:rsidRPr="00E17CF9">
        <w:rPr>
          <w:rFonts w:ascii="Arial" w:hAnsi="Arial" w:cs="Arial"/>
          <w:sz w:val="24"/>
          <w:szCs w:val="24"/>
        </w:rPr>
        <w:br/>
        <w:t>the front of the machine.</w:t>
      </w:r>
      <w:r w:rsidRPr="00E17CF9">
        <w:rPr>
          <w:rFonts w:ascii="Arial" w:hAnsi="Arial" w:cs="Arial"/>
          <w:sz w:val="24"/>
          <w:szCs w:val="24"/>
        </w:rPr>
        <w:br/>
      </w:r>
      <w:r w:rsidRPr="00E17CF9">
        <w:rPr>
          <w:rFonts w:ascii="Arial" w:hAnsi="Arial" w:cs="Arial"/>
          <w:sz w:val="24"/>
          <w:szCs w:val="24"/>
        </w:rPr>
        <w:br/>
        <w:t>After the stock has been inserted into the carrier, it can be</w:t>
      </w:r>
      <w:r w:rsidRPr="00E17CF9">
        <w:rPr>
          <w:rFonts w:ascii="Arial" w:hAnsi="Arial" w:cs="Arial"/>
          <w:sz w:val="24"/>
          <w:szCs w:val="24"/>
        </w:rPr>
        <w:br/>
        <w:t>loaded into the collets by a simple stock loading mechanism. This</w:t>
      </w:r>
      <w:r w:rsidRPr="00E17CF9">
        <w:rPr>
          <w:rFonts w:ascii="Arial" w:hAnsi="Arial" w:cs="Arial"/>
          <w:sz w:val="24"/>
          <w:szCs w:val="24"/>
        </w:rPr>
        <w:br/>
        <w:t>is so designed, that the operator can insert all five bars into the</w:t>
      </w:r>
      <w:r w:rsidRPr="00E17CF9">
        <w:rPr>
          <w:rFonts w:ascii="Arial" w:hAnsi="Arial" w:cs="Arial"/>
          <w:sz w:val="24"/>
          <w:szCs w:val="24"/>
        </w:rPr>
        <w:br/>
        <w:t>collets without leaving the operating position.</w:t>
      </w:r>
      <w:r w:rsidRPr="00E17CF9">
        <w:rPr>
          <w:rFonts w:ascii="Arial" w:hAnsi="Arial" w:cs="Arial"/>
          <w:sz w:val="24"/>
          <w:szCs w:val="24"/>
        </w:rPr>
        <w:br/>
      </w:r>
      <w:r w:rsidRPr="00E17CF9">
        <w:rPr>
          <w:rFonts w:ascii="Arial" w:hAnsi="Arial" w:cs="Arial"/>
          <w:sz w:val="24"/>
          <w:szCs w:val="24"/>
        </w:rPr>
        <w:br/>
        <w:t>When changing from one cycle time to another, it is necessary to</w:t>
      </w:r>
      <w:r w:rsidRPr="00E17CF9">
        <w:rPr>
          <w:rFonts w:ascii="Arial" w:hAnsi="Arial" w:cs="Arial"/>
          <w:sz w:val="24"/>
          <w:szCs w:val="24"/>
        </w:rPr>
        <w:br/>
        <w:t>change only one feed gear. Hardened plate type cams are used and are</w:t>
      </w:r>
      <w:r w:rsidRPr="00E17CF9">
        <w:rPr>
          <w:rFonts w:ascii="Arial" w:hAnsi="Arial" w:cs="Arial"/>
          <w:sz w:val="24"/>
          <w:szCs w:val="24"/>
        </w:rPr>
        <w:br/>
        <w:t>mounted on carriers, making it easy to change cams. The carriers have</w:t>
      </w:r>
      <w:r w:rsidRPr="00E17CF9">
        <w:rPr>
          <w:rFonts w:ascii="Arial" w:hAnsi="Arial" w:cs="Arial"/>
          <w:sz w:val="24"/>
          <w:szCs w:val="24"/>
        </w:rPr>
        <w:br/>
        <w:t>keys which indicate "0" on the cam shaft. When putting cams on the</w:t>
      </w:r>
      <w:r w:rsidRPr="00E17CF9">
        <w:rPr>
          <w:rFonts w:ascii="Arial" w:hAnsi="Arial" w:cs="Arial"/>
          <w:sz w:val="24"/>
          <w:szCs w:val="24"/>
        </w:rPr>
        <w:br/>
        <w:t>tool spindle carrier be sure the key is at the top and rise or letter-</w:t>
      </w:r>
      <w:r w:rsidRPr="00E17CF9">
        <w:rPr>
          <w:rFonts w:ascii="Arial" w:hAnsi="Arial" w:cs="Arial"/>
          <w:sz w:val="24"/>
          <w:szCs w:val="24"/>
        </w:rPr>
        <w:br/>
      </w:r>
      <w:proofErr w:type="spellStart"/>
      <w:r w:rsidRPr="00E17CF9">
        <w:rPr>
          <w:rFonts w:ascii="Arial" w:hAnsi="Arial" w:cs="Arial"/>
          <w:sz w:val="24"/>
          <w:szCs w:val="24"/>
        </w:rPr>
        <w:lastRenderedPageBreak/>
        <w:t>ing</w:t>
      </w:r>
      <w:proofErr w:type="spellEnd"/>
      <w:r w:rsidRPr="00E17CF9">
        <w:rPr>
          <w:rFonts w:ascii="Arial" w:hAnsi="Arial" w:cs="Arial"/>
          <w:sz w:val="24"/>
          <w:szCs w:val="24"/>
        </w:rPr>
        <w:t xml:space="preserve"> is on the left hand side. The tool spindle cams are put on with</w:t>
      </w:r>
      <w:r w:rsidRPr="00E17CF9">
        <w:rPr>
          <w:rFonts w:ascii="Arial" w:hAnsi="Arial" w:cs="Arial"/>
          <w:sz w:val="24"/>
          <w:szCs w:val="24"/>
        </w:rPr>
        <w:br/>
        <w:t xml:space="preserve">the 3rd position </w:t>
      </w:r>
      <w:proofErr w:type="spellStart"/>
      <w:r w:rsidRPr="00E17CF9">
        <w:rPr>
          <w:rFonts w:ascii="Arial" w:hAnsi="Arial" w:cs="Arial"/>
          <w:sz w:val="24"/>
          <w:szCs w:val="24"/>
        </w:rPr>
        <w:t>cam</w:t>
      </w:r>
      <w:proofErr w:type="spellEnd"/>
      <w:r w:rsidRPr="00E17CF9">
        <w:rPr>
          <w:rFonts w:ascii="Arial" w:hAnsi="Arial" w:cs="Arial"/>
          <w:sz w:val="24"/>
          <w:szCs w:val="24"/>
        </w:rPr>
        <w:t xml:space="preserve"> on first, followed by 2nd, 4th, </w:t>
      </w:r>
      <w:proofErr w:type="spellStart"/>
      <w:r w:rsidRPr="00E17CF9">
        <w:rPr>
          <w:rFonts w:ascii="Arial" w:hAnsi="Arial" w:cs="Arial"/>
          <w:sz w:val="24"/>
          <w:szCs w:val="24"/>
        </w:rPr>
        <w:t>lst</w:t>
      </w:r>
      <w:proofErr w:type="spellEnd"/>
      <w:r w:rsidRPr="00E17CF9">
        <w:rPr>
          <w:rFonts w:ascii="Arial" w:hAnsi="Arial" w:cs="Arial"/>
          <w:sz w:val="24"/>
          <w:szCs w:val="24"/>
        </w:rPr>
        <w:t>, and 5th.</w:t>
      </w:r>
      <w:r w:rsidRPr="00E17CF9">
        <w:rPr>
          <w:rFonts w:ascii="Arial" w:hAnsi="Arial" w:cs="Arial"/>
          <w:sz w:val="24"/>
          <w:szCs w:val="24"/>
        </w:rPr>
        <w:br/>
      </w:r>
      <w:r w:rsidRPr="00E17CF9">
        <w:rPr>
          <w:rFonts w:ascii="Arial" w:hAnsi="Arial" w:cs="Arial"/>
          <w:sz w:val="24"/>
          <w:szCs w:val="24"/>
        </w:rPr>
        <w:br/>
        <w:t>When putting the cams on the front carrier the lettering faces</w:t>
      </w:r>
      <w:r w:rsidRPr="00E17CF9">
        <w:rPr>
          <w:rFonts w:ascii="Arial" w:hAnsi="Arial" w:cs="Arial"/>
          <w:sz w:val="24"/>
          <w:szCs w:val="24"/>
        </w:rPr>
        <w:br/>
        <w:t>down and the rise is on the right hand side. The front carriers</w:t>
      </w:r>
      <w:r w:rsidRPr="00E17CF9">
        <w:rPr>
          <w:rFonts w:ascii="Arial" w:hAnsi="Arial" w:cs="Arial"/>
          <w:sz w:val="24"/>
          <w:szCs w:val="24"/>
        </w:rPr>
        <w:br/>
        <w:t xml:space="preserve">sequence is 3rd, 2nd, 5th, </w:t>
      </w:r>
      <w:proofErr w:type="spellStart"/>
      <w:r w:rsidRPr="00E17CF9">
        <w:rPr>
          <w:rFonts w:ascii="Arial" w:hAnsi="Arial" w:cs="Arial"/>
          <w:sz w:val="24"/>
          <w:szCs w:val="24"/>
        </w:rPr>
        <w:t>lst</w:t>
      </w:r>
      <w:proofErr w:type="spellEnd"/>
      <w:r w:rsidRPr="00E17CF9">
        <w:rPr>
          <w:rFonts w:ascii="Arial" w:hAnsi="Arial" w:cs="Arial"/>
          <w:sz w:val="24"/>
          <w:szCs w:val="24"/>
        </w:rPr>
        <w:t>, and positive return cam. Extra cam</w:t>
      </w:r>
      <w:r w:rsidRPr="00E17CF9">
        <w:rPr>
          <w:rFonts w:ascii="Arial" w:hAnsi="Arial" w:cs="Arial"/>
          <w:sz w:val="24"/>
          <w:szCs w:val="24"/>
        </w:rPr>
        <w:br/>
        <w:t>carriers can be purchased, making it possible to assemble cams for</w:t>
      </w:r>
      <w:r w:rsidRPr="00E17CF9">
        <w:rPr>
          <w:rFonts w:ascii="Arial" w:hAnsi="Arial" w:cs="Arial"/>
          <w:sz w:val="24"/>
          <w:szCs w:val="24"/>
        </w:rPr>
        <w:br/>
        <w:t>a new set up while the machine is still in operation on its present</w:t>
      </w:r>
      <w:r w:rsidRPr="00E17CF9">
        <w:rPr>
          <w:rFonts w:ascii="Arial" w:hAnsi="Arial" w:cs="Arial"/>
          <w:sz w:val="24"/>
          <w:szCs w:val="24"/>
        </w:rPr>
        <w:br/>
        <w:t>job, thus reducing the set up time.</w:t>
      </w:r>
      <w:r w:rsidRPr="00E17CF9">
        <w:rPr>
          <w:rFonts w:ascii="Arial" w:hAnsi="Arial" w:cs="Arial"/>
          <w:sz w:val="24"/>
          <w:szCs w:val="24"/>
        </w:rPr>
        <w:br/>
      </w:r>
      <w:r w:rsidRPr="00E17CF9">
        <w:rPr>
          <w:rFonts w:ascii="Arial" w:hAnsi="Arial" w:cs="Arial"/>
          <w:sz w:val="24"/>
          <w:szCs w:val="24"/>
        </w:rPr>
        <w:br/>
        <w:t>THE POWER SUPPLY OF THE MODEL B</w:t>
      </w:r>
      <w:r w:rsidRPr="00E17CF9">
        <w:rPr>
          <w:rFonts w:ascii="Arial" w:hAnsi="Arial" w:cs="Arial"/>
          <w:sz w:val="24"/>
          <w:szCs w:val="24"/>
        </w:rPr>
        <w:br/>
      </w:r>
      <w:r w:rsidRPr="00E17CF9">
        <w:rPr>
          <w:rFonts w:ascii="Arial" w:hAnsi="Arial" w:cs="Arial"/>
          <w:sz w:val="24"/>
          <w:szCs w:val="24"/>
        </w:rPr>
        <w:br/>
        <w:t>Machine is powered by a 7-1/2 H.P., totally enclosed, fan cooled,</w:t>
      </w:r>
      <w:r w:rsidRPr="00E17CF9">
        <w:rPr>
          <w:rFonts w:ascii="Arial" w:hAnsi="Arial" w:cs="Arial"/>
          <w:sz w:val="24"/>
          <w:szCs w:val="24"/>
        </w:rPr>
        <w:br/>
        <w:t>ball bearing motor which drives two V Belt Drive pulleys. The driven</w:t>
      </w:r>
      <w:r w:rsidRPr="00E17CF9">
        <w:rPr>
          <w:rFonts w:ascii="Arial" w:hAnsi="Arial" w:cs="Arial"/>
          <w:sz w:val="24"/>
          <w:szCs w:val="24"/>
        </w:rPr>
        <w:br/>
        <w:t>pulley is an 8.6 pitch diameter and the motor pulley driver for the</w:t>
      </w:r>
      <w:r w:rsidRPr="00E17CF9">
        <w:rPr>
          <w:rFonts w:ascii="Arial" w:hAnsi="Arial" w:cs="Arial"/>
          <w:sz w:val="24"/>
          <w:szCs w:val="24"/>
        </w:rPr>
        <w:br/>
        <w:t xml:space="preserve">75 cycle is 7.4 pitch diameter. For 60 cycle, it is 6.0 pitch </w:t>
      </w:r>
      <w:proofErr w:type="spellStart"/>
      <w:r w:rsidRPr="00E17CF9">
        <w:rPr>
          <w:rFonts w:ascii="Arial" w:hAnsi="Arial" w:cs="Arial"/>
          <w:sz w:val="24"/>
          <w:szCs w:val="24"/>
        </w:rPr>
        <w:t>dia</w:t>
      </w:r>
      <w:proofErr w:type="spellEnd"/>
      <w:r w:rsidRPr="00E17CF9">
        <w:rPr>
          <w:rFonts w:ascii="Arial" w:hAnsi="Arial" w:cs="Arial"/>
          <w:sz w:val="24"/>
          <w:szCs w:val="24"/>
        </w:rPr>
        <w:t>-</w:t>
      </w:r>
      <w:r w:rsidRPr="00E17CF9">
        <w:rPr>
          <w:rFonts w:ascii="Arial" w:hAnsi="Arial" w:cs="Arial"/>
          <w:sz w:val="24"/>
          <w:szCs w:val="24"/>
        </w:rPr>
        <w:br/>
        <w:t>meter, and for 45 cycle it is 4.6 pitch diameter. As you will note,</w:t>
      </w:r>
      <w:r w:rsidRPr="00E17CF9">
        <w:rPr>
          <w:rFonts w:ascii="Arial" w:hAnsi="Arial" w:cs="Arial"/>
          <w:sz w:val="24"/>
          <w:szCs w:val="24"/>
        </w:rPr>
        <w:br/>
        <w:t>it will only be necessary to change the one pulley to get the various</w:t>
      </w:r>
      <w:r w:rsidRPr="00E17CF9">
        <w:rPr>
          <w:rFonts w:ascii="Arial" w:hAnsi="Arial" w:cs="Arial"/>
          <w:sz w:val="24"/>
          <w:szCs w:val="24"/>
        </w:rPr>
        <w:br/>
        <w:t>cycles. There are four matched belts of even length for this drive.</w:t>
      </w:r>
      <w:r w:rsidRPr="00E17CF9">
        <w:rPr>
          <w:rFonts w:ascii="Arial" w:hAnsi="Arial" w:cs="Arial"/>
          <w:sz w:val="24"/>
          <w:szCs w:val="24"/>
        </w:rPr>
        <w:br/>
        <w:t>The final tension on these belts is applied by a turnbuckle attached</w:t>
      </w:r>
      <w:r w:rsidRPr="00E17CF9">
        <w:rPr>
          <w:rFonts w:ascii="Arial" w:hAnsi="Arial" w:cs="Arial"/>
          <w:sz w:val="24"/>
          <w:szCs w:val="24"/>
        </w:rPr>
        <w:br/>
        <w:t>to the motor mount. Next on the drive shaft long (MB-9) we find</w:t>
      </w:r>
      <w:r w:rsidRPr="00E17CF9">
        <w:rPr>
          <w:rFonts w:ascii="Arial" w:hAnsi="Arial" w:cs="Arial"/>
          <w:sz w:val="24"/>
          <w:szCs w:val="24"/>
        </w:rPr>
        <w:br/>
        <w:t>another pulley which is used for the lubricator. At 75 cycle the</w:t>
      </w:r>
      <w:r w:rsidRPr="00E17CF9">
        <w:rPr>
          <w:rFonts w:ascii="Arial" w:hAnsi="Arial" w:cs="Arial"/>
          <w:sz w:val="24"/>
          <w:szCs w:val="24"/>
        </w:rPr>
        <w:br/>
        <w:t>lubricator is driven at approximately 1000 R.P.M. Further to the</w:t>
      </w:r>
      <w:r w:rsidRPr="00E17CF9">
        <w:rPr>
          <w:rFonts w:ascii="Arial" w:hAnsi="Arial" w:cs="Arial"/>
          <w:sz w:val="24"/>
          <w:szCs w:val="24"/>
        </w:rPr>
        <w:br/>
        <w:t>left is the 32 tooth gear (934). It is secured to the shaft by a</w:t>
      </w:r>
      <w:r w:rsidRPr="00E17CF9">
        <w:rPr>
          <w:rFonts w:ascii="Arial" w:hAnsi="Arial" w:cs="Arial"/>
          <w:sz w:val="24"/>
          <w:szCs w:val="24"/>
        </w:rPr>
        <w:br/>
        <w:t>left hand nut. This gear in turn drives a 32 tooth compound gear</w:t>
      </w:r>
      <w:r w:rsidRPr="00E17CF9">
        <w:rPr>
          <w:rFonts w:ascii="Arial" w:hAnsi="Arial" w:cs="Arial"/>
          <w:sz w:val="24"/>
          <w:szCs w:val="24"/>
        </w:rPr>
        <w:br/>
        <w:t>which is (MB-41) a 26 tooth portion of the compound gear meshes the</w:t>
      </w:r>
      <w:r w:rsidRPr="00E17CF9">
        <w:rPr>
          <w:rFonts w:ascii="Arial" w:hAnsi="Arial" w:cs="Arial"/>
          <w:sz w:val="24"/>
          <w:szCs w:val="24"/>
        </w:rPr>
        <w:br/>
        <w:t>104 tooth driving clutch hub gear (5080-227-4). An operator stand-</w:t>
      </w:r>
      <w:r w:rsidRPr="00E17CF9">
        <w:rPr>
          <w:rFonts w:ascii="Arial" w:hAnsi="Arial" w:cs="Arial"/>
          <w:sz w:val="24"/>
          <w:szCs w:val="24"/>
        </w:rPr>
        <w:br/>
      </w:r>
      <w:proofErr w:type="spellStart"/>
      <w:r w:rsidRPr="00E17CF9">
        <w:rPr>
          <w:rFonts w:ascii="Arial" w:hAnsi="Arial" w:cs="Arial"/>
          <w:sz w:val="24"/>
          <w:szCs w:val="24"/>
        </w:rPr>
        <w:t>ing</w:t>
      </w:r>
      <w:proofErr w:type="spellEnd"/>
      <w:r w:rsidRPr="00E17CF9">
        <w:rPr>
          <w:rFonts w:ascii="Arial" w:hAnsi="Arial" w:cs="Arial"/>
          <w:sz w:val="24"/>
          <w:szCs w:val="24"/>
        </w:rPr>
        <w:t xml:space="preserve"> in the front of the machine pushes the starting shaft hand lever</w:t>
      </w:r>
      <w:r w:rsidRPr="00E17CF9">
        <w:rPr>
          <w:rFonts w:ascii="Arial" w:hAnsi="Arial" w:cs="Arial"/>
          <w:sz w:val="24"/>
          <w:szCs w:val="24"/>
        </w:rPr>
        <w:br/>
        <w:t>(5080-383) to the left. This engages the clutch, driving the start-</w:t>
      </w:r>
      <w:r w:rsidRPr="00E17CF9">
        <w:rPr>
          <w:rFonts w:ascii="Arial" w:hAnsi="Arial" w:cs="Arial"/>
          <w:sz w:val="24"/>
          <w:szCs w:val="24"/>
        </w:rPr>
        <w:br/>
      </w:r>
      <w:proofErr w:type="spellStart"/>
      <w:r w:rsidRPr="00E17CF9">
        <w:rPr>
          <w:rFonts w:ascii="Arial" w:hAnsi="Arial" w:cs="Arial"/>
          <w:sz w:val="24"/>
          <w:szCs w:val="24"/>
        </w:rPr>
        <w:t>ing</w:t>
      </w:r>
      <w:proofErr w:type="spellEnd"/>
      <w:r w:rsidRPr="00E17CF9">
        <w:rPr>
          <w:rFonts w:ascii="Arial" w:hAnsi="Arial" w:cs="Arial"/>
          <w:sz w:val="24"/>
          <w:szCs w:val="24"/>
        </w:rPr>
        <w:t xml:space="preserve"> clutch drive shaft (5080-141) as we proceed to the left on this</w:t>
      </w:r>
      <w:r w:rsidRPr="00E17CF9">
        <w:rPr>
          <w:rFonts w:ascii="Arial" w:hAnsi="Arial" w:cs="Arial"/>
          <w:sz w:val="24"/>
          <w:szCs w:val="24"/>
        </w:rPr>
        <w:br/>
        <w:t>shaft we find an 80 tooth gear which is the quick index gear (5080-50).</w:t>
      </w:r>
      <w:r w:rsidRPr="00E17CF9">
        <w:rPr>
          <w:rFonts w:ascii="Arial" w:hAnsi="Arial" w:cs="Arial"/>
          <w:sz w:val="24"/>
          <w:szCs w:val="24"/>
        </w:rPr>
        <w:br/>
        <w:t>It engages with the 40 tooth quick index driven gear (5080-51). You</w:t>
      </w:r>
      <w:r w:rsidRPr="00E17CF9">
        <w:rPr>
          <w:rFonts w:ascii="Arial" w:hAnsi="Arial" w:cs="Arial"/>
          <w:sz w:val="24"/>
          <w:szCs w:val="24"/>
        </w:rPr>
        <w:br/>
      </w:r>
      <w:r w:rsidRPr="00E17CF9">
        <w:rPr>
          <w:rFonts w:ascii="Arial" w:hAnsi="Arial" w:cs="Arial"/>
          <w:sz w:val="24"/>
          <w:szCs w:val="24"/>
        </w:rPr>
        <w:br/>
        <w:t>Page 19</w:t>
      </w:r>
      <w:r w:rsidRPr="00E17CF9">
        <w:rPr>
          <w:rFonts w:ascii="Arial" w:hAnsi="Arial" w:cs="Arial"/>
          <w:sz w:val="24"/>
          <w:szCs w:val="24"/>
        </w:rPr>
        <w:br/>
      </w:r>
      <w:r w:rsidRPr="00E17CF9">
        <w:rPr>
          <w:rFonts w:ascii="Arial" w:hAnsi="Arial" w:cs="Arial"/>
          <w:sz w:val="24"/>
          <w:szCs w:val="24"/>
        </w:rPr>
        <w:br/>
      </w:r>
    </w:p>
    <w:p w14:paraId="5EE3B15B" w14:textId="77777777" w:rsidR="00F360D6" w:rsidRPr="00E17CF9" w:rsidRDefault="00000000">
      <w:pPr>
        <w:pStyle w:val="Heading2"/>
        <w:rPr>
          <w:rFonts w:ascii="Arial" w:hAnsi="Arial" w:cs="Arial"/>
          <w:sz w:val="24"/>
          <w:szCs w:val="24"/>
        </w:rPr>
      </w:pPr>
      <w:r w:rsidRPr="00E17CF9">
        <w:rPr>
          <w:rFonts w:ascii="Arial" w:hAnsi="Arial" w:cs="Arial"/>
          <w:sz w:val="24"/>
          <w:szCs w:val="24"/>
        </w:rPr>
        <w:t>Page 18</w:t>
      </w:r>
    </w:p>
    <w:p w14:paraId="6017E253" w14:textId="77777777" w:rsidR="00F360D6" w:rsidRPr="00E17CF9" w:rsidRDefault="00000000">
      <w:pPr>
        <w:rPr>
          <w:rFonts w:ascii="Arial" w:hAnsi="Arial" w:cs="Arial"/>
          <w:sz w:val="24"/>
          <w:szCs w:val="24"/>
        </w:rPr>
      </w:pPr>
      <w:r w:rsidRPr="00E17CF9">
        <w:rPr>
          <w:rFonts w:ascii="Arial" w:hAnsi="Arial" w:cs="Arial"/>
          <w:sz w:val="24"/>
          <w:szCs w:val="24"/>
        </w:rPr>
        <w:t xml:space="preserve">oz </w:t>
      </w:r>
      <w:proofErr w:type="spellStart"/>
      <w:r w:rsidRPr="00E17CF9">
        <w:rPr>
          <w:rFonts w:ascii="Arial" w:hAnsi="Arial" w:cs="Arial"/>
          <w:sz w:val="24"/>
          <w:szCs w:val="24"/>
        </w:rPr>
        <w:t>ebeg</w:t>
      </w:r>
      <w:proofErr w:type="spellEnd"/>
      <w:r w:rsidRPr="00E17CF9">
        <w:rPr>
          <w:rFonts w:ascii="Arial" w:hAnsi="Arial" w:cs="Arial"/>
          <w:sz w:val="24"/>
          <w:szCs w:val="24"/>
        </w:rPr>
        <w:br/>
      </w:r>
      <w:r w:rsidRPr="00E17CF9">
        <w:rPr>
          <w:rFonts w:ascii="Arial" w:hAnsi="Arial" w:cs="Arial"/>
          <w:sz w:val="24"/>
          <w:szCs w:val="24"/>
        </w:rPr>
        <w:br/>
        <w:t>CONNECTING</w:t>
      </w:r>
      <w:r w:rsidRPr="00E17CF9">
        <w:rPr>
          <w:rFonts w:ascii="Arial" w:hAnsi="Arial" w:cs="Arial"/>
          <w:sz w:val="24"/>
          <w:szCs w:val="24"/>
        </w:rPr>
        <w:br/>
      </w:r>
      <w:r w:rsidRPr="00E17CF9">
        <w:rPr>
          <w:rFonts w:ascii="Arial" w:hAnsi="Arial" w:cs="Arial"/>
          <w:sz w:val="24"/>
          <w:szCs w:val="24"/>
        </w:rPr>
        <w:lastRenderedPageBreak/>
        <w:t>PIN</w:t>
      </w:r>
      <w:r w:rsidRPr="00E17CF9">
        <w:rPr>
          <w:rFonts w:ascii="Arial" w:hAnsi="Arial" w:cs="Arial"/>
          <w:sz w:val="24"/>
          <w:szCs w:val="24"/>
        </w:rPr>
        <w:br/>
      </w:r>
      <w:r w:rsidRPr="00E17CF9">
        <w:rPr>
          <w:rFonts w:ascii="Arial" w:hAnsi="Arial" w:cs="Arial"/>
          <w:sz w:val="24"/>
          <w:szCs w:val="24"/>
        </w:rPr>
        <w:br/>
        <w:t>FEED GEAR FOR</w:t>
      </w:r>
      <w:r w:rsidRPr="00E17CF9">
        <w:rPr>
          <w:rFonts w:ascii="Arial" w:hAnsi="Arial" w:cs="Arial"/>
          <w:sz w:val="24"/>
          <w:szCs w:val="24"/>
        </w:rPr>
        <w:br/>
        <w:t>TIME CYCLE</w:t>
      </w:r>
      <w:r w:rsidRPr="00E17CF9">
        <w:rPr>
          <w:rFonts w:ascii="Arial" w:hAnsi="Arial" w:cs="Arial"/>
          <w:sz w:val="24"/>
          <w:szCs w:val="24"/>
        </w:rPr>
        <w:br/>
      </w:r>
      <w:r w:rsidRPr="00E17CF9">
        <w:rPr>
          <w:rFonts w:ascii="Arial" w:hAnsi="Arial" w:cs="Arial"/>
          <w:sz w:val="24"/>
          <w:szCs w:val="24"/>
        </w:rPr>
        <w:br/>
        <w:t>(OLER</w:t>
      </w:r>
      <w:r w:rsidRPr="00E17CF9">
        <w:rPr>
          <w:rFonts w:ascii="Arial" w:hAnsi="Arial" w:cs="Arial"/>
          <w:sz w:val="24"/>
          <w:szCs w:val="24"/>
        </w:rPr>
        <w:br/>
        <w:t>SHAFT</w:t>
      </w:r>
      <w:r w:rsidRPr="00E17CF9">
        <w:rPr>
          <w:rFonts w:ascii="Arial" w:hAnsi="Arial" w:cs="Arial"/>
          <w:sz w:val="24"/>
          <w:szCs w:val="24"/>
        </w:rPr>
        <w:br/>
      </w:r>
      <w:r w:rsidRPr="00E17CF9">
        <w:rPr>
          <w:rFonts w:ascii="Arial" w:hAnsi="Arial" w:cs="Arial"/>
          <w:sz w:val="24"/>
          <w:szCs w:val="24"/>
        </w:rPr>
        <w:br/>
        <w:t>CLUTCH</w:t>
      </w:r>
      <w:r w:rsidRPr="00E17CF9">
        <w:rPr>
          <w:rFonts w:ascii="Arial" w:hAnsi="Arial" w:cs="Arial"/>
          <w:sz w:val="24"/>
          <w:szCs w:val="24"/>
        </w:rPr>
        <w:br/>
        <w:t>BODY GEAR</w:t>
      </w:r>
      <w:r w:rsidRPr="00E17CF9">
        <w:rPr>
          <w:rFonts w:ascii="Arial" w:hAnsi="Arial" w:cs="Arial"/>
          <w:sz w:val="24"/>
          <w:szCs w:val="24"/>
        </w:rPr>
        <w:br/>
      </w:r>
      <w:r w:rsidRPr="00E17CF9">
        <w:rPr>
          <w:rFonts w:ascii="Arial" w:hAnsi="Arial" w:cs="Arial"/>
          <w:sz w:val="24"/>
          <w:szCs w:val="24"/>
        </w:rPr>
        <w:br/>
        <w:t>ROLL AWAY</w:t>
      </w:r>
      <w:r w:rsidRPr="00E17CF9">
        <w:rPr>
          <w:rFonts w:ascii="Arial" w:hAnsi="Arial" w:cs="Arial"/>
          <w:sz w:val="24"/>
          <w:szCs w:val="24"/>
        </w:rPr>
        <w:br/>
        <w:t>CLUTCH</w:t>
      </w:r>
      <w:r w:rsidRPr="00E17CF9">
        <w:rPr>
          <w:rFonts w:ascii="Arial" w:hAnsi="Arial" w:cs="Arial"/>
          <w:sz w:val="24"/>
          <w:szCs w:val="24"/>
        </w:rPr>
        <w:br/>
      </w:r>
      <w:r w:rsidRPr="00E17CF9">
        <w:rPr>
          <w:rFonts w:ascii="Arial" w:hAnsi="Arial" w:cs="Arial"/>
          <w:sz w:val="24"/>
          <w:szCs w:val="24"/>
        </w:rPr>
        <w:br/>
        <w:t>WORM</w:t>
      </w:r>
      <w:r w:rsidRPr="00E17CF9">
        <w:rPr>
          <w:rFonts w:ascii="Arial" w:hAnsi="Arial" w:cs="Arial"/>
          <w:sz w:val="24"/>
          <w:szCs w:val="24"/>
        </w:rPr>
        <w:br/>
        <w:t>ORIVE</w:t>
      </w:r>
      <w:r w:rsidRPr="00E17CF9">
        <w:rPr>
          <w:rFonts w:ascii="Arial" w:hAnsi="Arial" w:cs="Arial"/>
          <w:sz w:val="24"/>
          <w:szCs w:val="24"/>
        </w:rPr>
        <w:br/>
        <w:t>SHAFT</w:t>
      </w:r>
      <w:r w:rsidRPr="00E17CF9">
        <w:rPr>
          <w:rFonts w:ascii="Arial" w:hAnsi="Arial" w:cs="Arial"/>
          <w:sz w:val="24"/>
          <w:szCs w:val="24"/>
        </w:rPr>
        <w:br/>
        <w:t>SHORT</w:t>
      </w:r>
      <w:r w:rsidRPr="00E17CF9">
        <w:rPr>
          <w:rFonts w:ascii="Arial" w:hAnsi="Arial" w:cs="Arial"/>
          <w:sz w:val="24"/>
          <w:szCs w:val="24"/>
        </w:rPr>
        <w:br/>
      </w:r>
      <w:r w:rsidRPr="00E17CF9">
        <w:rPr>
          <w:rFonts w:ascii="Arial" w:hAnsi="Arial" w:cs="Arial"/>
          <w:sz w:val="24"/>
          <w:szCs w:val="24"/>
        </w:rPr>
        <w:br/>
        <w:t>WORM</w:t>
      </w:r>
      <w:r w:rsidRPr="00E17CF9">
        <w:rPr>
          <w:rFonts w:ascii="Arial" w:hAnsi="Arial" w:cs="Arial"/>
          <w:sz w:val="24"/>
          <w:szCs w:val="24"/>
        </w:rPr>
        <w:br/>
        <w:t>WHEEL</w:t>
      </w:r>
      <w:r w:rsidRPr="00E17CF9">
        <w:rPr>
          <w:rFonts w:ascii="Arial" w:hAnsi="Arial" w:cs="Arial"/>
          <w:sz w:val="24"/>
          <w:szCs w:val="24"/>
        </w:rPr>
        <w:br/>
      </w:r>
      <w:r w:rsidRPr="00E17CF9">
        <w:rPr>
          <w:rFonts w:ascii="Arial" w:hAnsi="Arial" w:cs="Arial"/>
          <w:sz w:val="24"/>
          <w:szCs w:val="24"/>
        </w:rPr>
        <w:br/>
        <w:t>HIGH SPEED CLUTCH</w:t>
      </w:r>
      <w:r w:rsidRPr="00E17CF9">
        <w:rPr>
          <w:rFonts w:ascii="Arial" w:hAnsi="Arial" w:cs="Arial"/>
          <w:sz w:val="24"/>
          <w:szCs w:val="24"/>
        </w:rPr>
        <w:br/>
        <w:t>TF Leyer</w:t>
      </w:r>
      <w:r w:rsidRPr="00E17CF9">
        <w:rPr>
          <w:rFonts w:ascii="Arial" w:hAnsi="Arial" w:cs="Arial"/>
          <w:sz w:val="24"/>
          <w:szCs w:val="24"/>
        </w:rPr>
        <w:br/>
        <w:t>a = +o @SCREWS NO =</w:t>
      </w:r>
      <w:r w:rsidRPr="00E17CF9">
        <w:rPr>
          <w:rFonts w:ascii="Arial" w:hAnsi="Arial" w:cs="Arial"/>
          <w:sz w:val="24"/>
          <w:szCs w:val="24"/>
        </w:rPr>
        <w:br/>
        <w:t>, HIGH SPEED</w:t>
      </w:r>
      <w:r w:rsidRPr="00E17CF9">
        <w:rPr>
          <w:rFonts w:ascii="Arial" w:hAnsi="Arial" w:cs="Arial"/>
          <w:sz w:val="24"/>
          <w:szCs w:val="24"/>
        </w:rPr>
        <w:br/>
        <w:t>CLUTCH FORK LEVER -_</w:t>
      </w:r>
      <w:r w:rsidRPr="00E17CF9">
        <w:rPr>
          <w:rFonts w:ascii="Arial" w:hAnsi="Arial" w:cs="Arial"/>
          <w:sz w:val="24"/>
          <w:szCs w:val="24"/>
        </w:rPr>
        <w:br/>
        <w:t>9</w:t>
      </w:r>
      <w:r w:rsidRPr="00E17CF9">
        <w:rPr>
          <w:rFonts w:ascii="Arial" w:hAnsi="Arial" w:cs="Arial"/>
          <w:sz w:val="24"/>
          <w:szCs w:val="24"/>
        </w:rPr>
        <w:br/>
      </w:r>
      <w:proofErr w:type="spellStart"/>
      <w:r w:rsidRPr="00E17CF9">
        <w:rPr>
          <w:rFonts w:ascii="Arial" w:hAnsi="Arial" w:cs="Arial"/>
          <w:sz w:val="24"/>
          <w:szCs w:val="24"/>
        </w:rPr>
        <w:t>i</w:t>
      </w:r>
      <w:proofErr w:type="spellEnd"/>
      <w:r w:rsidRPr="00E17CF9">
        <w:rPr>
          <w:rFonts w:ascii="Arial" w:hAnsi="Arial" w:cs="Arial"/>
          <w:sz w:val="24"/>
          <w:szCs w:val="24"/>
        </w:rPr>
        <w:t>" 2 _—</w:t>
      </w:r>
      <w:r w:rsidRPr="00E17CF9">
        <w:rPr>
          <w:rFonts w:ascii="Arial" w:hAnsi="Arial" w:cs="Arial"/>
          <w:sz w:val="24"/>
          <w:szCs w:val="24"/>
        </w:rPr>
        <w:br/>
        <w:t>QUICK INDEX</w:t>
      </w:r>
      <w:r w:rsidRPr="00E17CF9">
        <w:rPr>
          <w:rFonts w:ascii="Arial" w:hAnsi="Arial" w:cs="Arial"/>
          <w:sz w:val="24"/>
          <w:szCs w:val="24"/>
        </w:rPr>
        <w:br/>
        <w:t>DRIVE</w:t>
      </w:r>
      <w:r w:rsidRPr="00E17CF9">
        <w:rPr>
          <w:rFonts w:ascii="Arial" w:hAnsi="Arial" w:cs="Arial"/>
          <w:sz w:val="24"/>
          <w:szCs w:val="24"/>
        </w:rPr>
        <w:br/>
      </w:r>
      <w:proofErr w:type="spellStart"/>
      <w:r w:rsidRPr="00E17CF9">
        <w:rPr>
          <w:rFonts w:ascii="Arial" w:hAnsi="Arial" w:cs="Arial"/>
          <w:sz w:val="24"/>
          <w:szCs w:val="24"/>
        </w:rPr>
        <w:t>H e</w:t>
      </w:r>
      <w:proofErr w:type="spellEnd"/>
      <w:r w:rsidRPr="00E17CF9">
        <w:rPr>
          <w:rFonts w:ascii="Arial" w:hAnsi="Arial" w:cs="Arial"/>
          <w:sz w:val="24"/>
          <w:szCs w:val="24"/>
        </w:rPr>
        <w:br/>
        <w:t>CLUTCH</w:t>
      </w:r>
      <w:r w:rsidRPr="00E17CF9">
        <w:rPr>
          <w:rFonts w:ascii="Arial" w:hAnsi="Arial" w:cs="Arial"/>
          <w:sz w:val="24"/>
          <w:szCs w:val="24"/>
        </w:rPr>
        <w:br/>
        <w:t>DUSTING NUT 5 Z</w:t>
      </w:r>
      <w:r w:rsidRPr="00E17CF9">
        <w:rPr>
          <w:rFonts w:ascii="Arial" w:hAnsi="Arial" w:cs="Arial"/>
          <w:sz w:val="24"/>
          <w:szCs w:val="24"/>
        </w:rPr>
        <w:br/>
        <w:t>CLUTCH DRIVE SHAFT -/ —&gt;\— ears</w:t>
      </w:r>
      <w:r w:rsidRPr="00E17CF9">
        <w:rPr>
          <w:rFonts w:ascii="Arial" w:hAnsi="Arial" w:cs="Arial"/>
          <w:sz w:val="24"/>
          <w:szCs w:val="24"/>
        </w:rPr>
        <w:br/>
        <w:t>c)</w:t>
      </w:r>
      <w:r w:rsidRPr="00E17CF9">
        <w:rPr>
          <w:rFonts w:ascii="Arial" w:hAnsi="Arial" w:cs="Arial"/>
          <w:sz w:val="24"/>
          <w:szCs w:val="24"/>
        </w:rPr>
        <w:br/>
        <w:t>R7 Fi</w:t>
      </w:r>
      <w:r w:rsidRPr="00E17CF9">
        <w:rPr>
          <w:rFonts w:ascii="Arial" w:hAnsi="Arial" w:cs="Arial"/>
          <w:sz w:val="24"/>
          <w:szCs w:val="24"/>
        </w:rPr>
        <w:br/>
      </w:r>
      <w:proofErr w:type="spellStart"/>
      <w:r w:rsidRPr="00E17CF9">
        <w:rPr>
          <w:rFonts w:ascii="Arial" w:hAnsi="Arial" w:cs="Arial"/>
          <w:sz w:val="24"/>
          <w:szCs w:val="24"/>
        </w:rPr>
        <w:t>oe</w:t>
      </w:r>
      <w:proofErr w:type="spellEnd"/>
      <w:r w:rsidRPr="00E17CF9">
        <w:rPr>
          <w:rFonts w:ascii="Arial" w:hAnsi="Arial" w:cs="Arial"/>
          <w:sz w:val="24"/>
          <w:szCs w:val="24"/>
        </w:rPr>
        <w:t xml:space="preserve"> “ “ ,</w:t>
      </w:r>
      <w:r w:rsidRPr="00E17CF9">
        <w:rPr>
          <w:rFonts w:ascii="Arial" w:hAnsi="Arial" w:cs="Arial"/>
          <w:sz w:val="24"/>
          <w:szCs w:val="24"/>
        </w:rPr>
        <w:br/>
        <w:t>Mt : — ee ——__- ‘he</w:t>
      </w:r>
      <w:r w:rsidRPr="00E17CF9">
        <w:rPr>
          <w:rFonts w:ascii="Arial" w:hAnsi="Arial" w:cs="Arial"/>
          <w:sz w:val="24"/>
          <w:szCs w:val="24"/>
        </w:rPr>
        <w:br/>
        <w:t xml:space="preserve">% </w:t>
      </w:r>
      <w:proofErr w:type="spellStart"/>
      <w:r w:rsidRPr="00E17CF9">
        <w:rPr>
          <w:rFonts w:ascii="Arial" w:hAnsi="Arial" w:cs="Arial"/>
          <w:sz w:val="24"/>
          <w:szCs w:val="24"/>
        </w:rPr>
        <w:t>ry</w:t>
      </w:r>
      <w:proofErr w:type="spellEnd"/>
      <w:r w:rsidRPr="00E17CF9">
        <w:rPr>
          <w:rFonts w:ascii="Arial" w:hAnsi="Arial" w:cs="Arial"/>
          <w:sz w:val="24"/>
          <w:szCs w:val="24"/>
        </w:rPr>
        <w:br/>
      </w:r>
      <w:proofErr w:type="spellStart"/>
      <w:r w:rsidRPr="00E17CF9">
        <w:rPr>
          <w:rFonts w:ascii="Arial" w:hAnsi="Arial" w:cs="Arial"/>
          <w:sz w:val="24"/>
          <w:szCs w:val="24"/>
        </w:rPr>
        <w:lastRenderedPageBreak/>
        <w:t>i</w:t>
      </w:r>
      <w:proofErr w:type="spellEnd"/>
      <w:r w:rsidRPr="00E17CF9">
        <w:rPr>
          <w:rFonts w:ascii="Arial" w:hAnsi="Arial" w:cs="Arial"/>
          <w:sz w:val="24"/>
          <w:szCs w:val="24"/>
        </w:rPr>
        <w:t xml:space="preserve"> ‘eq | —</w:t>
      </w:r>
      <w:r w:rsidRPr="00E17CF9">
        <w:rPr>
          <w:rFonts w:ascii="Arial" w:hAnsi="Arial" w:cs="Arial"/>
          <w:sz w:val="24"/>
          <w:szCs w:val="24"/>
        </w:rPr>
        <w:br/>
        <w:t>QUICK INDEX</w:t>
      </w:r>
      <w:r w:rsidRPr="00E17CF9">
        <w:rPr>
          <w:rFonts w:ascii="Arial" w:hAnsi="Arial" w:cs="Arial"/>
          <w:sz w:val="24"/>
          <w:szCs w:val="24"/>
        </w:rPr>
        <w:br/>
        <w:t>ORIVEN GEAR -</w:t>
      </w:r>
      <w:r w:rsidRPr="00E17CF9">
        <w:rPr>
          <w:rFonts w:ascii="Arial" w:hAnsi="Arial" w:cs="Arial"/>
          <w:sz w:val="24"/>
          <w:szCs w:val="24"/>
        </w:rPr>
        <w:br/>
        <w:t>STARTING</w:t>
      </w:r>
      <w:r w:rsidRPr="00E17CF9">
        <w:rPr>
          <w:rFonts w:ascii="Arial" w:hAnsi="Arial" w:cs="Arial"/>
          <w:sz w:val="24"/>
          <w:szCs w:val="24"/>
        </w:rPr>
        <w:br/>
        <w:t>CLUTCH</w:t>
      </w:r>
      <w:r w:rsidRPr="00E17CF9">
        <w:rPr>
          <w:rFonts w:ascii="Arial" w:hAnsi="Arial" w:cs="Arial"/>
          <w:sz w:val="24"/>
          <w:szCs w:val="24"/>
        </w:rPr>
        <w:br/>
        <w:t>WORM IDLER SHAFT HIGH (OLER SHAFT WORM</w:t>
      </w:r>
      <w:r w:rsidRPr="00E17CF9">
        <w:rPr>
          <w:rFonts w:ascii="Arial" w:hAnsi="Arial" w:cs="Arial"/>
          <w:sz w:val="24"/>
          <w:szCs w:val="24"/>
        </w:rPr>
        <w:br/>
        <w:t>DRIVING GEAR SPEED ORIVEN GEAR DRIVE</w:t>
      </w:r>
      <w:r w:rsidRPr="00E17CF9">
        <w:rPr>
          <w:rFonts w:ascii="Arial" w:hAnsi="Arial" w:cs="Arial"/>
          <w:sz w:val="24"/>
          <w:szCs w:val="24"/>
        </w:rPr>
        <w:br/>
        <w:t>CLUTCH SHAFT</w:t>
      </w:r>
      <w:r w:rsidRPr="00E17CF9">
        <w:rPr>
          <w:rFonts w:ascii="Arial" w:hAnsi="Arial" w:cs="Arial"/>
          <w:sz w:val="24"/>
          <w:szCs w:val="24"/>
        </w:rPr>
        <w:br/>
      </w:r>
      <w:r w:rsidRPr="00E17CF9">
        <w:rPr>
          <w:rFonts w:ascii="Arial" w:hAnsi="Arial" w:cs="Arial"/>
          <w:sz w:val="24"/>
          <w:szCs w:val="24"/>
        </w:rPr>
        <w:br/>
        <w:t>LONG</w:t>
      </w:r>
      <w:r w:rsidRPr="00E17CF9">
        <w:rPr>
          <w:rFonts w:ascii="Arial" w:hAnsi="Arial" w:cs="Arial"/>
          <w:sz w:val="24"/>
          <w:szCs w:val="24"/>
        </w:rPr>
        <w:br/>
      </w:r>
      <w:r w:rsidRPr="00E17CF9">
        <w:rPr>
          <w:rFonts w:ascii="Arial" w:hAnsi="Arial" w:cs="Arial"/>
          <w:sz w:val="24"/>
          <w:szCs w:val="24"/>
        </w:rPr>
        <w:br/>
      </w:r>
    </w:p>
    <w:p w14:paraId="0F526412" w14:textId="77777777" w:rsidR="00F360D6" w:rsidRPr="00E17CF9" w:rsidRDefault="00000000">
      <w:pPr>
        <w:pStyle w:val="Heading2"/>
        <w:rPr>
          <w:rFonts w:ascii="Arial" w:hAnsi="Arial" w:cs="Arial"/>
          <w:sz w:val="24"/>
          <w:szCs w:val="24"/>
        </w:rPr>
      </w:pPr>
      <w:r w:rsidRPr="00E17CF9">
        <w:rPr>
          <w:rFonts w:ascii="Arial" w:hAnsi="Arial" w:cs="Arial"/>
          <w:sz w:val="24"/>
          <w:szCs w:val="24"/>
        </w:rPr>
        <w:t>Page 19</w:t>
      </w:r>
    </w:p>
    <w:p w14:paraId="66D5B8D0" w14:textId="77777777" w:rsidR="00F360D6" w:rsidRPr="00E17CF9" w:rsidRDefault="00000000">
      <w:pPr>
        <w:rPr>
          <w:rFonts w:ascii="Arial" w:hAnsi="Arial" w:cs="Arial"/>
          <w:sz w:val="24"/>
          <w:szCs w:val="24"/>
        </w:rPr>
      </w:pPr>
      <w:r w:rsidRPr="00E17CF9">
        <w:rPr>
          <w:rFonts w:ascii="Arial" w:hAnsi="Arial" w:cs="Arial"/>
          <w:sz w:val="24"/>
          <w:szCs w:val="24"/>
        </w:rPr>
        <w:t>will bypass these gears as in low speed they are idlers. We next</w:t>
      </w:r>
      <w:r w:rsidRPr="00E17CF9">
        <w:rPr>
          <w:rFonts w:ascii="Arial" w:hAnsi="Arial" w:cs="Arial"/>
          <w:sz w:val="24"/>
          <w:szCs w:val="24"/>
        </w:rPr>
        <w:br/>
        <w:t>come to another set of gears, a 32 tooth idler shaft driving gear</w:t>
      </w:r>
      <w:r w:rsidRPr="00E17CF9">
        <w:rPr>
          <w:rFonts w:ascii="Arial" w:hAnsi="Arial" w:cs="Arial"/>
          <w:sz w:val="24"/>
          <w:szCs w:val="24"/>
        </w:rPr>
        <w:br/>
        <w:t>(5080-127) driving a 60 tooth idler shaft driven gear (5080-126) .</w:t>
      </w:r>
      <w:r w:rsidRPr="00E17CF9">
        <w:rPr>
          <w:rFonts w:ascii="Arial" w:hAnsi="Arial" w:cs="Arial"/>
          <w:sz w:val="24"/>
          <w:szCs w:val="24"/>
        </w:rPr>
        <w:br/>
        <w:t>This gear in turn drives the idler shaft (5080-122). On this shaft</w:t>
      </w:r>
      <w:r w:rsidRPr="00E17CF9">
        <w:rPr>
          <w:rFonts w:ascii="Arial" w:hAnsi="Arial" w:cs="Arial"/>
          <w:sz w:val="24"/>
          <w:szCs w:val="24"/>
        </w:rPr>
        <w:br/>
        <w:t>is placed the gear of the desired time cycle. For more information</w:t>
      </w:r>
      <w:r w:rsidRPr="00E17CF9">
        <w:rPr>
          <w:rFonts w:ascii="Arial" w:hAnsi="Arial" w:cs="Arial"/>
          <w:sz w:val="24"/>
          <w:szCs w:val="24"/>
        </w:rPr>
        <w:br/>
        <w:t>on this, refer to feed change gears. You will note, that we end up</w:t>
      </w:r>
      <w:r w:rsidRPr="00E17CF9">
        <w:rPr>
          <w:rFonts w:ascii="Arial" w:hAnsi="Arial" w:cs="Arial"/>
          <w:sz w:val="24"/>
          <w:szCs w:val="24"/>
        </w:rPr>
        <w:br/>
        <w:t>with an 80 tooth gear. This is the clutch body gear (5080-131-1).</w:t>
      </w:r>
      <w:r w:rsidRPr="00E17CF9">
        <w:rPr>
          <w:rFonts w:ascii="Arial" w:hAnsi="Arial" w:cs="Arial"/>
          <w:sz w:val="24"/>
          <w:szCs w:val="24"/>
        </w:rPr>
        <w:br/>
        <w:t>Within the clutch body gear is a rollaway clutch. This gear drives</w:t>
      </w:r>
      <w:r w:rsidRPr="00E17CF9">
        <w:rPr>
          <w:rFonts w:ascii="Arial" w:hAnsi="Arial" w:cs="Arial"/>
          <w:sz w:val="24"/>
          <w:szCs w:val="24"/>
        </w:rPr>
        <w:br/>
        <w:t>rear worm drive shaft short (5080-139-2). On this shaft is a worm</w:t>
      </w:r>
      <w:r w:rsidRPr="00E17CF9">
        <w:rPr>
          <w:rFonts w:ascii="Arial" w:hAnsi="Arial" w:cs="Arial"/>
          <w:sz w:val="24"/>
          <w:szCs w:val="24"/>
        </w:rPr>
        <w:br/>
        <w:t>(5080-61) which drives a rear worm wheel (5080-20). The ratio of</w:t>
      </w:r>
      <w:r w:rsidRPr="00E17CF9">
        <w:rPr>
          <w:rFonts w:ascii="Arial" w:hAnsi="Arial" w:cs="Arial"/>
          <w:sz w:val="24"/>
          <w:szCs w:val="24"/>
        </w:rPr>
        <w:br/>
        <w:t>the worm to the worm wheel is 1:10. Attached to the rear worm wheel</w:t>
      </w:r>
      <w:r w:rsidRPr="00E17CF9">
        <w:rPr>
          <w:rFonts w:ascii="Arial" w:hAnsi="Arial" w:cs="Arial"/>
          <w:sz w:val="24"/>
          <w:szCs w:val="24"/>
        </w:rPr>
        <w:br/>
        <w:t>is a quick index clutch cam (5080-85). As this rotates it moves a</w:t>
      </w:r>
      <w:r w:rsidRPr="00E17CF9">
        <w:rPr>
          <w:rFonts w:ascii="Arial" w:hAnsi="Arial" w:cs="Arial"/>
          <w:sz w:val="24"/>
          <w:szCs w:val="24"/>
        </w:rPr>
        <w:br/>
        <w:t>lever up and down to allow the machine to engage into high and low</w:t>
      </w:r>
      <w:r w:rsidRPr="00E17CF9">
        <w:rPr>
          <w:rFonts w:ascii="Arial" w:hAnsi="Arial" w:cs="Arial"/>
          <w:sz w:val="24"/>
          <w:szCs w:val="24"/>
        </w:rPr>
        <w:br/>
        <w:t>speed. Now to go back to the 80 tooth quick index drive gear (5080-</w:t>
      </w:r>
      <w:r w:rsidRPr="00E17CF9">
        <w:rPr>
          <w:rFonts w:ascii="Arial" w:hAnsi="Arial" w:cs="Arial"/>
          <w:sz w:val="24"/>
          <w:szCs w:val="24"/>
        </w:rPr>
        <w:br/>
        <w:t>50), driving the 40 tooth quick index driven gear (5080-51). We shift</w:t>
      </w:r>
      <w:r w:rsidRPr="00E17CF9">
        <w:rPr>
          <w:rFonts w:ascii="Arial" w:hAnsi="Arial" w:cs="Arial"/>
          <w:sz w:val="24"/>
          <w:szCs w:val="24"/>
        </w:rPr>
        <w:br/>
        <w:t>the machine into high and the quick index gear will drive the quick</w:t>
      </w:r>
      <w:r w:rsidRPr="00E17CF9">
        <w:rPr>
          <w:rFonts w:ascii="Arial" w:hAnsi="Arial" w:cs="Arial"/>
          <w:sz w:val="24"/>
          <w:szCs w:val="24"/>
        </w:rPr>
        <w:br/>
        <w:t>index driven gear which in turn drives the worm drive shaft long</w:t>
      </w:r>
      <w:r w:rsidRPr="00E17CF9">
        <w:rPr>
          <w:rFonts w:ascii="Arial" w:hAnsi="Arial" w:cs="Arial"/>
          <w:sz w:val="24"/>
          <w:szCs w:val="24"/>
        </w:rPr>
        <w:br/>
        <w:t>(5080-139-1) which is coupled to the rear worm drive shaft short</w:t>
      </w:r>
      <w:r w:rsidRPr="00E17CF9">
        <w:rPr>
          <w:rFonts w:ascii="Arial" w:hAnsi="Arial" w:cs="Arial"/>
          <w:sz w:val="24"/>
          <w:szCs w:val="24"/>
        </w:rPr>
        <w:br/>
        <w:t>(5080-139-2). We are now driving through the high speed side and</w:t>
      </w:r>
      <w:r w:rsidRPr="00E17CF9">
        <w:rPr>
          <w:rFonts w:ascii="Arial" w:hAnsi="Arial" w:cs="Arial"/>
          <w:sz w:val="24"/>
          <w:szCs w:val="24"/>
        </w:rPr>
        <w:br/>
        <w:t>override the rollaway clutch by putting the rolls back into a neutral</w:t>
      </w:r>
      <w:r w:rsidRPr="00E17CF9">
        <w:rPr>
          <w:rFonts w:ascii="Arial" w:hAnsi="Arial" w:cs="Arial"/>
          <w:sz w:val="24"/>
          <w:szCs w:val="24"/>
        </w:rPr>
        <w:br/>
        <w:t>position for the length of the index. Look at the rear worm drive</w:t>
      </w:r>
      <w:r w:rsidRPr="00E17CF9">
        <w:rPr>
          <w:rFonts w:ascii="Arial" w:hAnsi="Arial" w:cs="Arial"/>
          <w:sz w:val="24"/>
          <w:szCs w:val="24"/>
        </w:rPr>
        <w:br/>
        <w:t>shaft short (5080-139-2) and see that the rear worm wheel (5080-20)</w:t>
      </w:r>
      <w:r w:rsidRPr="00E17CF9">
        <w:rPr>
          <w:rFonts w:ascii="Arial" w:hAnsi="Arial" w:cs="Arial"/>
          <w:sz w:val="24"/>
          <w:szCs w:val="24"/>
        </w:rPr>
        <w:br/>
        <w:t>drives the rear cam shaft at a speed of 1/10 of the shaft (5080-139-2).</w:t>
      </w:r>
      <w:r w:rsidRPr="00E17CF9">
        <w:rPr>
          <w:rFonts w:ascii="Arial" w:hAnsi="Arial" w:cs="Arial"/>
          <w:sz w:val="24"/>
          <w:szCs w:val="24"/>
        </w:rPr>
        <w:br/>
        <w:t>Following the worm drive shaft long (5080-139-1) to the extreme right</w:t>
      </w:r>
      <w:r w:rsidRPr="00E17CF9">
        <w:rPr>
          <w:rFonts w:ascii="Arial" w:hAnsi="Arial" w:cs="Arial"/>
          <w:sz w:val="24"/>
          <w:szCs w:val="24"/>
        </w:rPr>
        <w:br/>
        <w:t>end, we find the driving clutch bracket gear (5080-136-2). This is</w:t>
      </w:r>
      <w:r w:rsidRPr="00E17CF9">
        <w:rPr>
          <w:rFonts w:ascii="Arial" w:hAnsi="Arial" w:cs="Arial"/>
          <w:sz w:val="24"/>
          <w:szCs w:val="24"/>
        </w:rPr>
        <w:br/>
        <w:t>a 24 tooth bevel gear which meshes with 24 tooth bevel gear (607).</w:t>
      </w:r>
      <w:r w:rsidRPr="00E17CF9">
        <w:rPr>
          <w:rFonts w:ascii="Arial" w:hAnsi="Arial" w:cs="Arial"/>
          <w:sz w:val="24"/>
          <w:szCs w:val="24"/>
        </w:rPr>
        <w:br/>
        <w:t>Which in turn drives the end worm drive shaft .(5080-140-2). Another</w:t>
      </w:r>
      <w:r w:rsidRPr="00E17CF9">
        <w:rPr>
          <w:rFonts w:ascii="Arial" w:hAnsi="Arial" w:cs="Arial"/>
          <w:sz w:val="24"/>
          <w:szCs w:val="24"/>
        </w:rPr>
        <w:br/>
      </w:r>
      <w:r w:rsidRPr="00E17CF9">
        <w:rPr>
          <w:rFonts w:ascii="Arial" w:hAnsi="Arial" w:cs="Arial"/>
          <w:sz w:val="24"/>
          <w:szCs w:val="24"/>
        </w:rPr>
        <w:lastRenderedPageBreak/>
        <w:t>worm is on this shaft that drives the front worm wheel (5080-82).</w:t>
      </w:r>
      <w:r w:rsidRPr="00E17CF9">
        <w:rPr>
          <w:rFonts w:ascii="Arial" w:hAnsi="Arial" w:cs="Arial"/>
          <w:sz w:val="24"/>
          <w:szCs w:val="24"/>
        </w:rPr>
        <w:br/>
        <w:t>' NOTE - If the machine is out of time, it may be timed by this set of</w:t>
      </w:r>
      <w:r w:rsidRPr="00E17CF9">
        <w:rPr>
          <w:rFonts w:ascii="Arial" w:hAnsi="Arial" w:cs="Arial"/>
          <w:sz w:val="24"/>
          <w:szCs w:val="24"/>
        </w:rPr>
        <w:br/>
        <w:t>bevel gears by slipping it one tooth one way or the other. The worm</w:t>
      </w:r>
      <w:r w:rsidRPr="00E17CF9">
        <w:rPr>
          <w:rFonts w:ascii="Arial" w:hAnsi="Arial" w:cs="Arial"/>
          <w:sz w:val="24"/>
          <w:szCs w:val="24"/>
        </w:rPr>
        <w:br/>
        <w:t>drives this worm wheel also 1/10 the speed, therefore, both cam shafts</w:t>
      </w:r>
      <w:r w:rsidRPr="00E17CF9">
        <w:rPr>
          <w:rFonts w:ascii="Arial" w:hAnsi="Arial" w:cs="Arial"/>
          <w:sz w:val="24"/>
          <w:szCs w:val="24"/>
        </w:rPr>
        <w:br/>
        <w:t>will run at the same rate of speed. Attached to the chuck and feed</w:t>
      </w:r>
      <w:r w:rsidRPr="00E17CF9">
        <w:rPr>
          <w:rFonts w:ascii="Arial" w:hAnsi="Arial" w:cs="Arial"/>
          <w:sz w:val="24"/>
          <w:szCs w:val="24"/>
        </w:rPr>
        <w:br/>
        <w:t>cam is a chuck and feed cam index roll (5180-2). This roll is so</w:t>
      </w:r>
      <w:r w:rsidRPr="00E17CF9">
        <w:rPr>
          <w:rFonts w:ascii="Arial" w:hAnsi="Arial" w:cs="Arial"/>
          <w:sz w:val="24"/>
          <w:szCs w:val="24"/>
        </w:rPr>
        <w:br/>
        <w:t>positioned that as the machine indexes into high speed the roll is</w:t>
      </w:r>
      <w:r w:rsidRPr="00E17CF9">
        <w:rPr>
          <w:rFonts w:ascii="Arial" w:hAnsi="Arial" w:cs="Arial"/>
          <w:sz w:val="24"/>
          <w:szCs w:val="24"/>
        </w:rPr>
        <w:br/>
        <w:t>inserted into the slots of the Geneva motion star wheel (5134-1).</w:t>
      </w:r>
      <w:r w:rsidRPr="00E17CF9">
        <w:rPr>
          <w:rFonts w:ascii="Arial" w:hAnsi="Arial" w:cs="Arial"/>
          <w:sz w:val="24"/>
          <w:szCs w:val="24"/>
        </w:rPr>
        <w:br/>
        <w:t>Attached to the Geneva motion star wheel is the Geneva disc gear. This</w:t>
      </w:r>
      <w:r w:rsidRPr="00E17CF9">
        <w:rPr>
          <w:rFonts w:ascii="Arial" w:hAnsi="Arial" w:cs="Arial"/>
          <w:sz w:val="24"/>
          <w:szCs w:val="24"/>
        </w:rPr>
        <w:br/>
        <w:t>gear has 75 teeth and is indexed as the Geneva motion is indexed by the</w:t>
      </w:r>
      <w:r w:rsidRPr="00E17CF9">
        <w:rPr>
          <w:rFonts w:ascii="Arial" w:hAnsi="Arial" w:cs="Arial"/>
          <w:sz w:val="24"/>
          <w:szCs w:val="24"/>
        </w:rPr>
        <w:br/>
        <w:t>roll on the cam. This gear meshes with the revolving head-gear (5133)</w:t>
      </w:r>
      <w:r w:rsidRPr="00E17CF9">
        <w:rPr>
          <w:rFonts w:ascii="Arial" w:hAnsi="Arial" w:cs="Arial"/>
          <w:sz w:val="24"/>
          <w:szCs w:val="24"/>
        </w:rPr>
        <w:br/>
        <w:t>which also has 75 teeth, indexing the revolving head. Located on the</w:t>
      </w:r>
      <w:r w:rsidRPr="00E17CF9">
        <w:rPr>
          <w:rFonts w:ascii="Arial" w:hAnsi="Arial" w:cs="Arial"/>
          <w:sz w:val="24"/>
          <w:szCs w:val="24"/>
        </w:rPr>
        <w:br/>
        <w:t>front cam shaft (5080-69) is the locating cam (5080-75). This acti-</w:t>
      </w:r>
      <w:r w:rsidRPr="00E17CF9">
        <w:rPr>
          <w:rFonts w:ascii="Arial" w:hAnsi="Arial" w:cs="Arial"/>
          <w:sz w:val="24"/>
          <w:szCs w:val="24"/>
        </w:rPr>
        <w:br/>
      </w:r>
      <w:proofErr w:type="spellStart"/>
      <w:r w:rsidRPr="00E17CF9">
        <w:rPr>
          <w:rFonts w:ascii="Arial" w:hAnsi="Arial" w:cs="Arial"/>
          <w:sz w:val="24"/>
          <w:szCs w:val="24"/>
        </w:rPr>
        <w:t>vates</w:t>
      </w:r>
      <w:proofErr w:type="spellEnd"/>
      <w:r w:rsidRPr="00E17CF9">
        <w:rPr>
          <w:rFonts w:ascii="Arial" w:hAnsi="Arial" w:cs="Arial"/>
          <w:sz w:val="24"/>
          <w:szCs w:val="24"/>
        </w:rPr>
        <w:t xml:space="preserve"> the locking and unlocking of the locating lever (5080-34-1).</w:t>
      </w:r>
      <w:r w:rsidRPr="00E17CF9">
        <w:rPr>
          <w:rFonts w:ascii="Arial" w:hAnsi="Arial" w:cs="Arial"/>
          <w:sz w:val="24"/>
          <w:szCs w:val="24"/>
        </w:rPr>
        <w:br/>
        <w:t>This lever locks the carrier into position for the machining to be</w:t>
      </w:r>
      <w:r w:rsidRPr="00E17CF9">
        <w:rPr>
          <w:rFonts w:ascii="Arial" w:hAnsi="Arial" w:cs="Arial"/>
          <w:sz w:val="24"/>
          <w:szCs w:val="24"/>
        </w:rPr>
        <w:br/>
        <w:t>performed during the working portion of the cycle (0-50).</w:t>
      </w:r>
      <w:r w:rsidRPr="00E17CF9">
        <w:rPr>
          <w:rFonts w:ascii="Arial" w:hAnsi="Arial" w:cs="Arial"/>
          <w:sz w:val="24"/>
          <w:szCs w:val="24"/>
        </w:rPr>
        <w:br/>
      </w:r>
      <w:r w:rsidRPr="00E17CF9">
        <w:rPr>
          <w:rFonts w:ascii="Arial" w:hAnsi="Arial" w:cs="Arial"/>
          <w:sz w:val="24"/>
          <w:szCs w:val="24"/>
        </w:rPr>
        <w:br/>
        <w:t>The locating and clamping lever, which locates and clamps the</w:t>
      </w:r>
      <w:r w:rsidRPr="00E17CF9">
        <w:rPr>
          <w:rFonts w:ascii="Arial" w:hAnsi="Arial" w:cs="Arial"/>
          <w:sz w:val="24"/>
          <w:szCs w:val="24"/>
        </w:rPr>
        <w:br/>
        <w:t>carrier (or head), should be checked occasionally to make sure it</w:t>
      </w:r>
      <w:r w:rsidRPr="00E17CF9">
        <w:rPr>
          <w:rFonts w:ascii="Arial" w:hAnsi="Arial" w:cs="Arial"/>
          <w:sz w:val="24"/>
          <w:szCs w:val="24"/>
        </w:rPr>
        <w:br/>
        <w:t>is locking securely. If not, the lever should be adjusted just</w:t>
      </w:r>
      <w:r w:rsidRPr="00E17CF9">
        <w:rPr>
          <w:rFonts w:ascii="Arial" w:hAnsi="Arial" w:cs="Arial"/>
          <w:sz w:val="24"/>
          <w:szCs w:val="24"/>
        </w:rPr>
        <w:br/>
        <w:t>tight enough to resist a lead hammer blow directly over the locating</w:t>
      </w:r>
      <w:r w:rsidRPr="00E17CF9">
        <w:rPr>
          <w:rFonts w:ascii="Arial" w:hAnsi="Arial" w:cs="Arial"/>
          <w:sz w:val="24"/>
          <w:szCs w:val="24"/>
        </w:rPr>
        <w:br/>
        <w:t>block without causing the roll on the bottom of the lever to move</w:t>
      </w:r>
      <w:r w:rsidRPr="00E17CF9">
        <w:rPr>
          <w:rFonts w:ascii="Arial" w:hAnsi="Arial" w:cs="Arial"/>
          <w:sz w:val="24"/>
          <w:szCs w:val="24"/>
        </w:rPr>
        <w:br/>
        <w:t>freely. Before attempting this procedure disengage the starting clutch.</w:t>
      </w:r>
      <w:r w:rsidRPr="00E17CF9">
        <w:rPr>
          <w:rFonts w:ascii="Arial" w:hAnsi="Arial" w:cs="Arial"/>
          <w:sz w:val="24"/>
          <w:szCs w:val="24"/>
        </w:rPr>
        <w:br/>
        <w:t>When tapping the top of the lever with the hammer, use one hand to feel</w:t>
      </w:r>
      <w:r w:rsidRPr="00E17CF9">
        <w:rPr>
          <w:rFonts w:ascii="Arial" w:hAnsi="Arial" w:cs="Arial"/>
          <w:sz w:val="24"/>
          <w:szCs w:val="24"/>
        </w:rPr>
        <w:br/>
        <w:t>the roll. NOTE - There must be a drag on the roll. More pressure may be</w:t>
      </w:r>
      <w:r w:rsidRPr="00E17CF9">
        <w:rPr>
          <w:rFonts w:ascii="Arial" w:hAnsi="Arial" w:cs="Arial"/>
          <w:sz w:val="24"/>
          <w:szCs w:val="24"/>
        </w:rPr>
        <w:br/>
        <w:t>applied by loosening the cam lever screw bushing (5080-35-SB) and turning</w:t>
      </w:r>
      <w:r w:rsidRPr="00E17CF9">
        <w:rPr>
          <w:rFonts w:ascii="Arial" w:hAnsi="Arial" w:cs="Arial"/>
          <w:sz w:val="24"/>
          <w:szCs w:val="24"/>
        </w:rPr>
        <w:br/>
        <w:t>screw (5080-35-SS) clockwise. Then tighten cam lever screw bushing</w:t>
      </w:r>
      <w:r w:rsidRPr="00E17CF9">
        <w:rPr>
          <w:rFonts w:ascii="Arial" w:hAnsi="Arial" w:cs="Arial"/>
          <w:sz w:val="24"/>
          <w:szCs w:val="24"/>
        </w:rPr>
        <w:br/>
        <w:t>(508-35-ISB) and turning screw (5080-35-SS) clockwise. Then tighten</w:t>
      </w:r>
      <w:r w:rsidRPr="00E17CF9">
        <w:rPr>
          <w:rFonts w:ascii="Arial" w:hAnsi="Arial" w:cs="Arial"/>
          <w:sz w:val="24"/>
          <w:szCs w:val="24"/>
        </w:rPr>
        <w:br/>
        <w:t>NOTE - When machine is running, the roll must be turning, not skidding.</w:t>
      </w:r>
      <w:r w:rsidRPr="00E17CF9">
        <w:rPr>
          <w:rFonts w:ascii="Arial" w:hAnsi="Arial" w:cs="Arial"/>
          <w:sz w:val="24"/>
          <w:szCs w:val="24"/>
        </w:rPr>
        <w:br/>
      </w:r>
      <w:r w:rsidRPr="00E17CF9">
        <w:rPr>
          <w:rFonts w:ascii="Arial" w:hAnsi="Arial" w:cs="Arial"/>
          <w:sz w:val="24"/>
          <w:szCs w:val="24"/>
        </w:rPr>
        <w:br/>
        <w:t>Page 21</w:t>
      </w:r>
      <w:r w:rsidRPr="00E17CF9">
        <w:rPr>
          <w:rFonts w:ascii="Arial" w:hAnsi="Arial" w:cs="Arial"/>
          <w:sz w:val="24"/>
          <w:szCs w:val="24"/>
        </w:rPr>
        <w:br/>
      </w:r>
      <w:r w:rsidRPr="00E17CF9">
        <w:rPr>
          <w:rFonts w:ascii="Arial" w:hAnsi="Arial" w:cs="Arial"/>
          <w:sz w:val="24"/>
          <w:szCs w:val="24"/>
        </w:rPr>
        <w:br/>
      </w:r>
    </w:p>
    <w:p w14:paraId="301FFF32" w14:textId="77777777" w:rsidR="00F360D6" w:rsidRPr="00E17CF9" w:rsidRDefault="00000000">
      <w:pPr>
        <w:pStyle w:val="Heading2"/>
        <w:rPr>
          <w:rFonts w:ascii="Arial" w:hAnsi="Arial" w:cs="Arial"/>
          <w:sz w:val="24"/>
          <w:szCs w:val="24"/>
        </w:rPr>
      </w:pPr>
      <w:r w:rsidRPr="00E17CF9">
        <w:rPr>
          <w:rFonts w:ascii="Arial" w:hAnsi="Arial" w:cs="Arial"/>
          <w:sz w:val="24"/>
          <w:szCs w:val="24"/>
        </w:rPr>
        <w:t>Page 20</w:t>
      </w:r>
    </w:p>
    <w:p w14:paraId="568DEFC3" w14:textId="77777777" w:rsidR="00F360D6" w:rsidRPr="00E17CF9" w:rsidRDefault="00000000">
      <w:pPr>
        <w:rPr>
          <w:rFonts w:ascii="Arial" w:hAnsi="Arial" w:cs="Arial"/>
          <w:sz w:val="24"/>
          <w:szCs w:val="24"/>
        </w:rPr>
      </w:pPr>
      <w:r w:rsidRPr="00E17CF9">
        <w:rPr>
          <w:rFonts w:ascii="Arial" w:hAnsi="Arial" w:cs="Arial"/>
          <w:sz w:val="24"/>
          <w:szCs w:val="24"/>
        </w:rPr>
        <w:t>WORM</w:t>
      </w:r>
      <w:r w:rsidRPr="00E17CF9">
        <w:rPr>
          <w:rFonts w:ascii="Arial" w:hAnsi="Arial" w:cs="Arial"/>
          <w:sz w:val="24"/>
          <w:szCs w:val="24"/>
        </w:rPr>
        <w:br/>
      </w:r>
      <w:r w:rsidRPr="00E17CF9">
        <w:rPr>
          <w:rFonts w:ascii="Arial" w:hAnsi="Arial" w:cs="Arial"/>
          <w:sz w:val="24"/>
          <w:szCs w:val="24"/>
        </w:rPr>
        <w:br/>
        <w:t>ROLLER</w:t>
      </w:r>
      <w:r w:rsidRPr="00E17CF9">
        <w:rPr>
          <w:rFonts w:ascii="Arial" w:hAnsi="Arial" w:cs="Arial"/>
          <w:sz w:val="24"/>
          <w:szCs w:val="24"/>
        </w:rPr>
        <w:br/>
        <w:t>BEARING</w:t>
      </w:r>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t>esostsessy</w:t>
      </w:r>
      <w:proofErr w:type="spellEnd"/>
      <w:r w:rsidRPr="00E17CF9">
        <w:rPr>
          <w:rFonts w:ascii="Arial" w:hAnsi="Arial" w:cs="Arial"/>
          <w:sz w:val="24"/>
          <w:szCs w:val="24"/>
        </w:rPr>
        <w:br/>
      </w:r>
      <w:r w:rsidRPr="00E17CF9">
        <w:rPr>
          <w:rFonts w:ascii="Arial" w:hAnsi="Arial" w:cs="Arial"/>
          <w:sz w:val="24"/>
          <w:szCs w:val="24"/>
        </w:rPr>
        <w:lastRenderedPageBreak/>
        <w:br/>
        <w:t>S</w:t>
      </w:r>
      <w:r w:rsidRPr="00E17CF9">
        <w:rPr>
          <w:rFonts w:ascii="Arial" w:hAnsi="Arial" w:cs="Arial"/>
          <w:sz w:val="24"/>
          <w:szCs w:val="24"/>
        </w:rPr>
        <w:br/>
        <w:t>[</w:t>
      </w:r>
      <w:proofErr w:type="spellStart"/>
      <w:r w:rsidRPr="00E17CF9">
        <w:rPr>
          <w:rFonts w:ascii="Arial" w:hAnsi="Arial" w:cs="Arial"/>
          <w:sz w:val="24"/>
          <w:szCs w:val="24"/>
        </w:rPr>
        <w:t>aN</w:t>
      </w:r>
      <w:proofErr w:type="spellEnd"/>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t>i</w:t>
      </w:r>
      <w:proofErr w:type="spellEnd"/>
      <w:r w:rsidRPr="00E17CF9">
        <w:rPr>
          <w:rFonts w:ascii="Arial" w:hAnsi="Arial" w:cs="Arial"/>
          <w:sz w:val="24"/>
          <w:szCs w:val="24"/>
        </w:rPr>
        <w:br/>
        <w:t>=x</w:t>
      </w:r>
      <w:r w:rsidRPr="00E17CF9">
        <w:rPr>
          <w:rFonts w:ascii="Arial" w:hAnsi="Arial" w:cs="Arial"/>
          <w:sz w:val="24"/>
          <w:szCs w:val="24"/>
        </w:rPr>
        <w:br/>
        <w:t>s</w:t>
      </w:r>
      <w:r w:rsidRPr="00E17CF9">
        <w:rPr>
          <w:rFonts w:ascii="Arial" w:hAnsi="Arial" w:cs="Arial"/>
          <w:sz w:val="24"/>
          <w:szCs w:val="24"/>
        </w:rPr>
        <w:br/>
        <w:t>ee |</w:t>
      </w:r>
      <w:r w:rsidRPr="00E17CF9">
        <w:rPr>
          <w:rFonts w:ascii="Arial" w:hAnsi="Arial" w:cs="Arial"/>
          <w:sz w:val="24"/>
          <w:szCs w:val="24"/>
        </w:rPr>
        <w:br/>
        <w:t>po ae</w:t>
      </w:r>
      <w:r w:rsidRPr="00E17CF9">
        <w:rPr>
          <w:rFonts w:ascii="Arial" w:hAnsi="Arial" w:cs="Arial"/>
          <w:sz w:val="24"/>
          <w:szCs w:val="24"/>
        </w:rPr>
        <w:br/>
        <w:t>J</w:t>
      </w:r>
      <w:r w:rsidRPr="00E17CF9">
        <w:rPr>
          <w:rFonts w:ascii="Arial" w:hAnsi="Arial" w:cs="Arial"/>
          <w:sz w:val="24"/>
          <w:szCs w:val="24"/>
        </w:rPr>
        <w:br/>
        <w:t>FAN y</w:t>
      </w:r>
      <w:r w:rsidRPr="00E17CF9">
        <w:rPr>
          <w:rFonts w:ascii="Arial" w:hAnsi="Arial" w:cs="Arial"/>
          <w:sz w:val="24"/>
          <w:szCs w:val="24"/>
        </w:rPr>
        <w:br/>
        <w:t>_ on LESS 4 « me &amp;</w:t>
      </w:r>
      <w:r w:rsidRPr="00E17CF9">
        <w:rPr>
          <w:rFonts w:ascii="Arial" w:hAnsi="Arial" w:cs="Arial"/>
          <w:sz w:val="24"/>
          <w:szCs w:val="24"/>
        </w:rPr>
        <w:br/>
        <w:t>“</w:t>
      </w:r>
      <w:proofErr w:type="spellStart"/>
      <w:r w:rsidRPr="00E17CF9">
        <w:rPr>
          <w:rFonts w:ascii="Arial" w:hAnsi="Arial" w:cs="Arial"/>
          <w:sz w:val="24"/>
          <w:szCs w:val="24"/>
        </w:rPr>
        <w:t>Sl</w:t>
      </w:r>
      <w:proofErr w:type="spellEnd"/>
      <w:r w:rsidRPr="00E17CF9">
        <w:rPr>
          <w:rFonts w:ascii="Arial" w:hAnsi="Arial" w:cs="Arial"/>
          <w:sz w:val="24"/>
          <w:szCs w:val="24"/>
        </w:rPr>
        <w:t xml:space="preserve"> (@® WNW ani if </w:t>
      </w:r>
      <w:proofErr w:type="spellStart"/>
      <w:r w:rsidRPr="00E17CF9">
        <w:rPr>
          <w:rFonts w:ascii="Arial" w:hAnsi="Arial" w:cs="Arial"/>
          <w:sz w:val="24"/>
          <w:szCs w:val="24"/>
        </w:rPr>
        <w:t>en</w:t>
      </w:r>
      <w:proofErr w:type="spellEnd"/>
      <w:r w:rsidRPr="00E17CF9">
        <w:rPr>
          <w:rFonts w:ascii="Arial" w:hAnsi="Arial" w:cs="Arial"/>
          <w:sz w:val="24"/>
          <w:szCs w:val="24"/>
        </w:rPr>
        <w:t xml:space="preserve"> | BAAS ag</w:t>
      </w:r>
      <w:r w:rsidRPr="00E17CF9">
        <w:rPr>
          <w:rFonts w:ascii="Arial" w:hAnsi="Arial" w:cs="Arial"/>
          <w:sz w:val="24"/>
          <w:szCs w:val="24"/>
        </w:rPr>
        <w:br/>
        <w:t>NS: XA y me a Be A</w:t>
      </w:r>
      <w:r w:rsidRPr="00E17CF9">
        <w:rPr>
          <w:rFonts w:ascii="Arial" w:hAnsi="Arial" w:cs="Arial"/>
          <w:sz w:val="24"/>
          <w:szCs w:val="24"/>
        </w:rPr>
        <w:br/>
        <w:t xml:space="preserve">S LSS </w:t>
      </w:r>
      <w:proofErr w:type="spellStart"/>
      <w:r w:rsidRPr="00E17CF9">
        <w:rPr>
          <w:rFonts w:ascii="Arial" w:hAnsi="Arial" w:cs="Arial"/>
          <w:sz w:val="24"/>
          <w:szCs w:val="24"/>
        </w:rPr>
        <w:t>mae</w:t>
      </w:r>
      <w:proofErr w:type="spellEnd"/>
      <w:r w:rsidRPr="00E17CF9">
        <w:rPr>
          <w:rFonts w:ascii="Arial" w:hAnsi="Arial" w:cs="Arial"/>
          <w:sz w:val="24"/>
          <w:szCs w:val="24"/>
        </w:rPr>
        <w:t xml:space="preserve"> 872 C3</w:t>
      </w:r>
      <w:r w:rsidRPr="00E17CF9">
        <w:rPr>
          <w:rFonts w:ascii="Arial" w:hAnsi="Arial" w:cs="Arial"/>
          <w:sz w:val="24"/>
          <w:szCs w:val="24"/>
        </w:rPr>
        <w:br/>
        <w:t>Do ese ONAN</w:t>
      </w:r>
      <w:r w:rsidRPr="00E17CF9">
        <w:rPr>
          <w:rFonts w:ascii="Arial" w:hAnsi="Arial" w:cs="Arial"/>
          <w:sz w:val="24"/>
          <w:szCs w:val="24"/>
        </w:rPr>
        <w:br/>
        <w:t>Rr w b</w:t>
      </w:r>
      <w:r w:rsidRPr="00E17CF9">
        <w:rPr>
          <w:rFonts w:ascii="Arial" w:hAnsi="Arial" w:cs="Arial"/>
          <w:sz w:val="24"/>
          <w:szCs w:val="24"/>
        </w:rPr>
        <w:br/>
        <w:t>2 &lt;</w:t>
      </w:r>
      <w:r w:rsidRPr="00E17CF9">
        <w:rPr>
          <w:rFonts w:ascii="Arial" w:hAnsi="Arial" w:cs="Arial"/>
          <w:sz w:val="24"/>
          <w:szCs w:val="24"/>
        </w:rPr>
        <w:br/>
      </w:r>
      <w:r w:rsidRPr="00E17CF9">
        <w:rPr>
          <w:rFonts w:ascii="Arial" w:hAnsi="Arial" w:cs="Arial"/>
          <w:sz w:val="24"/>
          <w:szCs w:val="24"/>
        </w:rPr>
        <w:br/>
        <w:t>Page 22</w:t>
      </w:r>
      <w:r w:rsidRPr="00E17CF9">
        <w:rPr>
          <w:rFonts w:ascii="Arial" w:hAnsi="Arial" w:cs="Arial"/>
          <w:sz w:val="24"/>
          <w:szCs w:val="24"/>
        </w:rPr>
        <w:br/>
      </w:r>
      <w:r w:rsidRPr="00E17CF9">
        <w:rPr>
          <w:rFonts w:ascii="Arial" w:hAnsi="Arial" w:cs="Arial"/>
          <w:sz w:val="24"/>
          <w:szCs w:val="24"/>
        </w:rPr>
        <w:br/>
      </w:r>
    </w:p>
    <w:p w14:paraId="1E33FA70" w14:textId="77777777" w:rsidR="00F360D6" w:rsidRPr="00E17CF9" w:rsidRDefault="00000000">
      <w:pPr>
        <w:pStyle w:val="Heading2"/>
        <w:rPr>
          <w:rFonts w:ascii="Arial" w:hAnsi="Arial" w:cs="Arial"/>
          <w:sz w:val="24"/>
          <w:szCs w:val="24"/>
        </w:rPr>
      </w:pPr>
      <w:r w:rsidRPr="00E17CF9">
        <w:rPr>
          <w:rFonts w:ascii="Arial" w:hAnsi="Arial" w:cs="Arial"/>
          <w:sz w:val="24"/>
          <w:szCs w:val="24"/>
        </w:rPr>
        <w:t>Page 21</w:t>
      </w:r>
    </w:p>
    <w:p w14:paraId="4B1B520F" w14:textId="77777777" w:rsidR="00F360D6" w:rsidRPr="00E17CF9" w:rsidRDefault="00000000">
      <w:pPr>
        <w:rPr>
          <w:rFonts w:ascii="Arial" w:hAnsi="Arial" w:cs="Arial"/>
          <w:sz w:val="24"/>
          <w:szCs w:val="24"/>
        </w:rPr>
      </w:pPr>
      <w:r w:rsidRPr="00E17CF9">
        <w:rPr>
          <w:rFonts w:ascii="Arial" w:hAnsi="Arial" w:cs="Arial"/>
          <w:sz w:val="24"/>
          <w:szCs w:val="24"/>
        </w:rPr>
        <w:t>€Z abed</w:t>
      </w:r>
      <w:r w:rsidRPr="00E17CF9">
        <w:rPr>
          <w:rFonts w:ascii="Arial" w:hAnsi="Arial" w:cs="Arial"/>
          <w:sz w:val="24"/>
          <w:szCs w:val="24"/>
        </w:rPr>
        <w:br/>
      </w:r>
      <w:r w:rsidRPr="00E17CF9">
        <w:rPr>
          <w:rFonts w:ascii="Arial" w:hAnsi="Arial" w:cs="Arial"/>
          <w:sz w:val="24"/>
          <w:szCs w:val="24"/>
        </w:rPr>
        <w:br/>
        <w:t>GENEVA MOTION</w:t>
      </w:r>
      <w:r w:rsidRPr="00E17CF9">
        <w:rPr>
          <w:rFonts w:ascii="Arial" w:hAnsi="Arial" w:cs="Arial"/>
          <w:sz w:val="24"/>
          <w:szCs w:val="24"/>
        </w:rPr>
        <w:br/>
        <w:t>STAR WHEEL</w:t>
      </w:r>
      <w:r w:rsidRPr="00E17CF9">
        <w:rPr>
          <w:rFonts w:ascii="Arial" w:hAnsi="Arial" w:cs="Arial"/>
          <w:sz w:val="24"/>
          <w:szCs w:val="24"/>
        </w:rPr>
        <w:br/>
      </w:r>
      <w:r w:rsidRPr="00E17CF9">
        <w:rPr>
          <w:rFonts w:ascii="Arial" w:hAnsi="Arial" w:cs="Arial"/>
          <w:sz w:val="24"/>
          <w:szCs w:val="24"/>
        </w:rPr>
        <w:br/>
        <w:t>CAM LEVER</w:t>
      </w:r>
      <w:r w:rsidRPr="00E17CF9">
        <w:rPr>
          <w:rFonts w:ascii="Arial" w:hAnsi="Arial" w:cs="Arial"/>
          <w:sz w:val="24"/>
          <w:szCs w:val="24"/>
        </w:rPr>
        <w:br/>
        <w:t>SCREW BUSHING</w:t>
      </w:r>
      <w:r w:rsidRPr="00E17CF9">
        <w:rPr>
          <w:rFonts w:ascii="Arial" w:hAnsi="Arial" w:cs="Arial"/>
          <w:sz w:val="24"/>
          <w:szCs w:val="24"/>
        </w:rPr>
        <w:br/>
      </w:r>
      <w:r w:rsidRPr="00E17CF9">
        <w:rPr>
          <w:rFonts w:ascii="Arial" w:hAnsi="Arial" w:cs="Arial"/>
          <w:sz w:val="24"/>
          <w:szCs w:val="24"/>
        </w:rPr>
        <w:br/>
        <w:t>SCREW</w:t>
      </w:r>
      <w:r w:rsidRPr="00E17CF9">
        <w:rPr>
          <w:rFonts w:ascii="Arial" w:hAnsi="Arial" w:cs="Arial"/>
          <w:sz w:val="24"/>
          <w:szCs w:val="24"/>
        </w:rPr>
        <w:br/>
      </w:r>
      <w:r w:rsidRPr="00E17CF9">
        <w:rPr>
          <w:rFonts w:ascii="Arial" w:hAnsi="Arial" w:cs="Arial"/>
          <w:sz w:val="24"/>
          <w:szCs w:val="24"/>
        </w:rPr>
        <w:br/>
        <w:t>LOCKING LEVER ROLL</w:t>
      </w:r>
      <w:r w:rsidRPr="00E17CF9">
        <w:rPr>
          <w:rFonts w:ascii="Arial" w:hAnsi="Arial" w:cs="Arial"/>
          <w:sz w:val="24"/>
          <w:szCs w:val="24"/>
        </w:rPr>
        <w:br/>
      </w:r>
      <w:r w:rsidRPr="00E17CF9">
        <w:rPr>
          <w:rFonts w:ascii="Arial" w:hAnsi="Arial" w:cs="Arial"/>
          <w:sz w:val="24"/>
          <w:szCs w:val="24"/>
        </w:rPr>
        <w:br/>
        <w:t>LOCATING CAM</w:t>
      </w:r>
      <w:r w:rsidRPr="00E17CF9">
        <w:rPr>
          <w:rFonts w:ascii="Arial" w:hAnsi="Arial" w:cs="Arial"/>
          <w:sz w:val="24"/>
          <w:szCs w:val="24"/>
        </w:rPr>
        <w:br/>
      </w:r>
      <w:r w:rsidRPr="00E17CF9">
        <w:rPr>
          <w:rFonts w:ascii="Arial" w:hAnsi="Arial" w:cs="Arial"/>
          <w:sz w:val="24"/>
          <w:szCs w:val="24"/>
        </w:rPr>
        <w:br/>
        <w:t>STARTING CLUTCH (|</w:t>
      </w:r>
      <w:r w:rsidRPr="00E17CF9">
        <w:rPr>
          <w:rFonts w:ascii="Arial" w:hAnsi="Arial" w:cs="Arial"/>
          <w:sz w:val="24"/>
          <w:szCs w:val="24"/>
        </w:rPr>
        <w:br/>
        <w:t>HAND LEVER CT</w:t>
      </w:r>
      <w:r w:rsidRPr="00E17CF9">
        <w:rPr>
          <w:rFonts w:ascii="Arial" w:hAnsi="Arial" w:cs="Arial"/>
          <w:sz w:val="24"/>
          <w:szCs w:val="24"/>
        </w:rPr>
        <w:br/>
      </w:r>
      <w:r w:rsidRPr="00E17CF9">
        <w:rPr>
          <w:rFonts w:ascii="Arial" w:hAnsi="Arial" w:cs="Arial"/>
          <w:sz w:val="24"/>
          <w:szCs w:val="24"/>
        </w:rPr>
        <w:br/>
      </w:r>
      <w:r w:rsidRPr="00E17CF9">
        <w:rPr>
          <w:rFonts w:ascii="Arial" w:hAnsi="Arial" w:cs="Arial"/>
          <w:sz w:val="24"/>
          <w:szCs w:val="24"/>
        </w:rPr>
        <w:lastRenderedPageBreak/>
        <w:t>LOCATING</w:t>
      </w:r>
      <w:r w:rsidRPr="00E17CF9">
        <w:rPr>
          <w:rFonts w:ascii="Arial" w:hAnsi="Arial" w:cs="Arial"/>
          <w:sz w:val="24"/>
          <w:szCs w:val="24"/>
        </w:rPr>
        <w:br/>
        <w:t>LEVER</w:t>
      </w:r>
      <w:r w:rsidRPr="00E17CF9">
        <w:rPr>
          <w:rFonts w:ascii="Arial" w:hAnsi="Arial" w:cs="Arial"/>
          <w:sz w:val="24"/>
          <w:szCs w:val="24"/>
        </w:rPr>
        <w:br/>
      </w:r>
      <w:r w:rsidRPr="00E17CF9">
        <w:rPr>
          <w:rFonts w:ascii="Arial" w:hAnsi="Arial" w:cs="Arial"/>
          <w:sz w:val="24"/>
          <w:szCs w:val="24"/>
        </w:rPr>
        <w:br/>
        <w:t>REVOLVING</w:t>
      </w:r>
      <w:r w:rsidRPr="00E17CF9">
        <w:rPr>
          <w:rFonts w:ascii="Arial" w:hAnsi="Arial" w:cs="Arial"/>
          <w:sz w:val="24"/>
          <w:szCs w:val="24"/>
        </w:rPr>
        <w:br/>
        <w:t>HEAD GEAR</w:t>
      </w:r>
      <w:r w:rsidRPr="00E17CF9">
        <w:rPr>
          <w:rFonts w:ascii="Arial" w:hAnsi="Arial" w:cs="Arial"/>
          <w:sz w:val="24"/>
          <w:szCs w:val="24"/>
        </w:rPr>
        <w:br/>
      </w:r>
      <w:r w:rsidRPr="00E17CF9">
        <w:rPr>
          <w:rFonts w:ascii="Arial" w:hAnsi="Arial" w:cs="Arial"/>
          <w:sz w:val="24"/>
          <w:szCs w:val="24"/>
        </w:rPr>
        <w:br/>
        <w:t>LOCATING</w:t>
      </w:r>
      <w:r w:rsidRPr="00E17CF9">
        <w:rPr>
          <w:rFonts w:ascii="Arial" w:hAnsi="Arial" w:cs="Arial"/>
          <w:sz w:val="24"/>
          <w:szCs w:val="24"/>
        </w:rPr>
        <w:br/>
      </w:r>
      <w:r w:rsidRPr="00E17CF9">
        <w:rPr>
          <w:rFonts w:ascii="Arial" w:hAnsi="Arial" w:cs="Arial"/>
          <w:sz w:val="24"/>
          <w:szCs w:val="24"/>
        </w:rPr>
        <w:br/>
        <w:t>GENEVA</w:t>
      </w:r>
      <w:r w:rsidRPr="00E17CF9">
        <w:rPr>
          <w:rFonts w:ascii="Arial" w:hAnsi="Arial" w:cs="Arial"/>
          <w:sz w:val="24"/>
          <w:szCs w:val="24"/>
        </w:rPr>
        <w:br/>
        <w:t>DISC GEAR</w:t>
      </w:r>
      <w:r w:rsidRPr="00E17CF9">
        <w:rPr>
          <w:rFonts w:ascii="Arial" w:hAnsi="Arial" w:cs="Arial"/>
          <w:sz w:val="24"/>
          <w:szCs w:val="24"/>
        </w:rPr>
        <w:br/>
      </w:r>
      <w:r w:rsidRPr="00E17CF9">
        <w:rPr>
          <w:rFonts w:ascii="Arial" w:hAnsi="Arial" w:cs="Arial"/>
          <w:sz w:val="24"/>
          <w:szCs w:val="24"/>
        </w:rPr>
        <w:br/>
        <w:t>SPINDLE INTERMEDIATE GEAR</w:t>
      </w:r>
      <w:r w:rsidRPr="00E17CF9">
        <w:rPr>
          <w:rFonts w:ascii="Arial" w:hAnsi="Arial" w:cs="Arial"/>
          <w:sz w:val="24"/>
          <w:szCs w:val="24"/>
        </w:rPr>
        <w:br/>
        <w:t>(RING GEAR)</w:t>
      </w:r>
      <w:r w:rsidRPr="00E17CF9">
        <w:rPr>
          <w:rFonts w:ascii="Arial" w:hAnsi="Arial" w:cs="Arial"/>
          <w:sz w:val="24"/>
          <w:szCs w:val="24"/>
        </w:rPr>
        <w:br/>
      </w:r>
      <w:r w:rsidRPr="00E17CF9">
        <w:rPr>
          <w:rFonts w:ascii="Arial" w:hAnsi="Arial" w:cs="Arial"/>
          <w:sz w:val="24"/>
          <w:szCs w:val="24"/>
        </w:rPr>
        <w:br/>
        <w:t>CARRIER</w:t>
      </w:r>
      <w:r w:rsidRPr="00E17CF9">
        <w:rPr>
          <w:rFonts w:ascii="Arial" w:hAnsi="Arial" w:cs="Arial"/>
          <w:sz w:val="24"/>
          <w:szCs w:val="24"/>
        </w:rPr>
        <w:br/>
        <w:t>(HEAD)</w:t>
      </w:r>
      <w:r w:rsidRPr="00E17CF9">
        <w:rPr>
          <w:rFonts w:ascii="Arial" w:hAnsi="Arial" w:cs="Arial"/>
          <w:sz w:val="24"/>
          <w:szCs w:val="24"/>
        </w:rPr>
        <w:br/>
      </w:r>
      <w:r w:rsidRPr="00E17CF9">
        <w:rPr>
          <w:rFonts w:ascii="Arial" w:hAnsi="Arial" w:cs="Arial"/>
          <w:sz w:val="24"/>
          <w:szCs w:val="24"/>
        </w:rPr>
        <w:br/>
        <w:t>LEFT</w:t>
      </w:r>
      <w:r w:rsidRPr="00E17CF9">
        <w:rPr>
          <w:rFonts w:ascii="Arial" w:hAnsi="Arial" w:cs="Arial"/>
          <w:sz w:val="24"/>
          <w:szCs w:val="24"/>
        </w:rPr>
        <w:br/>
        <w:t>HAND</w:t>
      </w:r>
      <w:r w:rsidRPr="00E17CF9">
        <w:rPr>
          <w:rFonts w:ascii="Arial" w:hAnsi="Arial" w:cs="Arial"/>
          <w:sz w:val="24"/>
          <w:szCs w:val="24"/>
        </w:rPr>
        <w:br/>
        <w:t>NUT</w:t>
      </w:r>
      <w:r w:rsidRPr="00E17CF9">
        <w:rPr>
          <w:rFonts w:ascii="Arial" w:hAnsi="Arial" w:cs="Arial"/>
          <w:sz w:val="24"/>
          <w:szCs w:val="24"/>
        </w:rPr>
        <w:br/>
      </w:r>
      <w:r w:rsidRPr="00E17CF9">
        <w:rPr>
          <w:rFonts w:ascii="Arial" w:hAnsi="Arial" w:cs="Arial"/>
          <w:sz w:val="24"/>
          <w:szCs w:val="24"/>
        </w:rPr>
        <w:br/>
        <w:t>DRIVE</w:t>
      </w:r>
      <w:r w:rsidRPr="00E17CF9">
        <w:rPr>
          <w:rFonts w:ascii="Arial" w:hAnsi="Arial" w:cs="Arial"/>
          <w:sz w:val="24"/>
          <w:szCs w:val="24"/>
        </w:rPr>
        <w:br/>
        <w:t>SHAFT</w:t>
      </w:r>
      <w:r w:rsidRPr="00E17CF9">
        <w:rPr>
          <w:rFonts w:ascii="Arial" w:hAnsi="Arial" w:cs="Arial"/>
          <w:sz w:val="24"/>
          <w:szCs w:val="24"/>
        </w:rPr>
        <w:br/>
        <w:t>LONG</w:t>
      </w:r>
      <w:r w:rsidRPr="00E17CF9">
        <w:rPr>
          <w:rFonts w:ascii="Arial" w:hAnsi="Arial" w:cs="Arial"/>
          <w:sz w:val="24"/>
          <w:szCs w:val="24"/>
        </w:rPr>
        <w:br/>
      </w:r>
      <w:r w:rsidRPr="00E17CF9">
        <w:rPr>
          <w:rFonts w:ascii="Arial" w:hAnsi="Arial" w:cs="Arial"/>
          <w:sz w:val="24"/>
          <w:szCs w:val="24"/>
        </w:rPr>
        <w:br/>
      </w:r>
    </w:p>
    <w:p w14:paraId="7227EC34" w14:textId="77777777" w:rsidR="00F360D6" w:rsidRPr="00E17CF9" w:rsidRDefault="00000000">
      <w:pPr>
        <w:pStyle w:val="Heading2"/>
        <w:rPr>
          <w:rFonts w:ascii="Arial" w:hAnsi="Arial" w:cs="Arial"/>
          <w:sz w:val="24"/>
          <w:szCs w:val="24"/>
        </w:rPr>
      </w:pPr>
      <w:r w:rsidRPr="00E17CF9">
        <w:rPr>
          <w:rFonts w:ascii="Arial" w:hAnsi="Arial" w:cs="Arial"/>
          <w:sz w:val="24"/>
          <w:szCs w:val="24"/>
        </w:rPr>
        <w:t>Page 22</w:t>
      </w:r>
    </w:p>
    <w:p w14:paraId="009D702B" w14:textId="77777777" w:rsidR="00F360D6" w:rsidRPr="00E17CF9" w:rsidRDefault="00000000">
      <w:pPr>
        <w:rPr>
          <w:rFonts w:ascii="Arial" w:hAnsi="Arial" w:cs="Arial"/>
          <w:sz w:val="24"/>
          <w:szCs w:val="24"/>
        </w:rPr>
      </w:pPr>
      <w:r w:rsidRPr="00E17CF9">
        <w:rPr>
          <w:rFonts w:ascii="Arial" w:hAnsi="Arial" w:cs="Arial"/>
          <w:sz w:val="24"/>
          <w:szCs w:val="24"/>
        </w:rPr>
        <w:t>PZ abed</w:t>
      </w:r>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t>aR</w:t>
      </w:r>
      <w:proofErr w:type="spellEnd"/>
      <w:r w:rsidRPr="00E17CF9">
        <w:rPr>
          <w:rFonts w:ascii="Arial" w:hAnsi="Arial" w:cs="Arial"/>
          <w:sz w:val="24"/>
          <w:szCs w:val="24"/>
        </w:rPr>
        <w:br/>
      </w:r>
      <w:r w:rsidRPr="00E17CF9">
        <w:rPr>
          <w:rFonts w:ascii="Arial" w:hAnsi="Arial" w:cs="Arial"/>
          <w:sz w:val="24"/>
          <w:szCs w:val="24"/>
        </w:rPr>
        <w:br/>
      </w:r>
    </w:p>
    <w:p w14:paraId="32E4DD0A" w14:textId="77777777" w:rsidR="00F360D6" w:rsidRPr="00E17CF9" w:rsidRDefault="00000000">
      <w:pPr>
        <w:pStyle w:val="Heading2"/>
        <w:rPr>
          <w:rFonts w:ascii="Arial" w:hAnsi="Arial" w:cs="Arial"/>
          <w:sz w:val="24"/>
          <w:szCs w:val="24"/>
        </w:rPr>
      </w:pPr>
      <w:r w:rsidRPr="00E17CF9">
        <w:rPr>
          <w:rFonts w:ascii="Arial" w:hAnsi="Arial" w:cs="Arial"/>
          <w:sz w:val="24"/>
          <w:szCs w:val="24"/>
        </w:rPr>
        <w:t>Page 23</w:t>
      </w:r>
    </w:p>
    <w:p w14:paraId="1100A40D" w14:textId="77777777" w:rsidR="00F360D6" w:rsidRPr="00E17CF9" w:rsidRDefault="00000000">
      <w:pPr>
        <w:rPr>
          <w:rFonts w:ascii="Arial" w:hAnsi="Arial" w:cs="Arial"/>
          <w:sz w:val="24"/>
          <w:szCs w:val="24"/>
        </w:rPr>
      </w:pPr>
      <w:r w:rsidRPr="00E17CF9">
        <w:rPr>
          <w:rFonts w:ascii="Arial" w:hAnsi="Arial" w:cs="Arial"/>
          <w:sz w:val="24"/>
          <w:szCs w:val="24"/>
        </w:rPr>
        <w:t>SPINDLE SPEEDS</w:t>
      </w:r>
      <w:r w:rsidRPr="00E17CF9">
        <w:rPr>
          <w:rFonts w:ascii="Arial" w:hAnsi="Arial" w:cs="Arial"/>
          <w:sz w:val="24"/>
          <w:szCs w:val="24"/>
        </w:rPr>
        <w:br/>
      </w:r>
      <w:r w:rsidRPr="00E17CF9">
        <w:rPr>
          <w:rFonts w:ascii="Arial" w:hAnsi="Arial" w:cs="Arial"/>
          <w:sz w:val="24"/>
          <w:szCs w:val="24"/>
        </w:rPr>
        <w:br/>
        <w:t>The spindle change gears are located on shafts (651-A-5) and</w:t>
      </w:r>
      <w:r w:rsidRPr="00E17CF9">
        <w:rPr>
          <w:rFonts w:ascii="Arial" w:hAnsi="Arial" w:cs="Arial"/>
          <w:sz w:val="24"/>
          <w:szCs w:val="24"/>
        </w:rPr>
        <w:br/>
        <w:t>(626-A-1). There are 27 various combinations that can be obtained;</w:t>
      </w:r>
      <w:r w:rsidRPr="00E17CF9">
        <w:rPr>
          <w:rFonts w:ascii="Arial" w:hAnsi="Arial" w:cs="Arial"/>
          <w:sz w:val="24"/>
          <w:szCs w:val="24"/>
        </w:rPr>
        <w:br/>
        <w:t>75 cycle range 500 R.P.M. to 4500 R.P.M., 60 cycle range 400 R.P.M.</w:t>
      </w:r>
      <w:r w:rsidRPr="00E17CF9">
        <w:rPr>
          <w:rFonts w:ascii="Arial" w:hAnsi="Arial" w:cs="Arial"/>
          <w:sz w:val="24"/>
          <w:szCs w:val="24"/>
        </w:rPr>
        <w:br/>
        <w:t>to 3600 R.P.M., and 45 cycle range 311 R.P.M. to 2799 R.P.M. The</w:t>
      </w:r>
      <w:r w:rsidRPr="00E17CF9">
        <w:rPr>
          <w:rFonts w:ascii="Arial" w:hAnsi="Arial" w:cs="Arial"/>
          <w:sz w:val="24"/>
          <w:szCs w:val="24"/>
        </w:rPr>
        <w:br/>
      </w:r>
      <w:r w:rsidRPr="00E17CF9">
        <w:rPr>
          <w:rFonts w:ascii="Arial" w:hAnsi="Arial" w:cs="Arial"/>
          <w:sz w:val="24"/>
          <w:szCs w:val="24"/>
        </w:rPr>
        <w:lastRenderedPageBreak/>
        <w:t>driving gear is on the shaft 651-A-5 and the driven gear in on shaft</w:t>
      </w:r>
      <w:r w:rsidRPr="00E17CF9">
        <w:rPr>
          <w:rFonts w:ascii="Arial" w:hAnsi="Arial" w:cs="Arial"/>
          <w:sz w:val="24"/>
          <w:szCs w:val="24"/>
        </w:rPr>
        <w:br/>
        <w:t>626-A-1. On drive shaft MB-9 the thread is left hand as is the large</w:t>
      </w:r>
      <w:r w:rsidRPr="00E17CF9">
        <w:rPr>
          <w:rFonts w:ascii="Arial" w:hAnsi="Arial" w:cs="Arial"/>
          <w:sz w:val="24"/>
          <w:szCs w:val="24"/>
        </w:rPr>
        <w:br/>
        <w:t>thread on shaft 626-A-l1. The inner end of shaft 626-A-1 has the gear</w:t>
      </w:r>
      <w:r w:rsidRPr="00E17CF9">
        <w:rPr>
          <w:rFonts w:ascii="Arial" w:hAnsi="Arial" w:cs="Arial"/>
          <w:sz w:val="24"/>
          <w:szCs w:val="24"/>
        </w:rPr>
        <w:br/>
        <w:t>934 (and left hand nut 945) which drives the spindle intermediate</w:t>
      </w:r>
      <w:r w:rsidRPr="00E17CF9">
        <w:rPr>
          <w:rFonts w:ascii="Arial" w:hAnsi="Arial" w:cs="Arial"/>
          <w:sz w:val="24"/>
          <w:szCs w:val="24"/>
        </w:rPr>
        <w:br/>
        <w:t>(936) ring gear which drives the work spindles. The compound gear on</w:t>
      </w:r>
      <w:r w:rsidRPr="00E17CF9">
        <w:rPr>
          <w:rFonts w:ascii="Arial" w:hAnsi="Arial" w:cs="Arial"/>
          <w:sz w:val="24"/>
          <w:szCs w:val="24"/>
        </w:rPr>
        <w:br/>
        <w:t>651-A-5 drives the starting clutch on the feed train.</w:t>
      </w:r>
      <w:r w:rsidRPr="00E17CF9">
        <w:rPr>
          <w:rFonts w:ascii="Arial" w:hAnsi="Arial" w:cs="Arial"/>
          <w:sz w:val="24"/>
          <w:szCs w:val="24"/>
        </w:rPr>
        <w:br/>
      </w:r>
      <w:r w:rsidRPr="00E17CF9">
        <w:rPr>
          <w:rFonts w:ascii="Arial" w:hAnsi="Arial" w:cs="Arial"/>
          <w:sz w:val="24"/>
          <w:szCs w:val="24"/>
        </w:rPr>
        <w:br/>
        <w:t>FEED</w:t>
      </w:r>
      <w:r w:rsidRPr="00E17CF9">
        <w:rPr>
          <w:rFonts w:ascii="Arial" w:hAnsi="Arial" w:cs="Arial"/>
          <w:sz w:val="24"/>
          <w:szCs w:val="24"/>
        </w:rPr>
        <w:br/>
      </w:r>
      <w:r w:rsidRPr="00E17CF9">
        <w:rPr>
          <w:rFonts w:ascii="Arial" w:hAnsi="Arial" w:cs="Arial"/>
          <w:sz w:val="24"/>
          <w:szCs w:val="24"/>
        </w:rPr>
        <w:br/>
        <w:t>When changing the feed it is necessary to change but one gear.</w:t>
      </w:r>
      <w:r w:rsidRPr="00E17CF9">
        <w:rPr>
          <w:rFonts w:ascii="Arial" w:hAnsi="Arial" w:cs="Arial"/>
          <w:sz w:val="24"/>
          <w:szCs w:val="24"/>
        </w:rPr>
        <w:br/>
        <w:t>For direct high, there is no gear required on the idler shaft (5080-</w:t>
      </w:r>
      <w:r w:rsidRPr="00E17CF9">
        <w:rPr>
          <w:rFonts w:ascii="Arial" w:hAnsi="Arial" w:cs="Arial"/>
          <w:sz w:val="24"/>
          <w:szCs w:val="24"/>
        </w:rPr>
        <w:br/>
        <w:t>122). To maintain high speed for the entire cycle, slide the pin</w:t>
      </w:r>
      <w:r w:rsidRPr="00E17CF9">
        <w:rPr>
          <w:rFonts w:ascii="Arial" w:hAnsi="Arial" w:cs="Arial"/>
          <w:sz w:val="24"/>
          <w:szCs w:val="24"/>
        </w:rPr>
        <w:br/>
        <w:t>(5080-117) out of the engagement of the high speed clutch fork lever</w:t>
      </w:r>
      <w:r w:rsidRPr="00E17CF9">
        <w:rPr>
          <w:rFonts w:ascii="Arial" w:hAnsi="Arial" w:cs="Arial"/>
          <w:sz w:val="24"/>
          <w:szCs w:val="24"/>
        </w:rPr>
        <w:br/>
        <w:t>(5080-77), lift high speed clutch lever (5080-76) to the high speed</w:t>
      </w:r>
      <w:r w:rsidRPr="00E17CF9">
        <w:rPr>
          <w:rFonts w:ascii="Arial" w:hAnsi="Arial" w:cs="Arial"/>
          <w:sz w:val="24"/>
          <w:szCs w:val="24"/>
        </w:rPr>
        <w:br/>
        <w:t>position. To maintain direct low, use same procedure as above, but</w:t>
      </w:r>
      <w:r w:rsidRPr="00E17CF9">
        <w:rPr>
          <w:rFonts w:ascii="Arial" w:hAnsi="Arial" w:cs="Arial"/>
          <w:sz w:val="24"/>
          <w:szCs w:val="24"/>
        </w:rPr>
        <w:br/>
        <w:t xml:space="preserve">push the high speed clutch lever (5080-76) down to the low speed </w:t>
      </w:r>
      <w:proofErr w:type="spellStart"/>
      <w:r w:rsidRPr="00E17CF9">
        <w:rPr>
          <w:rFonts w:ascii="Arial" w:hAnsi="Arial" w:cs="Arial"/>
          <w:sz w:val="24"/>
          <w:szCs w:val="24"/>
        </w:rPr>
        <w:t>posi</w:t>
      </w:r>
      <w:proofErr w:type="spellEnd"/>
      <w:r w:rsidRPr="00E17CF9">
        <w:rPr>
          <w:rFonts w:ascii="Arial" w:hAnsi="Arial" w:cs="Arial"/>
          <w:sz w:val="24"/>
          <w:szCs w:val="24"/>
        </w:rPr>
        <w:t>-</w:t>
      </w:r>
      <w:r w:rsidRPr="00E17CF9">
        <w:rPr>
          <w:rFonts w:ascii="Arial" w:hAnsi="Arial" w:cs="Arial"/>
          <w:sz w:val="24"/>
          <w:szCs w:val="24"/>
        </w:rPr>
        <w:br/>
      </w:r>
      <w:proofErr w:type="spellStart"/>
      <w:r w:rsidRPr="00E17CF9">
        <w:rPr>
          <w:rFonts w:ascii="Arial" w:hAnsi="Arial" w:cs="Arial"/>
          <w:sz w:val="24"/>
          <w:szCs w:val="24"/>
        </w:rPr>
        <w:t>tion</w:t>
      </w:r>
      <w:proofErr w:type="spellEnd"/>
      <w:r w:rsidRPr="00E17CF9">
        <w:rPr>
          <w:rFonts w:ascii="Arial" w:hAnsi="Arial" w:cs="Arial"/>
          <w:sz w:val="24"/>
          <w:szCs w:val="24"/>
        </w:rPr>
        <w:t>. This will now give you an equal number of revolutions from 50</w:t>
      </w:r>
      <w:r w:rsidRPr="00E17CF9">
        <w:rPr>
          <w:rFonts w:ascii="Arial" w:hAnsi="Arial" w:cs="Arial"/>
          <w:sz w:val="24"/>
          <w:szCs w:val="24"/>
        </w:rPr>
        <w:br/>
        <w:t xml:space="preserve">hundredths to 100 hundredths, as you had from 0 hundredths to 50 </w:t>
      </w:r>
      <w:proofErr w:type="spellStart"/>
      <w:r w:rsidRPr="00E17CF9">
        <w:rPr>
          <w:rFonts w:ascii="Arial" w:hAnsi="Arial" w:cs="Arial"/>
          <w:sz w:val="24"/>
          <w:szCs w:val="24"/>
        </w:rPr>
        <w:t>hun</w:t>
      </w:r>
      <w:proofErr w:type="spellEnd"/>
      <w:r w:rsidRPr="00E17CF9">
        <w:rPr>
          <w:rFonts w:ascii="Arial" w:hAnsi="Arial" w:cs="Arial"/>
          <w:sz w:val="24"/>
          <w:szCs w:val="24"/>
        </w:rPr>
        <w:t>-</w:t>
      </w:r>
      <w:r w:rsidRPr="00E17CF9">
        <w:rPr>
          <w:rFonts w:ascii="Arial" w:hAnsi="Arial" w:cs="Arial"/>
          <w:sz w:val="24"/>
          <w:szCs w:val="24"/>
        </w:rPr>
        <w:br/>
      </w:r>
      <w:proofErr w:type="spellStart"/>
      <w:r w:rsidRPr="00E17CF9">
        <w:rPr>
          <w:rFonts w:ascii="Arial" w:hAnsi="Arial" w:cs="Arial"/>
          <w:sz w:val="24"/>
          <w:szCs w:val="24"/>
        </w:rPr>
        <w:t>dredths</w:t>
      </w:r>
      <w:proofErr w:type="spellEnd"/>
      <w:r w:rsidRPr="00E17CF9">
        <w:rPr>
          <w:rFonts w:ascii="Arial" w:hAnsi="Arial" w:cs="Arial"/>
          <w:sz w:val="24"/>
          <w:szCs w:val="24"/>
        </w:rPr>
        <w:t>. Example 75 cycle 1.2 Second:</w:t>
      </w:r>
      <w:r w:rsidRPr="00E17CF9">
        <w:rPr>
          <w:rFonts w:ascii="Arial" w:hAnsi="Arial" w:cs="Arial"/>
          <w:sz w:val="24"/>
          <w:szCs w:val="24"/>
        </w:rPr>
        <w:br/>
        <w:t>1.2 Seconds Cycle Time in Chart</w:t>
      </w:r>
      <w:r w:rsidRPr="00E17CF9">
        <w:rPr>
          <w:rFonts w:ascii="Arial" w:hAnsi="Arial" w:cs="Arial"/>
          <w:sz w:val="24"/>
          <w:szCs w:val="24"/>
        </w:rPr>
        <w:br/>
        <w:t>- .4 Indexing Time for 75 Cycle</w:t>
      </w:r>
      <w:r w:rsidRPr="00E17CF9">
        <w:rPr>
          <w:rFonts w:ascii="Arial" w:hAnsi="Arial" w:cs="Arial"/>
          <w:sz w:val="24"/>
          <w:szCs w:val="24"/>
        </w:rPr>
        <w:br/>
        <w:t>-8 Working Time from 0-50</w:t>
      </w:r>
      <w:r w:rsidRPr="00E17CF9">
        <w:rPr>
          <w:rFonts w:ascii="Arial" w:hAnsi="Arial" w:cs="Arial"/>
          <w:sz w:val="24"/>
          <w:szCs w:val="24"/>
        </w:rPr>
        <w:br/>
        <w:t>, x 2 Equals 0-50 and 50-100</w:t>
      </w:r>
      <w:r w:rsidRPr="00E17CF9">
        <w:rPr>
          <w:rFonts w:ascii="Arial" w:hAnsi="Arial" w:cs="Arial"/>
          <w:sz w:val="24"/>
          <w:szCs w:val="24"/>
        </w:rPr>
        <w:br/>
        <w:t>1.6 Direct Low</w:t>
      </w:r>
      <w:r w:rsidRPr="00E17CF9">
        <w:rPr>
          <w:rFonts w:ascii="Arial" w:hAnsi="Arial" w:cs="Arial"/>
          <w:sz w:val="24"/>
          <w:szCs w:val="24"/>
        </w:rPr>
        <w:br/>
      </w:r>
      <w:r w:rsidRPr="00E17CF9">
        <w:rPr>
          <w:rFonts w:ascii="Arial" w:hAnsi="Arial" w:cs="Arial"/>
          <w:sz w:val="24"/>
          <w:szCs w:val="24"/>
        </w:rPr>
        <w:br/>
        <w:t>When using the low speed side, the chart should be consulted to deter-</w:t>
      </w:r>
      <w:r w:rsidRPr="00E17CF9">
        <w:rPr>
          <w:rFonts w:ascii="Arial" w:hAnsi="Arial" w:cs="Arial"/>
          <w:sz w:val="24"/>
          <w:szCs w:val="24"/>
        </w:rPr>
        <w:br/>
        <w:t>mine which feed gear is needed for the desired revolutions. The chart</w:t>
      </w:r>
      <w:r w:rsidRPr="00E17CF9">
        <w:rPr>
          <w:rFonts w:ascii="Arial" w:hAnsi="Arial" w:cs="Arial"/>
          <w:sz w:val="24"/>
          <w:szCs w:val="24"/>
        </w:rPr>
        <w:br/>
        <w:t>is figured from 0 to 45 hundredths, which applies to many of our stand-</w:t>
      </w:r>
      <w:r w:rsidRPr="00E17CF9">
        <w:rPr>
          <w:rFonts w:ascii="Arial" w:hAnsi="Arial" w:cs="Arial"/>
          <w:sz w:val="24"/>
          <w:szCs w:val="24"/>
        </w:rPr>
        <w:br/>
      </w:r>
      <w:proofErr w:type="spellStart"/>
      <w:r w:rsidRPr="00E17CF9">
        <w:rPr>
          <w:rFonts w:ascii="Arial" w:hAnsi="Arial" w:cs="Arial"/>
          <w:sz w:val="24"/>
          <w:szCs w:val="24"/>
        </w:rPr>
        <w:t>ard</w:t>
      </w:r>
      <w:proofErr w:type="spellEnd"/>
      <w:r w:rsidRPr="00E17CF9">
        <w:rPr>
          <w:rFonts w:ascii="Arial" w:hAnsi="Arial" w:cs="Arial"/>
          <w:sz w:val="24"/>
          <w:szCs w:val="24"/>
        </w:rPr>
        <w:t xml:space="preserve"> cams. To find the actual revolutions of the working time on the</w:t>
      </w:r>
      <w:r w:rsidRPr="00E17CF9">
        <w:rPr>
          <w:rFonts w:ascii="Arial" w:hAnsi="Arial" w:cs="Arial"/>
          <w:sz w:val="24"/>
          <w:szCs w:val="24"/>
        </w:rPr>
        <w:br/>
        <w:t>low side from 0 to 50, select any of the numbers in the boxes in the</w:t>
      </w:r>
      <w:r w:rsidRPr="00E17CF9">
        <w:rPr>
          <w:rFonts w:ascii="Arial" w:hAnsi="Arial" w:cs="Arial"/>
          <w:sz w:val="24"/>
          <w:szCs w:val="24"/>
        </w:rPr>
        <w:br/>
        <w:t>chart, divide by 45 and multiply by 50. The range of the 75 cycle</w:t>
      </w:r>
      <w:r w:rsidRPr="00E17CF9">
        <w:rPr>
          <w:rFonts w:ascii="Arial" w:hAnsi="Arial" w:cs="Arial"/>
          <w:sz w:val="24"/>
          <w:szCs w:val="24"/>
        </w:rPr>
        <w:br/>
        <w:t>machine can be run from .8 of a second to 18.4 including an index</w:t>
      </w:r>
      <w:r w:rsidRPr="00E17CF9">
        <w:rPr>
          <w:rFonts w:ascii="Arial" w:hAnsi="Arial" w:cs="Arial"/>
          <w:sz w:val="24"/>
          <w:szCs w:val="24"/>
        </w:rPr>
        <w:br/>
      </w:r>
      <w:r w:rsidRPr="00E17CF9">
        <w:rPr>
          <w:rFonts w:ascii="Arial" w:hAnsi="Arial" w:cs="Arial"/>
          <w:sz w:val="24"/>
          <w:szCs w:val="24"/>
        </w:rPr>
        <w:br/>
        <w:t>time of .4 of a second. The 60 cycle machine can be run from 1 second</w:t>
      </w:r>
      <w:r w:rsidRPr="00E17CF9">
        <w:rPr>
          <w:rFonts w:ascii="Arial" w:hAnsi="Arial" w:cs="Arial"/>
          <w:sz w:val="24"/>
          <w:szCs w:val="24"/>
        </w:rPr>
        <w:br/>
        <w:t>to 22.69 of a second including an index time of .5 of a second. The</w:t>
      </w:r>
      <w:r w:rsidRPr="00E17CF9">
        <w:rPr>
          <w:rFonts w:ascii="Arial" w:hAnsi="Arial" w:cs="Arial"/>
          <w:sz w:val="24"/>
          <w:szCs w:val="24"/>
        </w:rPr>
        <w:br/>
        <w:t>range of the 45 cycle is 1.3 to 29.6 seconds including an index time</w:t>
      </w:r>
      <w:r w:rsidRPr="00E17CF9">
        <w:rPr>
          <w:rFonts w:ascii="Arial" w:hAnsi="Arial" w:cs="Arial"/>
          <w:sz w:val="24"/>
          <w:szCs w:val="24"/>
        </w:rPr>
        <w:br/>
        <w:t>of .666 of a second. There are approximately 64 combinations of feed</w:t>
      </w:r>
      <w:r w:rsidRPr="00E17CF9">
        <w:rPr>
          <w:rFonts w:ascii="Arial" w:hAnsi="Arial" w:cs="Arial"/>
          <w:sz w:val="24"/>
          <w:szCs w:val="24"/>
        </w:rPr>
        <w:br/>
        <w:t>gears that can be used. To obtain the fastest range put the change</w:t>
      </w:r>
      <w:r w:rsidRPr="00E17CF9">
        <w:rPr>
          <w:rFonts w:ascii="Arial" w:hAnsi="Arial" w:cs="Arial"/>
          <w:sz w:val="24"/>
          <w:szCs w:val="24"/>
        </w:rPr>
        <w:br/>
        <w:t>gear spacer on the idler shaft (5080-122). Then install the desired</w:t>
      </w:r>
      <w:r w:rsidRPr="00E17CF9">
        <w:rPr>
          <w:rFonts w:ascii="Arial" w:hAnsi="Arial" w:cs="Arial"/>
          <w:sz w:val="24"/>
          <w:szCs w:val="24"/>
        </w:rPr>
        <w:br/>
        <w:t>feed gear. Loosen the feed change gear arm clamping stud (5080-192).</w:t>
      </w:r>
      <w:r w:rsidRPr="00E17CF9">
        <w:rPr>
          <w:rFonts w:ascii="Arial" w:hAnsi="Arial" w:cs="Arial"/>
          <w:sz w:val="24"/>
          <w:szCs w:val="24"/>
        </w:rPr>
        <w:br/>
      </w:r>
      <w:r w:rsidRPr="00E17CF9">
        <w:rPr>
          <w:rFonts w:ascii="Arial" w:hAnsi="Arial" w:cs="Arial"/>
          <w:sz w:val="24"/>
          <w:szCs w:val="24"/>
        </w:rPr>
        <w:lastRenderedPageBreak/>
        <w:t>Now swing the feed change gear arm so the feed gear chosen will mesh</w:t>
      </w:r>
      <w:r w:rsidRPr="00E17CF9">
        <w:rPr>
          <w:rFonts w:ascii="Arial" w:hAnsi="Arial" w:cs="Arial"/>
          <w:sz w:val="24"/>
          <w:szCs w:val="24"/>
        </w:rPr>
        <w:br/>
        <w:t>with the 30 tooth portion of the 30 tooth/60 tooth compound gear.</w:t>
      </w:r>
      <w:r w:rsidRPr="00E17CF9">
        <w:rPr>
          <w:rFonts w:ascii="Arial" w:hAnsi="Arial" w:cs="Arial"/>
          <w:sz w:val="24"/>
          <w:szCs w:val="24"/>
        </w:rPr>
        <w:br/>
        <w:t>Tighten the feed change gear arm clamping stud (5080-192). The 60</w:t>
      </w:r>
      <w:r w:rsidRPr="00E17CF9">
        <w:rPr>
          <w:rFonts w:ascii="Arial" w:hAnsi="Arial" w:cs="Arial"/>
          <w:sz w:val="24"/>
          <w:szCs w:val="24"/>
        </w:rPr>
        <w:br/>
        <w:t>tooth portion meshes with the 80 tooth clutch body gear (5080-131-1).</w:t>
      </w:r>
      <w:r w:rsidRPr="00E17CF9">
        <w:rPr>
          <w:rFonts w:ascii="Arial" w:hAnsi="Arial" w:cs="Arial"/>
          <w:sz w:val="24"/>
          <w:szCs w:val="24"/>
        </w:rPr>
        <w:br/>
        <w:t>(This will give you a combination of feed gear driver, 30 tooth</w:t>
      </w:r>
      <w:r w:rsidRPr="00E17CF9">
        <w:rPr>
          <w:rFonts w:ascii="Arial" w:hAnsi="Arial" w:cs="Arial"/>
          <w:sz w:val="24"/>
          <w:szCs w:val="24"/>
        </w:rPr>
        <w:br/>
      </w:r>
      <w:r w:rsidRPr="00E17CF9">
        <w:rPr>
          <w:rFonts w:ascii="Arial" w:hAnsi="Arial" w:cs="Arial"/>
          <w:sz w:val="24"/>
          <w:szCs w:val="24"/>
        </w:rPr>
        <w:br/>
        <w:t>driven compound, 60 tooth driver compound, 80 tooth driven.) To run</w:t>
      </w:r>
      <w:r w:rsidRPr="00E17CF9">
        <w:rPr>
          <w:rFonts w:ascii="Arial" w:hAnsi="Arial" w:cs="Arial"/>
          <w:sz w:val="24"/>
          <w:szCs w:val="24"/>
        </w:rPr>
        <w:br/>
        <w:t>the machine in the medium range, move the spacer from the idler shaft</w:t>
      </w:r>
      <w:r w:rsidRPr="00E17CF9">
        <w:rPr>
          <w:rFonts w:ascii="Arial" w:hAnsi="Arial" w:cs="Arial"/>
          <w:sz w:val="24"/>
          <w:szCs w:val="24"/>
        </w:rPr>
        <w:br/>
        <w:t>(5080-122), install the desired feed gear and replace the spacer on</w:t>
      </w:r>
      <w:r w:rsidRPr="00E17CF9">
        <w:rPr>
          <w:rFonts w:ascii="Arial" w:hAnsi="Arial" w:cs="Arial"/>
          <w:sz w:val="24"/>
          <w:szCs w:val="24"/>
        </w:rPr>
        <w:br/>
        <w:t>the idler shaft (5080-122). Now mesh the 60 tooth portion of the</w:t>
      </w:r>
      <w:r w:rsidRPr="00E17CF9">
        <w:rPr>
          <w:rFonts w:ascii="Arial" w:hAnsi="Arial" w:cs="Arial"/>
          <w:sz w:val="24"/>
          <w:szCs w:val="24"/>
        </w:rPr>
        <w:br/>
      </w:r>
      <w:r w:rsidRPr="00E17CF9">
        <w:rPr>
          <w:rFonts w:ascii="Arial" w:hAnsi="Arial" w:cs="Arial"/>
          <w:sz w:val="24"/>
          <w:szCs w:val="24"/>
        </w:rPr>
        <w:br/>
        <w:t>Page 25</w:t>
      </w:r>
      <w:r w:rsidRPr="00E17CF9">
        <w:rPr>
          <w:rFonts w:ascii="Arial" w:hAnsi="Arial" w:cs="Arial"/>
          <w:sz w:val="24"/>
          <w:szCs w:val="24"/>
        </w:rPr>
        <w:br/>
      </w:r>
    </w:p>
    <w:p w14:paraId="60A2366A" w14:textId="77777777" w:rsidR="00F360D6" w:rsidRPr="00E17CF9" w:rsidRDefault="00000000">
      <w:pPr>
        <w:pStyle w:val="Heading2"/>
        <w:rPr>
          <w:rFonts w:ascii="Arial" w:hAnsi="Arial" w:cs="Arial"/>
          <w:sz w:val="24"/>
          <w:szCs w:val="24"/>
        </w:rPr>
      </w:pPr>
      <w:r w:rsidRPr="00E17CF9">
        <w:rPr>
          <w:rFonts w:ascii="Arial" w:hAnsi="Arial" w:cs="Arial"/>
          <w:sz w:val="24"/>
          <w:szCs w:val="24"/>
        </w:rPr>
        <w:t>Page 24</w:t>
      </w:r>
    </w:p>
    <w:p w14:paraId="4A0E5EBB" w14:textId="77777777" w:rsidR="00F360D6" w:rsidRPr="00E17CF9" w:rsidRDefault="00000000">
      <w:pPr>
        <w:rPr>
          <w:rFonts w:ascii="Arial" w:hAnsi="Arial" w:cs="Arial"/>
          <w:sz w:val="24"/>
          <w:szCs w:val="24"/>
        </w:rPr>
      </w:pPr>
      <w:r w:rsidRPr="00E17CF9">
        <w:rPr>
          <w:rFonts w:ascii="Arial" w:hAnsi="Arial" w:cs="Arial"/>
          <w:sz w:val="24"/>
          <w:szCs w:val="24"/>
        </w:rPr>
        <w:t>972 abed</w:t>
      </w:r>
      <w:r w:rsidRPr="00E17CF9">
        <w:rPr>
          <w:rFonts w:ascii="Arial" w:hAnsi="Arial" w:cs="Arial"/>
          <w:sz w:val="24"/>
          <w:szCs w:val="24"/>
        </w:rPr>
        <w:br/>
      </w:r>
      <w:r w:rsidRPr="00E17CF9">
        <w:rPr>
          <w:rFonts w:ascii="Arial" w:hAnsi="Arial" w:cs="Arial"/>
          <w:sz w:val="24"/>
          <w:szCs w:val="24"/>
        </w:rPr>
        <w:br/>
        <w:t>WORM SHAFT</w:t>
      </w:r>
      <w:r w:rsidRPr="00E17CF9">
        <w:rPr>
          <w:rFonts w:ascii="Arial" w:hAnsi="Arial" w:cs="Arial"/>
          <w:sz w:val="24"/>
          <w:szCs w:val="24"/>
        </w:rPr>
        <w:br/>
        <w:t>GEAR SPACER</w:t>
      </w:r>
      <w:r w:rsidRPr="00E17CF9">
        <w:rPr>
          <w:rFonts w:ascii="Arial" w:hAnsi="Arial" w:cs="Arial"/>
          <w:sz w:val="24"/>
          <w:szCs w:val="24"/>
        </w:rPr>
        <w:br/>
      </w:r>
      <w:r w:rsidRPr="00E17CF9">
        <w:rPr>
          <w:rFonts w:ascii="Arial" w:hAnsi="Arial" w:cs="Arial"/>
          <w:sz w:val="24"/>
          <w:szCs w:val="24"/>
        </w:rPr>
        <w:br/>
        <w:t>-005 CLEARANCE MIN.</w:t>
      </w:r>
      <w:r w:rsidRPr="00E17CF9">
        <w:rPr>
          <w:rFonts w:ascii="Arial" w:hAnsi="Arial" w:cs="Arial"/>
          <w:sz w:val="24"/>
          <w:szCs w:val="24"/>
        </w:rPr>
        <w:br/>
      </w:r>
      <w:r w:rsidRPr="00E17CF9">
        <w:rPr>
          <w:rFonts w:ascii="Arial" w:hAnsi="Arial" w:cs="Arial"/>
          <w:sz w:val="24"/>
          <w:szCs w:val="24"/>
        </w:rPr>
        <w:br/>
        <w:t>CLUTCH HARDENED</w:t>
      </w:r>
      <w:r w:rsidRPr="00E17CF9">
        <w:rPr>
          <w:rFonts w:ascii="Arial" w:hAnsi="Arial" w:cs="Arial"/>
          <w:sz w:val="24"/>
          <w:szCs w:val="24"/>
        </w:rPr>
        <w:br/>
      </w:r>
      <w:r w:rsidRPr="00E17CF9">
        <w:rPr>
          <w:rFonts w:ascii="Arial" w:hAnsi="Arial" w:cs="Arial"/>
          <w:sz w:val="24"/>
          <w:szCs w:val="24"/>
        </w:rPr>
        <w:br/>
        <w:t>BODY</w:t>
      </w:r>
      <w:r w:rsidRPr="00E17CF9">
        <w:rPr>
          <w:rFonts w:ascii="Arial" w:hAnsi="Arial" w:cs="Arial"/>
          <w:sz w:val="24"/>
          <w:szCs w:val="24"/>
        </w:rPr>
        <w:br/>
        <w:t>REVERSE ROLLS</w:t>
      </w:r>
      <w:r w:rsidRPr="00E17CF9">
        <w:rPr>
          <w:rFonts w:ascii="Arial" w:hAnsi="Arial" w:cs="Arial"/>
          <w:sz w:val="24"/>
          <w:szCs w:val="24"/>
        </w:rPr>
        <w:br/>
      </w:r>
      <w:r w:rsidRPr="00E17CF9">
        <w:rPr>
          <w:rFonts w:ascii="Arial" w:hAnsi="Arial" w:cs="Arial"/>
          <w:sz w:val="24"/>
          <w:szCs w:val="24"/>
        </w:rPr>
        <w:br/>
        <w:t>CLUTCH</w:t>
      </w:r>
      <w:r w:rsidRPr="00E17CF9">
        <w:rPr>
          <w:rFonts w:ascii="Arial" w:hAnsi="Arial" w:cs="Arial"/>
          <w:sz w:val="24"/>
          <w:szCs w:val="24"/>
        </w:rPr>
        <w:br/>
      </w:r>
      <w:r w:rsidRPr="00E17CF9">
        <w:rPr>
          <w:rFonts w:ascii="Arial" w:hAnsi="Arial" w:cs="Arial"/>
          <w:sz w:val="24"/>
          <w:szCs w:val="24"/>
        </w:rPr>
        <w:br/>
        <w:t>ROLLER</w:t>
      </w:r>
      <w:r w:rsidRPr="00E17CF9">
        <w:rPr>
          <w:rFonts w:ascii="Arial" w:hAnsi="Arial" w:cs="Arial"/>
          <w:sz w:val="24"/>
          <w:szCs w:val="24"/>
        </w:rPr>
        <w:br/>
        <w:t>CLUTCH</w:t>
      </w:r>
      <w:r w:rsidRPr="00E17CF9">
        <w:rPr>
          <w:rFonts w:ascii="Arial" w:hAnsi="Arial" w:cs="Arial"/>
          <w:sz w:val="24"/>
          <w:szCs w:val="24"/>
        </w:rPr>
        <w:br/>
        <w:t>CAGE</w:t>
      </w:r>
      <w:r w:rsidRPr="00E17CF9">
        <w:rPr>
          <w:rFonts w:ascii="Arial" w:hAnsi="Arial" w:cs="Arial"/>
          <w:sz w:val="24"/>
          <w:szCs w:val="24"/>
        </w:rPr>
        <w:br/>
      </w:r>
      <w:r w:rsidRPr="00E17CF9">
        <w:rPr>
          <w:rFonts w:ascii="Arial" w:hAnsi="Arial" w:cs="Arial"/>
          <w:sz w:val="24"/>
          <w:szCs w:val="24"/>
        </w:rPr>
        <w:br/>
        <w:t xml:space="preserve">Pa </w:t>
      </w:r>
      <w:proofErr w:type="spellStart"/>
      <w:r w:rsidRPr="00E17CF9">
        <w:rPr>
          <w:rFonts w:ascii="Arial" w:hAnsi="Arial" w:cs="Arial"/>
          <w:sz w:val="24"/>
          <w:szCs w:val="24"/>
        </w:rPr>
        <w:t>ensmralal</w:t>
      </w:r>
      <w:proofErr w:type="spellEnd"/>
      <w:r w:rsidRPr="00E17CF9">
        <w:rPr>
          <w:rFonts w:ascii="Arial" w:hAnsi="Arial" w:cs="Arial"/>
          <w:sz w:val="24"/>
          <w:szCs w:val="24"/>
        </w:rPr>
        <w:t>%</w:t>
      </w:r>
      <w:r w:rsidRPr="00E17CF9">
        <w:rPr>
          <w:rFonts w:ascii="Arial" w:hAnsi="Arial" w:cs="Arial"/>
          <w:sz w:val="24"/>
          <w:szCs w:val="24"/>
        </w:rPr>
        <w:br/>
      </w:r>
      <w:r w:rsidRPr="00E17CF9">
        <w:rPr>
          <w:rFonts w:ascii="Arial" w:hAnsi="Arial" w:cs="Arial"/>
          <w:sz w:val="24"/>
          <w:szCs w:val="24"/>
        </w:rPr>
        <w:br/>
        <w:t>Le LIA KN WRN</w:t>
      </w:r>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t>yn</w:t>
      </w:r>
      <w:proofErr w:type="spellEnd"/>
      <w:r w:rsidRPr="00E17CF9">
        <w:rPr>
          <w:rFonts w:ascii="Arial" w:hAnsi="Arial" w:cs="Arial"/>
          <w:sz w:val="24"/>
          <w:szCs w:val="24"/>
        </w:rPr>
        <w:t xml:space="preserve"> Z</w:t>
      </w:r>
      <w:r w:rsidRPr="00E17CF9">
        <w:rPr>
          <w:rFonts w:ascii="Arial" w:hAnsi="Arial" w:cs="Arial"/>
          <w:sz w:val="24"/>
          <w:szCs w:val="24"/>
        </w:rPr>
        <w:br/>
      </w:r>
      <w:r w:rsidRPr="00E17CF9">
        <w:rPr>
          <w:rFonts w:ascii="Arial" w:hAnsi="Arial" w:cs="Arial"/>
          <w:sz w:val="24"/>
          <w:szCs w:val="24"/>
        </w:rPr>
        <w:br/>
        <w:t>Le</w:t>
      </w:r>
      <w:r w:rsidRPr="00E17CF9">
        <w:rPr>
          <w:rFonts w:ascii="Arial" w:hAnsi="Arial" w:cs="Arial"/>
          <w:sz w:val="24"/>
          <w:szCs w:val="24"/>
        </w:rPr>
        <w:br/>
        <w:t xml:space="preserve">WORM DRIVE ! </w:t>
      </w:r>
      <w:proofErr w:type="spellStart"/>
      <w:r w:rsidRPr="00E17CF9">
        <w:rPr>
          <w:rFonts w:ascii="Arial" w:hAnsi="Arial" w:cs="Arial"/>
          <w:sz w:val="24"/>
          <w:szCs w:val="24"/>
        </w:rPr>
        <w:t>evuTen</w:t>
      </w:r>
      <w:proofErr w:type="spellEnd"/>
      <w:r w:rsidRPr="00E17CF9">
        <w:rPr>
          <w:rFonts w:ascii="Arial" w:hAnsi="Arial" w:cs="Arial"/>
          <w:sz w:val="24"/>
          <w:szCs w:val="24"/>
        </w:rPr>
        <w:t xml:space="preserve"> '</w:t>
      </w:r>
      <w:r w:rsidRPr="00E17CF9">
        <w:rPr>
          <w:rFonts w:ascii="Arial" w:hAnsi="Arial" w:cs="Arial"/>
          <w:sz w:val="24"/>
          <w:szCs w:val="24"/>
        </w:rPr>
        <w:br/>
      </w:r>
      <w:r w:rsidRPr="00E17CF9">
        <w:rPr>
          <w:rFonts w:ascii="Arial" w:hAnsi="Arial" w:cs="Arial"/>
          <w:sz w:val="24"/>
          <w:szCs w:val="24"/>
        </w:rPr>
        <w:lastRenderedPageBreak/>
        <w:t>=)</w:t>
      </w:r>
      <w:r w:rsidRPr="00E17CF9">
        <w:rPr>
          <w:rFonts w:ascii="Arial" w:hAnsi="Arial" w:cs="Arial"/>
          <w:sz w:val="24"/>
          <w:szCs w:val="24"/>
        </w:rPr>
        <w:br/>
        <w:t>SHAFT EXTENSION &lt;_&lt;</w:t>
      </w:r>
      <w:r w:rsidRPr="00E17CF9">
        <w:rPr>
          <w:rFonts w:ascii="Arial" w:hAnsi="Arial" w:cs="Arial"/>
          <w:sz w:val="24"/>
          <w:szCs w:val="24"/>
        </w:rPr>
        <w:br/>
      </w:r>
      <w:r w:rsidRPr="00E17CF9">
        <w:rPr>
          <w:rFonts w:ascii="Arial" w:hAnsi="Arial" w:cs="Arial"/>
          <w:sz w:val="24"/>
          <w:szCs w:val="24"/>
        </w:rPr>
        <w:br/>
        <w:t>SLEEVE CLUTCH SECTION A-A</w:t>
      </w:r>
      <w:r w:rsidRPr="00E17CF9">
        <w:rPr>
          <w:rFonts w:ascii="Arial" w:hAnsi="Arial" w:cs="Arial"/>
          <w:sz w:val="24"/>
          <w:szCs w:val="24"/>
        </w:rPr>
        <w:br/>
      </w:r>
      <w:r w:rsidRPr="00E17CF9">
        <w:rPr>
          <w:rFonts w:ascii="Arial" w:hAnsi="Arial" w:cs="Arial"/>
          <w:sz w:val="24"/>
          <w:szCs w:val="24"/>
        </w:rPr>
        <w:br/>
        <w:t>A BODY GEAR</w:t>
      </w:r>
      <w:r w:rsidRPr="00E17CF9">
        <w:rPr>
          <w:rFonts w:ascii="Arial" w:hAnsi="Arial" w:cs="Arial"/>
          <w:sz w:val="24"/>
          <w:szCs w:val="24"/>
        </w:rPr>
        <w:br/>
      </w:r>
    </w:p>
    <w:p w14:paraId="24550267" w14:textId="77777777" w:rsidR="00F360D6" w:rsidRPr="00E17CF9" w:rsidRDefault="00000000">
      <w:pPr>
        <w:pStyle w:val="Heading2"/>
        <w:rPr>
          <w:rFonts w:ascii="Arial" w:hAnsi="Arial" w:cs="Arial"/>
          <w:sz w:val="24"/>
          <w:szCs w:val="24"/>
        </w:rPr>
      </w:pPr>
      <w:r w:rsidRPr="00E17CF9">
        <w:rPr>
          <w:rFonts w:ascii="Arial" w:hAnsi="Arial" w:cs="Arial"/>
          <w:sz w:val="24"/>
          <w:szCs w:val="24"/>
        </w:rPr>
        <w:t>Page 25</w:t>
      </w:r>
    </w:p>
    <w:p w14:paraId="6C49F46B" w14:textId="77777777" w:rsidR="00F360D6" w:rsidRPr="00E17CF9" w:rsidRDefault="00000000">
      <w:pPr>
        <w:rPr>
          <w:rFonts w:ascii="Arial" w:hAnsi="Arial" w:cs="Arial"/>
          <w:sz w:val="24"/>
          <w:szCs w:val="24"/>
        </w:rPr>
      </w:pPr>
      <w:r w:rsidRPr="00E17CF9">
        <w:rPr>
          <w:rFonts w:ascii="Arial" w:hAnsi="Arial" w:cs="Arial"/>
          <w:sz w:val="24"/>
          <w:szCs w:val="24"/>
        </w:rPr>
        <w:t>compound gear with the feed gear chosen. (It will now be feed gear</w:t>
      </w:r>
      <w:r w:rsidRPr="00E17CF9">
        <w:rPr>
          <w:rFonts w:ascii="Arial" w:hAnsi="Arial" w:cs="Arial"/>
          <w:sz w:val="24"/>
          <w:szCs w:val="24"/>
        </w:rPr>
        <w:br/>
        <w:t>driver, 60 tooth idler, 80 tooth driven). To run the slowest range,</w:t>
      </w:r>
      <w:r w:rsidRPr="00E17CF9">
        <w:rPr>
          <w:rFonts w:ascii="Arial" w:hAnsi="Arial" w:cs="Arial"/>
          <w:sz w:val="24"/>
          <w:szCs w:val="24"/>
        </w:rPr>
        <w:br/>
        <w:t>put the spacer on the idler shaft (5080-122) then install the desired</w:t>
      </w:r>
      <w:r w:rsidRPr="00E17CF9">
        <w:rPr>
          <w:rFonts w:ascii="Arial" w:hAnsi="Arial" w:cs="Arial"/>
          <w:sz w:val="24"/>
          <w:szCs w:val="24"/>
        </w:rPr>
        <w:br/>
        <w:t>feed gear. The feed gear chosen will mesh with the 72 tooth portion</w:t>
      </w:r>
      <w:r w:rsidRPr="00E17CF9">
        <w:rPr>
          <w:rFonts w:ascii="Arial" w:hAnsi="Arial" w:cs="Arial"/>
          <w:sz w:val="24"/>
          <w:szCs w:val="24"/>
        </w:rPr>
        <w:br/>
        <w:t>of the 72 tooth/24 tooth compound drive gear. The 24 tooth portion</w:t>
      </w:r>
      <w:r w:rsidRPr="00E17CF9">
        <w:rPr>
          <w:rFonts w:ascii="Arial" w:hAnsi="Arial" w:cs="Arial"/>
          <w:sz w:val="24"/>
          <w:szCs w:val="24"/>
        </w:rPr>
        <w:br/>
        <w:t>now will be feed gear driver, 72 tooth driven compound, 24 tooth</w:t>
      </w:r>
      <w:r w:rsidRPr="00E17CF9">
        <w:rPr>
          <w:rFonts w:ascii="Arial" w:hAnsi="Arial" w:cs="Arial"/>
          <w:sz w:val="24"/>
          <w:szCs w:val="24"/>
        </w:rPr>
        <w:br/>
        <w:t>driver compound, 80 tooth driven.) Located inside the 80 tooth clutch</w:t>
      </w:r>
      <w:r w:rsidRPr="00E17CF9">
        <w:rPr>
          <w:rFonts w:ascii="Arial" w:hAnsi="Arial" w:cs="Arial"/>
          <w:sz w:val="24"/>
          <w:szCs w:val="24"/>
        </w:rPr>
        <w:br/>
        <w:t>body gear (5080-131-1) is a rollaway clutch which drives the worm</w:t>
      </w:r>
      <w:r w:rsidRPr="00E17CF9">
        <w:rPr>
          <w:rFonts w:ascii="Arial" w:hAnsi="Arial" w:cs="Arial"/>
          <w:sz w:val="24"/>
          <w:szCs w:val="24"/>
        </w:rPr>
        <w:br/>
        <w:t>shaft while in the low speed. The rollaway clutch has four, hardened</w:t>
      </w:r>
      <w:r w:rsidRPr="00E17CF9">
        <w:rPr>
          <w:rFonts w:ascii="Arial" w:hAnsi="Arial" w:cs="Arial"/>
          <w:sz w:val="24"/>
          <w:szCs w:val="24"/>
        </w:rPr>
        <w:br/>
        <w:t>rolls of exactly the same diameter that engage the clutch body (5080-</w:t>
      </w:r>
      <w:r w:rsidRPr="00E17CF9">
        <w:rPr>
          <w:rFonts w:ascii="Arial" w:hAnsi="Arial" w:cs="Arial"/>
          <w:sz w:val="24"/>
          <w:szCs w:val="24"/>
        </w:rPr>
        <w:br/>
        <w:t>131) when the machine shifts into low speed. After extensive use of</w:t>
      </w:r>
      <w:r w:rsidRPr="00E17CF9">
        <w:rPr>
          <w:rFonts w:ascii="Arial" w:hAnsi="Arial" w:cs="Arial"/>
          <w:sz w:val="24"/>
          <w:szCs w:val="24"/>
        </w:rPr>
        <w:br/>
        <w:t>the machine, indentations may be seen in the clutch body (5080-131).</w:t>
      </w:r>
      <w:r w:rsidRPr="00E17CF9">
        <w:rPr>
          <w:rFonts w:ascii="Arial" w:hAnsi="Arial" w:cs="Arial"/>
          <w:sz w:val="24"/>
          <w:szCs w:val="24"/>
        </w:rPr>
        <w:br/>
        <w:t>This could keep the machine from shifting. The indentations should be</w:t>
      </w:r>
      <w:r w:rsidRPr="00E17CF9">
        <w:rPr>
          <w:rFonts w:ascii="Arial" w:hAnsi="Arial" w:cs="Arial"/>
          <w:sz w:val="24"/>
          <w:szCs w:val="24"/>
        </w:rPr>
        <w:br/>
        <w:t xml:space="preserve">removed from the four sides of the clutch body by grinding them </w:t>
      </w:r>
      <w:proofErr w:type="spellStart"/>
      <w:r w:rsidRPr="00E17CF9">
        <w:rPr>
          <w:rFonts w:ascii="Arial" w:hAnsi="Arial" w:cs="Arial"/>
          <w:sz w:val="24"/>
          <w:szCs w:val="24"/>
        </w:rPr>
        <w:t>uni</w:t>
      </w:r>
      <w:proofErr w:type="spellEnd"/>
      <w:r w:rsidRPr="00E17CF9">
        <w:rPr>
          <w:rFonts w:ascii="Arial" w:hAnsi="Arial" w:cs="Arial"/>
          <w:sz w:val="24"/>
          <w:szCs w:val="24"/>
        </w:rPr>
        <w:t>-</w:t>
      </w:r>
      <w:r w:rsidRPr="00E17CF9">
        <w:rPr>
          <w:rFonts w:ascii="Arial" w:hAnsi="Arial" w:cs="Arial"/>
          <w:sz w:val="24"/>
          <w:szCs w:val="24"/>
        </w:rPr>
        <w:br/>
      </w:r>
      <w:proofErr w:type="spellStart"/>
      <w:r w:rsidRPr="00E17CF9">
        <w:rPr>
          <w:rFonts w:ascii="Arial" w:hAnsi="Arial" w:cs="Arial"/>
          <w:sz w:val="24"/>
          <w:szCs w:val="24"/>
        </w:rPr>
        <w:t>formly</w:t>
      </w:r>
      <w:proofErr w:type="spellEnd"/>
      <w:r w:rsidRPr="00E17CF9">
        <w:rPr>
          <w:rFonts w:ascii="Arial" w:hAnsi="Arial" w:cs="Arial"/>
          <w:sz w:val="24"/>
          <w:szCs w:val="24"/>
        </w:rPr>
        <w:t>. They should not vary over .0005 across from flat to flat.</w:t>
      </w:r>
      <w:r w:rsidRPr="00E17CF9">
        <w:rPr>
          <w:rFonts w:ascii="Arial" w:hAnsi="Arial" w:cs="Arial"/>
          <w:sz w:val="24"/>
          <w:szCs w:val="24"/>
        </w:rPr>
        <w:br/>
      </w:r>
      <w:r w:rsidRPr="00E17CF9">
        <w:rPr>
          <w:rFonts w:ascii="Arial" w:hAnsi="Arial" w:cs="Arial"/>
          <w:sz w:val="24"/>
          <w:szCs w:val="24"/>
        </w:rPr>
        <w:br/>
        <w:t>New rolls must be replaced to compensate for the material that was</w:t>
      </w:r>
      <w:r w:rsidRPr="00E17CF9">
        <w:rPr>
          <w:rFonts w:ascii="Arial" w:hAnsi="Arial" w:cs="Arial"/>
          <w:sz w:val="24"/>
          <w:szCs w:val="24"/>
        </w:rPr>
        <w:br/>
      </w:r>
      <w:proofErr w:type="spellStart"/>
      <w:r w:rsidRPr="00E17CF9">
        <w:rPr>
          <w:rFonts w:ascii="Arial" w:hAnsi="Arial" w:cs="Arial"/>
          <w:sz w:val="24"/>
          <w:szCs w:val="24"/>
        </w:rPr>
        <w:t>qround</w:t>
      </w:r>
      <w:proofErr w:type="spellEnd"/>
      <w:r w:rsidRPr="00E17CF9">
        <w:rPr>
          <w:rFonts w:ascii="Arial" w:hAnsi="Arial" w:cs="Arial"/>
          <w:sz w:val="24"/>
          <w:szCs w:val="24"/>
        </w:rPr>
        <w:t xml:space="preserve"> away.</w:t>
      </w:r>
      <w:r w:rsidRPr="00E17CF9">
        <w:rPr>
          <w:rFonts w:ascii="Arial" w:hAnsi="Arial" w:cs="Arial"/>
          <w:sz w:val="24"/>
          <w:szCs w:val="24"/>
        </w:rPr>
        <w:br/>
      </w:r>
      <w:r w:rsidRPr="00E17CF9">
        <w:rPr>
          <w:rFonts w:ascii="Arial" w:hAnsi="Arial" w:cs="Arial"/>
          <w:sz w:val="24"/>
          <w:szCs w:val="24"/>
        </w:rPr>
        <w:br/>
        <w:t>THE ROLLAWAY CLUTCH</w:t>
      </w:r>
      <w:r w:rsidRPr="00E17CF9">
        <w:rPr>
          <w:rFonts w:ascii="Arial" w:hAnsi="Arial" w:cs="Arial"/>
          <w:sz w:val="24"/>
          <w:szCs w:val="24"/>
        </w:rPr>
        <w:br/>
      </w:r>
      <w:r w:rsidRPr="00E17CF9">
        <w:rPr>
          <w:rFonts w:ascii="Arial" w:hAnsi="Arial" w:cs="Arial"/>
          <w:sz w:val="24"/>
          <w:szCs w:val="24"/>
        </w:rPr>
        <w:br/>
        <w:t>The rollaway clutch consists of several components. The clutch</w:t>
      </w:r>
      <w:r w:rsidRPr="00E17CF9">
        <w:rPr>
          <w:rFonts w:ascii="Arial" w:hAnsi="Arial" w:cs="Arial"/>
          <w:sz w:val="24"/>
          <w:szCs w:val="24"/>
        </w:rPr>
        <w:br/>
        <w:t>body (5080-131) which has four flats accurately ground to within</w:t>
      </w:r>
      <w:r w:rsidRPr="00E17CF9">
        <w:rPr>
          <w:rFonts w:ascii="Arial" w:hAnsi="Arial" w:cs="Arial"/>
          <w:sz w:val="24"/>
          <w:szCs w:val="24"/>
        </w:rPr>
        <w:br/>
        <w:t>.00025 from center. Upon these flats are placed four hardened rolls</w:t>
      </w:r>
      <w:r w:rsidRPr="00E17CF9">
        <w:rPr>
          <w:rFonts w:ascii="Arial" w:hAnsi="Arial" w:cs="Arial"/>
          <w:sz w:val="24"/>
          <w:szCs w:val="24"/>
        </w:rPr>
        <w:br/>
        <w:t>(5080-114-1) that are ground within .0002 diameter. The rolls are</w:t>
      </w:r>
      <w:r w:rsidRPr="00E17CF9">
        <w:rPr>
          <w:rFonts w:ascii="Arial" w:hAnsi="Arial" w:cs="Arial"/>
          <w:sz w:val="24"/>
          <w:szCs w:val="24"/>
        </w:rPr>
        <w:br/>
        <w:t>positioned by a roller clutch cage (5080-131-6) and are inserted into</w:t>
      </w:r>
      <w:r w:rsidRPr="00E17CF9">
        <w:rPr>
          <w:rFonts w:ascii="Arial" w:hAnsi="Arial" w:cs="Arial"/>
          <w:sz w:val="24"/>
          <w:szCs w:val="24"/>
        </w:rPr>
        <w:br/>
        <w:t>roll clutch sleeve (5080-130). When in low speed the 32 tooth idler</w:t>
      </w:r>
      <w:r w:rsidRPr="00E17CF9">
        <w:rPr>
          <w:rFonts w:ascii="Arial" w:hAnsi="Arial" w:cs="Arial"/>
          <w:sz w:val="24"/>
          <w:szCs w:val="24"/>
        </w:rPr>
        <w:br/>
        <w:t>shaft driving gear (5080-122) drives the 60 tooth idler shaft driven</w:t>
      </w:r>
      <w:r w:rsidRPr="00E17CF9">
        <w:rPr>
          <w:rFonts w:ascii="Arial" w:hAnsi="Arial" w:cs="Arial"/>
          <w:sz w:val="24"/>
          <w:szCs w:val="24"/>
        </w:rPr>
        <w:br/>
        <w:t>gear. The desired feed gear is installed on the idler shaft (5080-</w:t>
      </w:r>
      <w:r w:rsidRPr="00E17CF9">
        <w:rPr>
          <w:rFonts w:ascii="Arial" w:hAnsi="Arial" w:cs="Arial"/>
          <w:sz w:val="24"/>
          <w:szCs w:val="24"/>
        </w:rPr>
        <w:br/>
        <w:t>122). This gear train finally drives the 80 tooth clutch body gear</w:t>
      </w:r>
      <w:r w:rsidRPr="00E17CF9">
        <w:rPr>
          <w:rFonts w:ascii="Arial" w:hAnsi="Arial" w:cs="Arial"/>
          <w:sz w:val="24"/>
          <w:szCs w:val="24"/>
        </w:rPr>
        <w:br/>
        <w:t>in which the rollaway clutch is installed. Since there is no move-</w:t>
      </w:r>
      <w:r w:rsidRPr="00E17CF9">
        <w:rPr>
          <w:rFonts w:ascii="Arial" w:hAnsi="Arial" w:cs="Arial"/>
          <w:sz w:val="24"/>
          <w:szCs w:val="24"/>
        </w:rPr>
        <w:br/>
      </w:r>
      <w:proofErr w:type="spellStart"/>
      <w:r w:rsidRPr="00E17CF9">
        <w:rPr>
          <w:rFonts w:ascii="Arial" w:hAnsi="Arial" w:cs="Arial"/>
          <w:sz w:val="24"/>
          <w:szCs w:val="24"/>
        </w:rPr>
        <w:t>ment</w:t>
      </w:r>
      <w:proofErr w:type="spellEnd"/>
      <w:r w:rsidRPr="00E17CF9">
        <w:rPr>
          <w:rFonts w:ascii="Arial" w:hAnsi="Arial" w:cs="Arial"/>
          <w:sz w:val="24"/>
          <w:szCs w:val="24"/>
        </w:rPr>
        <w:t xml:space="preserve"> in the rear worm drive shaft short (5080-139-2), the thrust</w:t>
      </w:r>
      <w:r w:rsidRPr="00E17CF9">
        <w:rPr>
          <w:rFonts w:ascii="Arial" w:hAnsi="Arial" w:cs="Arial"/>
          <w:sz w:val="24"/>
          <w:szCs w:val="24"/>
        </w:rPr>
        <w:br/>
      </w:r>
      <w:r w:rsidRPr="00E17CF9">
        <w:rPr>
          <w:rFonts w:ascii="Arial" w:hAnsi="Arial" w:cs="Arial"/>
          <w:sz w:val="24"/>
          <w:szCs w:val="24"/>
        </w:rPr>
        <w:lastRenderedPageBreak/>
        <w:t>of the 80 tooth clutch body gear moves the rolls from a neutral</w:t>
      </w:r>
      <w:r w:rsidRPr="00E17CF9">
        <w:rPr>
          <w:rFonts w:ascii="Arial" w:hAnsi="Arial" w:cs="Arial"/>
          <w:sz w:val="24"/>
          <w:szCs w:val="24"/>
        </w:rPr>
        <w:br/>
        <w:t>position by pushing the rolls off center to a driving position, thus</w:t>
      </w:r>
      <w:r w:rsidRPr="00E17CF9">
        <w:rPr>
          <w:rFonts w:ascii="Arial" w:hAnsi="Arial" w:cs="Arial"/>
          <w:sz w:val="24"/>
          <w:szCs w:val="24"/>
        </w:rPr>
        <w:br/>
        <w:t>driving the low speed side. At 50 hundredths the high speed clutch</w:t>
      </w:r>
      <w:r w:rsidRPr="00E17CF9">
        <w:rPr>
          <w:rFonts w:ascii="Arial" w:hAnsi="Arial" w:cs="Arial"/>
          <w:sz w:val="24"/>
          <w:szCs w:val="24"/>
        </w:rPr>
        <w:br/>
        <w:t>is engaged, this means that the 80 tooth quick index drive gear (5080-</w:t>
      </w:r>
      <w:r w:rsidRPr="00E17CF9">
        <w:rPr>
          <w:rFonts w:ascii="Arial" w:hAnsi="Arial" w:cs="Arial"/>
          <w:sz w:val="24"/>
          <w:szCs w:val="24"/>
        </w:rPr>
        <w:br/>
        <w:t>50) is now driving the 40 tooth quick index driven gear (5080-51) and</w:t>
      </w:r>
      <w:r w:rsidRPr="00E17CF9">
        <w:rPr>
          <w:rFonts w:ascii="Arial" w:hAnsi="Arial" w:cs="Arial"/>
          <w:sz w:val="24"/>
          <w:szCs w:val="24"/>
        </w:rPr>
        <w:br/>
        <w:t>driving the rear worm drive shaft short (5080-139-2) at a higher R.P.M.</w:t>
      </w:r>
      <w:r w:rsidRPr="00E17CF9">
        <w:rPr>
          <w:rFonts w:ascii="Arial" w:hAnsi="Arial" w:cs="Arial"/>
          <w:sz w:val="24"/>
          <w:szCs w:val="24"/>
        </w:rPr>
        <w:br/>
        <w:t>putting the rolls in the rollaway clutch into a neutral position thus</w:t>
      </w:r>
      <w:r w:rsidRPr="00E17CF9">
        <w:rPr>
          <w:rFonts w:ascii="Arial" w:hAnsi="Arial" w:cs="Arial"/>
          <w:sz w:val="24"/>
          <w:szCs w:val="24"/>
        </w:rPr>
        <w:br/>
        <w:t>the drive from the idler shaft (5080-122) will have no effect.</w:t>
      </w:r>
      <w:r w:rsidRPr="00E17CF9">
        <w:rPr>
          <w:rFonts w:ascii="Arial" w:hAnsi="Arial" w:cs="Arial"/>
          <w:sz w:val="24"/>
          <w:szCs w:val="24"/>
        </w:rPr>
        <w:br/>
      </w:r>
      <w:r w:rsidRPr="00E17CF9">
        <w:rPr>
          <w:rFonts w:ascii="Arial" w:hAnsi="Arial" w:cs="Arial"/>
          <w:sz w:val="24"/>
          <w:szCs w:val="24"/>
        </w:rPr>
        <w:br/>
        <w:t>If for any reason the clutch body is removed or replaced, be sure</w:t>
      </w:r>
      <w:r w:rsidRPr="00E17CF9">
        <w:rPr>
          <w:rFonts w:ascii="Arial" w:hAnsi="Arial" w:cs="Arial"/>
          <w:sz w:val="24"/>
          <w:szCs w:val="24"/>
        </w:rPr>
        <w:br/>
        <w:t>there is approximately .005 clearance between the end of the clutch</w:t>
      </w:r>
      <w:r w:rsidRPr="00E17CF9">
        <w:rPr>
          <w:rFonts w:ascii="Arial" w:hAnsi="Arial" w:cs="Arial"/>
          <w:sz w:val="24"/>
          <w:szCs w:val="24"/>
        </w:rPr>
        <w:br/>
        <w:t>body roller clutch cage and the inside face of the roller clutch</w:t>
      </w:r>
      <w:r w:rsidRPr="00E17CF9">
        <w:rPr>
          <w:rFonts w:ascii="Arial" w:hAnsi="Arial" w:cs="Arial"/>
          <w:sz w:val="24"/>
          <w:szCs w:val="24"/>
        </w:rPr>
        <w:br/>
        <w:t>sleeve.</w:t>
      </w:r>
      <w:r w:rsidRPr="00E17CF9">
        <w:rPr>
          <w:rFonts w:ascii="Arial" w:hAnsi="Arial" w:cs="Arial"/>
          <w:sz w:val="24"/>
          <w:szCs w:val="24"/>
        </w:rPr>
        <w:br/>
      </w:r>
      <w:r w:rsidRPr="00E17CF9">
        <w:rPr>
          <w:rFonts w:ascii="Arial" w:hAnsi="Arial" w:cs="Arial"/>
          <w:sz w:val="24"/>
          <w:szCs w:val="24"/>
        </w:rPr>
        <w:br/>
        <w:t>CAM SHAFTS</w:t>
      </w:r>
      <w:r w:rsidRPr="00E17CF9">
        <w:rPr>
          <w:rFonts w:ascii="Arial" w:hAnsi="Arial" w:cs="Arial"/>
          <w:sz w:val="24"/>
          <w:szCs w:val="24"/>
        </w:rPr>
        <w:br/>
      </w:r>
      <w:r w:rsidRPr="00E17CF9">
        <w:rPr>
          <w:rFonts w:ascii="Arial" w:hAnsi="Arial" w:cs="Arial"/>
          <w:sz w:val="24"/>
          <w:szCs w:val="24"/>
        </w:rPr>
        <w:br/>
        <w:t>Each cam shaft is driven by a large coarse pitch worm wheel, which</w:t>
      </w:r>
      <w:r w:rsidRPr="00E17CF9">
        <w:rPr>
          <w:rFonts w:ascii="Arial" w:hAnsi="Arial" w:cs="Arial"/>
          <w:sz w:val="24"/>
          <w:szCs w:val="24"/>
        </w:rPr>
        <w:br/>
        <w:t>is larger in diameter than the cams. Worm shafts are mounted on ball</w:t>
      </w:r>
      <w:r w:rsidRPr="00E17CF9">
        <w:rPr>
          <w:rFonts w:ascii="Arial" w:hAnsi="Arial" w:cs="Arial"/>
          <w:sz w:val="24"/>
          <w:szCs w:val="24"/>
        </w:rPr>
        <w:br/>
        <w:t>and taper roller bearings running in a bath of oil, the taper roller</w:t>
      </w:r>
      <w:r w:rsidRPr="00E17CF9">
        <w:rPr>
          <w:rFonts w:ascii="Arial" w:hAnsi="Arial" w:cs="Arial"/>
          <w:sz w:val="24"/>
          <w:szCs w:val="24"/>
        </w:rPr>
        <w:br/>
        <w:t>bearings takes the thrust of the worm shaft. The cam shaft located</w:t>
      </w:r>
      <w:r w:rsidRPr="00E17CF9">
        <w:rPr>
          <w:rFonts w:ascii="Arial" w:hAnsi="Arial" w:cs="Arial"/>
          <w:sz w:val="24"/>
          <w:szCs w:val="24"/>
        </w:rPr>
        <w:br/>
        <w:t>on the front of the machine actuates the feeding of stock, opening and</w:t>
      </w:r>
      <w:r w:rsidRPr="00E17CF9">
        <w:rPr>
          <w:rFonts w:ascii="Arial" w:hAnsi="Arial" w:cs="Arial"/>
          <w:sz w:val="24"/>
          <w:szCs w:val="24"/>
        </w:rPr>
        <w:br/>
        <w:t>closing of the chuck, indexing and locking the spindle carrier, and</w:t>
      </w:r>
      <w:r w:rsidRPr="00E17CF9">
        <w:rPr>
          <w:rFonts w:ascii="Arial" w:hAnsi="Arial" w:cs="Arial"/>
          <w:sz w:val="24"/>
          <w:szCs w:val="24"/>
        </w:rPr>
        <w:br/>
        <w:t>all the side working positions. The tool spindle cam shaft located</w:t>
      </w:r>
      <w:r w:rsidRPr="00E17CF9">
        <w:rPr>
          <w:rFonts w:ascii="Arial" w:hAnsi="Arial" w:cs="Arial"/>
          <w:sz w:val="24"/>
          <w:szCs w:val="24"/>
        </w:rPr>
        <w:br/>
      </w:r>
      <w:r w:rsidRPr="00E17CF9">
        <w:rPr>
          <w:rFonts w:ascii="Arial" w:hAnsi="Arial" w:cs="Arial"/>
          <w:sz w:val="24"/>
          <w:szCs w:val="24"/>
        </w:rPr>
        <w:br/>
        <w:t>Page 27</w:t>
      </w:r>
      <w:r w:rsidRPr="00E17CF9">
        <w:rPr>
          <w:rFonts w:ascii="Arial" w:hAnsi="Arial" w:cs="Arial"/>
          <w:sz w:val="24"/>
          <w:szCs w:val="24"/>
        </w:rPr>
        <w:br/>
      </w:r>
    </w:p>
    <w:p w14:paraId="6C32A641" w14:textId="77777777" w:rsidR="00F360D6" w:rsidRPr="00E17CF9" w:rsidRDefault="00000000">
      <w:pPr>
        <w:pStyle w:val="Heading2"/>
        <w:rPr>
          <w:rFonts w:ascii="Arial" w:hAnsi="Arial" w:cs="Arial"/>
          <w:sz w:val="24"/>
          <w:szCs w:val="24"/>
        </w:rPr>
      </w:pPr>
      <w:r w:rsidRPr="00E17CF9">
        <w:rPr>
          <w:rFonts w:ascii="Arial" w:hAnsi="Arial" w:cs="Arial"/>
          <w:sz w:val="24"/>
          <w:szCs w:val="24"/>
        </w:rPr>
        <w:t>Page 26</w:t>
      </w:r>
    </w:p>
    <w:p w14:paraId="6E20EF57" w14:textId="77777777" w:rsidR="00F360D6" w:rsidRPr="00E17CF9" w:rsidRDefault="00000000">
      <w:pPr>
        <w:rPr>
          <w:rFonts w:ascii="Arial" w:hAnsi="Arial" w:cs="Arial"/>
          <w:sz w:val="24"/>
          <w:szCs w:val="24"/>
        </w:rPr>
      </w:pPr>
      <w:r w:rsidRPr="00E17CF9">
        <w:rPr>
          <w:rFonts w:ascii="Arial" w:hAnsi="Arial" w:cs="Arial"/>
          <w:sz w:val="24"/>
          <w:szCs w:val="24"/>
        </w:rPr>
        <w:t>8z bed</w:t>
      </w:r>
      <w:r w:rsidRPr="00E17CF9">
        <w:rPr>
          <w:rFonts w:ascii="Arial" w:hAnsi="Arial" w:cs="Arial"/>
          <w:sz w:val="24"/>
          <w:szCs w:val="24"/>
        </w:rPr>
        <w:br/>
      </w:r>
      <w:r w:rsidRPr="00E17CF9">
        <w:rPr>
          <w:rFonts w:ascii="Arial" w:hAnsi="Arial" w:cs="Arial"/>
          <w:sz w:val="24"/>
          <w:szCs w:val="24"/>
        </w:rPr>
        <w:br/>
        <w:t>y_)</w:t>
      </w:r>
      <w:r w:rsidRPr="00E17CF9">
        <w:rPr>
          <w:rFonts w:ascii="Arial" w:hAnsi="Arial" w:cs="Arial"/>
          <w:sz w:val="24"/>
          <w:szCs w:val="24"/>
        </w:rPr>
        <w:br/>
      </w:r>
      <w:r w:rsidRPr="00E17CF9">
        <w:rPr>
          <w:rFonts w:ascii="Arial" w:hAnsi="Arial" w:cs="Arial"/>
          <w:sz w:val="24"/>
          <w:szCs w:val="24"/>
        </w:rPr>
        <w:br/>
        <w:t xml:space="preserve">mm </w:t>
      </w:r>
      <w:proofErr w:type="spellStart"/>
      <w:r w:rsidRPr="00E17CF9">
        <w:rPr>
          <w:rFonts w:ascii="Arial" w:hAnsi="Arial" w:cs="Arial"/>
          <w:sz w:val="24"/>
          <w:szCs w:val="24"/>
        </w:rPr>
        <w:t>Nnaaan</w:t>
      </w:r>
      <w:proofErr w:type="spellEnd"/>
      <w:r w:rsidRPr="00E17CF9">
        <w:rPr>
          <w:rFonts w:ascii="Arial" w:hAnsi="Arial" w:cs="Arial"/>
          <w:sz w:val="24"/>
          <w:szCs w:val="24"/>
        </w:rPr>
        <w:t xml:space="preserve"> </w:t>
      </w:r>
      <w:proofErr w:type="spellStart"/>
      <w:r w:rsidRPr="00E17CF9">
        <w:rPr>
          <w:rFonts w:ascii="Arial" w:hAnsi="Arial" w:cs="Arial"/>
          <w:sz w:val="24"/>
          <w:szCs w:val="24"/>
        </w:rPr>
        <w:t>ces</w:t>
      </w:r>
      <w:proofErr w:type="spellEnd"/>
      <w:r w:rsidRPr="00E17CF9">
        <w:rPr>
          <w:rFonts w:ascii="Arial" w:hAnsi="Arial" w:cs="Arial"/>
          <w:sz w:val="24"/>
          <w:szCs w:val="24"/>
        </w:rPr>
        <w:t xml:space="preserve"> 4</w:t>
      </w:r>
      <w:r w:rsidRPr="00E17CF9">
        <w:rPr>
          <w:rFonts w:ascii="Arial" w:hAnsi="Arial" w:cs="Arial"/>
          <w:sz w:val="24"/>
          <w:szCs w:val="24"/>
        </w:rPr>
        <w:br/>
      </w:r>
      <w:r w:rsidRPr="00E17CF9">
        <w:rPr>
          <w:rFonts w:ascii="Arial" w:hAnsi="Arial" w:cs="Arial"/>
          <w:sz w:val="24"/>
          <w:szCs w:val="24"/>
        </w:rPr>
        <w:br/>
        <w:t>Ty</w:t>
      </w:r>
      <w:r w:rsidRPr="00E17CF9">
        <w:rPr>
          <w:rFonts w:ascii="Arial" w:hAnsi="Arial" w:cs="Arial"/>
          <w:sz w:val="24"/>
          <w:szCs w:val="24"/>
        </w:rPr>
        <w:br/>
        <w:t>SS l</w:t>
      </w:r>
      <w:r w:rsidRPr="00E17CF9">
        <w:rPr>
          <w:rFonts w:ascii="Arial" w:hAnsi="Arial" w:cs="Arial"/>
          <w:sz w:val="24"/>
          <w:szCs w:val="24"/>
        </w:rPr>
        <w:br/>
      </w:r>
      <w:r w:rsidRPr="00E17CF9">
        <w:rPr>
          <w:rFonts w:ascii="Arial" w:hAnsi="Arial" w:cs="Arial"/>
          <w:sz w:val="24"/>
          <w:szCs w:val="24"/>
        </w:rPr>
        <w:br/>
        <w:t>Nida Sassy 2A</w:t>
      </w:r>
      <w:r w:rsidRPr="00E17CF9">
        <w:rPr>
          <w:rFonts w:ascii="Arial" w:hAnsi="Arial" w:cs="Arial"/>
          <w:sz w:val="24"/>
          <w:szCs w:val="24"/>
        </w:rPr>
        <w:br/>
      </w:r>
      <w:r w:rsidRPr="00E17CF9">
        <w:rPr>
          <w:rFonts w:ascii="Arial" w:hAnsi="Arial" w:cs="Arial"/>
          <w:sz w:val="24"/>
          <w:szCs w:val="24"/>
        </w:rPr>
        <w:br/>
        <w:t>DRIVE’ SHAFT</w:t>
      </w:r>
      <w:r w:rsidRPr="00E17CF9">
        <w:rPr>
          <w:rFonts w:ascii="Arial" w:hAnsi="Arial" w:cs="Arial"/>
          <w:sz w:val="24"/>
          <w:szCs w:val="24"/>
        </w:rPr>
        <w:br/>
      </w:r>
      <w:r w:rsidRPr="00E17CF9">
        <w:rPr>
          <w:rFonts w:ascii="Arial" w:hAnsi="Arial" w:cs="Arial"/>
          <w:sz w:val="24"/>
          <w:szCs w:val="24"/>
        </w:rPr>
        <w:br/>
      </w:r>
      <w:r w:rsidRPr="00E17CF9">
        <w:rPr>
          <w:rFonts w:ascii="Arial" w:hAnsi="Arial" w:cs="Arial"/>
          <w:sz w:val="24"/>
          <w:szCs w:val="24"/>
        </w:rPr>
        <w:lastRenderedPageBreak/>
        <w:t>SSR 7 SENES</w:t>
      </w:r>
      <w:r w:rsidRPr="00E17CF9">
        <w:rPr>
          <w:rFonts w:ascii="Arial" w:hAnsi="Arial" w:cs="Arial"/>
          <w:sz w:val="24"/>
          <w:szCs w:val="24"/>
        </w:rPr>
        <w:br/>
        <w:t xml:space="preserve">5 Si IF 4 SSSA KKKIG </w:t>
      </w:r>
      <w:proofErr w:type="spellStart"/>
      <w:r w:rsidRPr="00E17CF9">
        <w:rPr>
          <w:rFonts w:ascii="Arial" w:hAnsi="Arial" w:cs="Arial"/>
          <w:sz w:val="24"/>
          <w:szCs w:val="24"/>
        </w:rPr>
        <w:t>ie</w:t>
      </w:r>
      <w:proofErr w:type="spellEnd"/>
      <w:r w:rsidRPr="00E17CF9">
        <w:rPr>
          <w:rFonts w:ascii="Arial" w:hAnsi="Arial" w:cs="Arial"/>
          <w:sz w:val="24"/>
          <w:szCs w:val="24"/>
        </w:rPr>
        <w:t>.</w:t>
      </w:r>
      <w:r w:rsidRPr="00E17CF9">
        <w:rPr>
          <w:rFonts w:ascii="Arial" w:hAnsi="Arial" w:cs="Arial"/>
          <w:sz w:val="24"/>
          <w:szCs w:val="24"/>
        </w:rPr>
        <w:br/>
      </w:r>
      <w:r w:rsidRPr="00E17CF9">
        <w:rPr>
          <w:rFonts w:ascii="Arial" w:hAnsi="Arial" w:cs="Arial"/>
          <w:sz w:val="24"/>
          <w:szCs w:val="24"/>
        </w:rPr>
        <w:br/>
        <w:t>Nish SY.</w:t>
      </w:r>
      <w:r w:rsidRPr="00E17CF9">
        <w:rPr>
          <w:rFonts w:ascii="Arial" w:hAnsi="Arial" w:cs="Arial"/>
          <w:sz w:val="24"/>
          <w:szCs w:val="24"/>
        </w:rPr>
        <w:br/>
      </w:r>
      <w:r w:rsidRPr="00E17CF9">
        <w:rPr>
          <w:rFonts w:ascii="Arial" w:hAnsi="Arial" w:cs="Arial"/>
          <w:sz w:val="24"/>
          <w:szCs w:val="24"/>
        </w:rPr>
        <w:br/>
        <w:t>TAPER FRONT ROLLER</w:t>
      </w:r>
      <w:r w:rsidRPr="00E17CF9">
        <w:rPr>
          <w:rFonts w:ascii="Arial" w:hAnsi="Arial" w:cs="Arial"/>
          <w:sz w:val="24"/>
          <w:szCs w:val="24"/>
        </w:rPr>
        <w:br/>
        <w:t>BEARING WORM WHEEL BEARING</w:t>
      </w:r>
      <w:r w:rsidRPr="00E17CF9">
        <w:rPr>
          <w:rFonts w:ascii="Arial" w:hAnsi="Arial" w:cs="Arial"/>
          <w:sz w:val="24"/>
          <w:szCs w:val="24"/>
        </w:rPr>
        <w:br/>
      </w:r>
      <w:r w:rsidRPr="00E17CF9">
        <w:rPr>
          <w:rFonts w:ascii="Arial" w:hAnsi="Arial" w:cs="Arial"/>
          <w:sz w:val="24"/>
          <w:szCs w:val="24"/>
        </w:rPr>
        <w:br/>
      </w:r>
    </w:p>
    <w:p w14:paraId="008AD3D2" w14:textId="77777777" w:rsidR="00F360D6" w:rsidRPr="00E17CF9" w:rsidRDefault="00000000">
      <w:pPr>
        <w:pStyle w:val="Heading2"/>
        <w:rPr>
          <w:rFonts w:ascii="Arial" w:hAnsi="Arial" w:cs="Arial"/>
          <w:sz w:val="24"/>
          <w:szCs w:val="24"/>
        </w:rPr>
      </w:pPr>
      <w:r w:rsidRPr="00E17CF9">
        <w:rPr>
          <w:rFonts w:ascii="Arial" w:hAnsi="Arial" w:cs="Arial"/>
          <w:sz w:val="24"/>
          <w:szCs w:val="24"/>
        </w:rPr>
        <w:t>Page 27</w:t>
      </w:r>
    </w:p>
    <w:p w14:paraId="68ECD277" w14:textId="77777777" w:rsidR="00F360D6" w:rsidRPr="00E17CF9" w:rsidRDefault="00000000">
      <w:pPr>
        <w:rPr>
          <w:rFonts w:ascii="Arial" w:hAnsi="Arial" w:cs="Arial"/>
          <w:sz w:val="24"/>
          <w:szCs w:val="24"/>
        </w:rPr>
      </w:pPr>
      <w:r w:rsidRPr="00E17CF9">
        <w:rPr>
          <w:rFonts w:ascii="Arial" w:hAnsi="Arial" w:cs="Arial"/>
          <w:sz w:val="24"/>
          <w:szCs w:val="24"/>
        </w:rPr>
        <w:t xml:space="preserve">6¢ </w:t>
      </w:r>
      <w:proofErr w:type="spellStart"/>
      <w:r w:rsidRPr="00E17CF9">
        <w:rPr>
          <w:rFonts w:ascii="Arial" w:hAnsi="Arial" w:cs="Arial"/>
          <w:sz w:val="24"/>
          <w:szCs w:val="24"/>
        </w:rPr>
        <w:t>ebeg</w:t>
      </w:r>
      <w:proofErr w:type="spellEnd"/>
      <w:r w:rsidRPr="00E17CF9">
        <w:rPr>
          <w:rFonts w:ascii="Arial" w:hAnsi="Arial" w:cs="Arial"/>
          <w:sz w:val="24"/>
          <w:szCs w:val="24"/>
        </w:rPr>
        <w:br/>
      </w:r>
      <w:r w:rsidRPr="00E17CF9">
        <w:rPr>
          <w:rFonts w:ascii="Arial" w:hAnsi="Arial" w:cs="Arial"/>
          <w:sz w:val="24"/>
          <w:szCs w:val="24"/>
        </w:rPr>
        <w:br/>
        <w:t>BODY GEAR</w:t>
      </w:r>
      <w:r w:rsidRPr="00E17CF9">
        <w:rPr>
          <w:rFonts w:ascii="Arial" w:hAnsi="Arial" w:cs="Arial"/>
          <w:sz w:val="24"/>
          <w:szCs w:val="24"/>
        </w:rPr>
        <w:br/>
      </w:r>
      <w:r w:rsidRPr="00E17CF9">
        <w:rPr>
          <w:rFonts w:ascii="Arial" w:hAnsi="Arial" w:cs="Arial"/>
          <w:sz w:val="24"/>
          <w:szCs w:val="24"/>
        </w:rPr>
        <w:br/>
        <w:t>ROLL AWAY</w:t>
      </w:r>
      <w:r w:rsidRPr="00E17CF9">
        <w:rPr>
          <w:rFonts w:ascii="Arial" w:hAnsi="Arial" w:cs="Arial"/>
          <w:sz w:val="24"/>
          <w:szCs w:val="24"/>
        </w:rPr>
        <w:br/>
      </w:r>
      <w:r w:rsidRPr="00E17CF9">
        <w:rPr>
          <w:rFonts w:ascii="Arial" w:hAnsi="Arial" w:cs="Arial"/>
          <w:sz w:val="24"/>
          <w:szCs w:val="24"/>
        </w:rPr>
        <w:br/>
        <w:t>CONNECTING</w:t>
      </w:r>
      <w:r w:rsidRPr="00E17CF9">
        <w:rPr>
          <w:rFonts w:ascii="Arial" w:hAnsi="Arial" w:cs="Arial"/>
          <w:sz w:val="24"/>
          <w:szCs w:val="24"/>
        </w:rPr>
        <w:br/>
        <w:t>PIN</w:t>
      </w:r>
      <w:r w:rsidRPr="00E17CF9">
        <w:rPr>
          <w:rFonts w:ascii="Arial" w:hAnsi="Arial" w:cs="Arial"/>
          <w:sz w:val="24"/>
          <w:szCs w:val="24"/>
        </w:rPr>
        <w:br/>
      </w:r>
      <w:r w:rsidRPr="00E17CF9">
        <w:rPr>
          <w:rFonts w:ascii="Arial" w:hAnsi="Arial" w:cs="Arial"/>
          <w:sz w:val="24"/>
          <w:szCs w:val="24"/>
        </w:rPr>
        <w:br/>
        <w:t>FEEO GEAR FOR</w:t>
      </w:r>
      <w:r w:rsidRPr="00E17CF9">
        <w:rPr>
          <w:rFonts w:ascii="Arial" w:hAnsi="Arial" w:cs="Arial"/>
          <w:sz w:val="24"/>
          <w:szCs w:val="24"/>
        </w:rPr>
        <w:br/>
        <w:t>TIME CYCLE</w:t>
      </w:r>
      <w:r w:rsidRPr="00E17CF9">
        <w:rPr>
          <w:rFonts w:ascii="Arial" w:hAnsi="Arial" w:cs="Arial"/>
          <w:sz w:val="24"/>
          <w:szCs w:val="24"/>
        </w:rPr>
        <w:br/>
      </w:r>
      <w:r w:rsidRPr="00E17CF9">
        <w:rPr>
          <w:rFonts w:ascii="Arial" w:hAnsi="Arial" w:cs="Arial"/>
          <w:sz w:val="24"/>
          <w:szCs w:val="24"/>
        </w:rPr>
        <w:br/>
        <w:t>IDLER</w:t>
      </w:r>
      <w:r w:rsidRPr="00E17CF9">
        <w:rPr>
          <w:rFonts w:ascii="Arial" w:hAnsi="Arial" w:cs="Arial"/>
          <w:sz w:val="24"/>
          <w:szCs w:val="24"/>
        </w:rPr>
        <w:br/>
        <w:t>SHAFT</w:t>
      </w:r>
      <w:r w:rsidRPr="00E17CF9">
        <w:rPr>
          <w:rFonts w:ascii="Arial" w:hAnsi="Arial" w:cs="Arial"/>
          <w:sz w:val="24"/>
          <w:szCs w:val="24"/>
        </w:rPr>
        <w:br/>
      </w:r>
      <w:r w:rsidRPr="00E17CF9">
        <w:rPr>
          <w:rFonts w:ascii="Arial" w:hAnsi="Arial" w:cs="Arial"/>
          <w:sz w:val="24"/>
          <w:szCs w:val="24"/>
        </w:rPr>
        <w:br/>
        <w:t>CLUTCH</w:t>
      </w:r>
      <w:r w:rsidRPr="00E17CF9">
        <w:rPr>
          <w:rFonts w:ascii="Arial" w:hAnsi="Arial" w:cs="Arial"/>
          <w:sz w:val="24"/>
          <w:szCs w:val="24"/>
        </w:rPr>
        <w:br/>
      </w:r>
      <w:r w:rsidRPr="00E17CF9">
        <w:rPr>
          <w:rFonts w:ascii="Arial" w:hAnsi="Arial" w:cs="Arial"/>
          <w:sz w:val="24"/>
          <w:szCs w:val="24"/>
        </w:rPr>
        <w:br/>
        <w:t>CLUTCH</w:t>
      </w:r>
      <w:r w:rsidRPr="00E17CF9">
        <w:rPr>
          <w:rFonts w:ascii="Arial" w:hAnsi="Arial" w:cs="Arial"/>
          <w:sz w:val="24"/>
          <w:szCs w:val="24"/>
        </w:rPr>
        <w:br/>
      </w:r>
      <w:r w:rsidRPr="00E17CF9">
        <w:rPr>
          <w:rFonts w:ascii="Arial" w:hAnsi="Arial" w:cs="Arial"/>
          <w:sz w:val="24"/>
          <w:szCs w:val="24"/>
        </w:rPr>
        <w:br/>
        <w:t xml:space="preserve">WORM </w:t>
      </w:r>
      <w:proofErr w:type="spellStart"/>
      <w:r w:rsidRPr="00E17CF9">
        <w:rPr>
          <w:rFonts w:ascii="Arial" w:hAnsi="Arial" w:cs="Arial"/>
          <w:sz w:val="24"/>
          <w:szCs w:val="24"/>
        </w:rPr>
        <w:t>WORM</w:t>
      </w:r>
      <w:proofErr w:type="spellEnd"/>
      <w:r w:rsidRPr="00E17CF9">
        <w:rPr>
          <w:rFonts w:ascii="Arial" w:hAnsi="Arial" w:cs="Arial"/>
          <w:sz w:val="24"/>
          <w:szCs w:val="24"/>
        </w:rPr>
        <w:br/>
        <w:t>ORIVE</w:t>
      </w:r>
      <w:r w:rsidRPr="00E17CF9">
        <w:rPr>
          <w:rFonts w:ascii="Arial" w:hAnsi="Arial" w:cs="Arial"/>
          <w:sz w:val="24"/>
          <w:szCs w:val="24"/>
        </w:rPr>
        <w:br/>
        <w:t>SHAFT</w:t>
      </w:r>
      <w:r w:rsidRPr="00E17CF9">
        <w:rPr>
          <w:rFonts w:ascii="Arial" w:hAnsi="Arial" w:cs="Arial"/>
          <w:sz w:val="24"/>
          <w:szCs w:val="24"/>
        </w:rPr>
        <w:br/>
      </w:r>
      <w:r w:rsidRPr="00E17CF9">
        <w:rPr>
          <w:rFonts w:ascii="Arial" w:hAnsi="Arial" w:cs="Arial"/>
          <w:sz w:val="24"/>
          <w:szCs w:val="24"/>
        </w:rPr>
        <w:br/>
        <w:t>SHORT</w:t>
      </w:r>
      <w:r w:rsidRPr="00E17CF9">
        <w:rPr>
          <w:rFonts w:ascii="Arial" w:hAnsi="Arial" w:cs="Arial"/>
          <w:sz w:val="24"/>
          <w:szCs w:val="24"/>
        </w:rPr>
        <w:br/>
      </w:r>
      <w:r w:rsidRPr="00E17CF9">
        <w:rPr>
          <w:rFonts w:ascii="Arial" w:hAnsi="Arial" w:cs="Arial"/>
          <w:sz w:val="24"/>
          <w:szCs w:val="24"/>
        </w:rPr>
        <w:br/>
        <w:t>WORM</w:t>
      </w:r>
      <w:r w:rsidRPr="00E17CF9">
        <w:rPr>
          <w:rFonts w:ascii="Arial" w:hAnsi="Arial" w:cs="Arial"/>
          <w:sz w:val="24"/>
          <w:szCs w:val="24"/>
        </w:rPr>
        <w:br/>
        <w:t>WHEEL</w:t>
      </w:r>
      <w:r w:rsidRPr="00E17CF9">
        <w:rPr>
          <w:rFonts w:ascii="Arial" w:hAnsi="Arial" w:cs="Arial"/>
          <w:sz w:val="24"/>
          <w:szCs w:val="24"/>
        </w:rPr>
        <w:br/>
      </w:r>
      <w:r w:rsidRPr="00E17CF9">
        <w:rPr>
          <w:rFonts w:ascii="Arial" w:hAnsi="Arial" w:cs="Arial"/>
          <w:sz w:val="24"/>
          <w:szCs w:val="24"/>
        </w:rPr>
        <w:br/>
        <w:t>IOLER SHAFT</w:t>
      </w:r>
      <w:r w:rsidRPr="00E17CF9">
        <w:rPr>
          <w:rFonts w:ascii="Arial" w:hAnsi="Arial" w:cs="Arial"/>
          <w:sz w:val="24"/>
          <w:szCs w:val="24"/>
        </w:rPr>
        <w:br/>
        <w:t>DRIVING GEAR</w:t>
      </w:r>
      <w:r w:rsidRPr="00E17CF9">
        <w:rPr>
          <w:rFonts w:ascii="Arial" w:hAnsi="Arial" w:cs="Arial"/>
          <w:sz w:val="24"/>
          <w:szCs w:val="24"/>
        </w:rPr>
        <w:br/>
      </w:r>
      <w:r w:rsidRPr="00E17CF9">
        <w:rPr>
          <w:rFonts w:ascii="Arial" w:hAnsi="Arial" w:cs="Arial"/>
          <w:sz w:val="24"/>
          <w:szCs w:val="24"/>
        </w:rPr>
        <w:lastRenderedPageBreak/>
        <w:br/>
        <w:t>HIGH SPEED CLUTCH</w:t>
      </w:r>
      <w:r w:rsidRPr="00E17CF9">
        <w:rPr>
          <w:rFonts w:ascii="Arial" w:hAnsi="Arial" w:cs="Arial"/>
          <w:sz w:val="24"/>
          <w:szCs w:val="24"/>
        </w:rPr>
        <w:br/>
        <w:t>LEYER</w:t>
      </w:r>
      <w:r w:rsidRPr="00E17CF9">
        <w:rPr>
          <w:rFonts w:ascii="Arial" w:hAnsi="Arial" w:cs="Arial"/>
          <w:sz w:val="24"/>
          <w:szCs w:val="24"/>
        </w:rPr>
        <w:br/>
      </w:r>
      <w:r w:rsidRPr="00E17CF9">
        <w:rPr>
          <w:rFonts w:ascii="Arial" w:hAnsi="Arial" w:cs="Arial"/>
          <w:sz w:val="24"/>
          <w:szCs w:val="24"/>
        </w:rPr>
        <w:br/>
        <w:t>SCREWS IN (&gt;</w:t>
      </w:r>
      <w:r w:rsidRPr="00E17CF9">
        <w:rPr>
          <w:rFonts w:ascii="Arial" w:hAnsi="Arial" w:cs="Arial"/>
          <w:sz w:val="24"/>
          <w:szCs w:val="24"/>
        </w:rPr>
        <w:br/>
        <w:t>HIGH SPEED</w:t>
      </w:r>
      <w:r w:rsidRPr="00E17CF9">
        <w:rPr>
          <w:rFonts w:ascii="Arial" w:hAnsi="Arial" w:cs="Arial"/>
          <w:sz w:val="24"/>
          <w:szCs w:val="24"/>
        </w:rPr>
        <w:br/>
        <w:t>CLUTCH FORK LEVER</w:t>
      </w:r>
      <w:r w:rsidRPr="00E17CF9">
        <w:rPr>
          <w:rFonts w:ascii="Arial" w:hAnsi="Arial" w:cs="Arial"/>
          <w:sz w:val="24"/>
          <w:szCs w:val="24"/>
        </w:rPr>
        <w:br/>
      </w:r>
      <w:r w:rsidRPr="00E17CF9">
        <w:rPr>
          <w:rFonts w:ascii="Arial" w:hAnsi="Arial" w:cs="Arial"/>
          <w:sz w:val="24"/>
          <w:szCs w:val="24"/>
        </w:rPr>
        <w:br/>
        <w:t>of |</w:t>
      </w:r>
      <w:r w:rsidRPr="00E17CF9">
        <w:rPr>
          <w:rFonts w:ascii="Arial" w:hAnsi="Arial" w:cs="Arial"/>
          <w:sz w:val="24"/>
          <w:szCs w:val="24"/>
        </w:rPr>
        <w:br/>
      </w:r>
      <w:r w:rsidRPr="00E17CF9">
        <w:rPr>
          <w:rFonts w:ascii="Arial" w:hAnsi="Arial" w:cs="Arial"/>
          <w:sz w:val="24"/>
          <w:szCs w:val="24"/>
        </w:rPr>
        <w:br/>
        <w:t>Quick INDEX ~</w:t>
      </w:r>
      <w:r w:rsidRPr="00E17CF9">
        <w:rPr>
          <w:rFonts w:ascii="Arial" w:hAnsi="Arial" w:cs="Arial"/>
          <w:sz w:val="24"/>
          <w:szCs w:val="24"/>
        </w:rPr>
        <w:br/>
      </w:r>
      <w:r w:rsidRPr="00E17CF9">
        <w:rPr>
          <w:rFonts w:ascii="Arial" w:hAnsi="Arial" w:cs="Arial"/>
          <w:sz w:val="24"/>
          <w:szCs w:val="24"/>
        </w:rPr>
        <w:br/>
        <w:t>CLUTCH</w:t>
      </w:r>
      <w:r w:rsidRPr="00E17CF9">
        <w:rPr>
          <w:rFonts w:ascii="Arial" w:hAnsi="Arial" w:cs="Arial"/>
          <w:sz w:val="24"/>
          <w:szCs w:val="24"/>
        </w:rPr>
        <w:br/>
      </w:r>
      <w:r w:rsidRPr="00E17CF9">
        <w:rPr>
          <w:rFonts w:ascii="Arial" w:hAnsi="Arial" w:cs="Arial"/>
          <w:sz w:val="24"/>
          <w:szCs w:val="24"/>
        </w:rPr>
        <w:br/>
        <w:t>DRIVE GEAR ©</w:t>
      </w:r>
      <w:r w:rsidRPr="00E17CF9">
        <w:rPr>
          <w:rFonts w:ascii="Arial" w:hAnsi="Arial" w:cs="Arial"/>
          <w:sz w:val="24"/>
          <w:szCs w:val="24"/>
        </w:rPr>
        <w:br/>
        <w:t>if &amp;</w:t>
      </w:r>
      <w:r w:rsidRPr="00E17CF9">
        <w:rPr>
          <w:rFonts w:ascii="Arial" w:hAnsi="Arial" w:cs="Arial"/>
          <w:sz w:val="24"/>
          <w:szCs w:val="24"/>
        </w:rPr>
        <w:br/>
      </w:r>
      <w:r w:rsidRPr="00E17CF9">
        <w:rPr>
          <w:rFonts w:ascii="Arial" w:hAnsi="Arial" w:cs="Arial"/>
          <w:sz w:val="24"/>
          <w:szCs w:val="24"/>
        </w:rPr>
        <w:br/>
        <w:t>OJUSTING NUT</w:t>
      </w:r>
      <w:r w:rsidRPr="00E17CF9">
        <w:rPr>
          <w:rFonts w:ascii="Arial" w:hAnsi="Arial" w:cs="Arial"/>
          <w:sz w:val="24"/>
          <w:szCs w:val="24"/>
        </w:rPr>
        <w:br/>
      </w:r>
      <w:r w:rsidRPr="00E17CF9">
        <w:rPr>
          <w:rFonts w:ascii="Arial" w:hAnsi="Arial" w:cs="Arial"/>
          <w:sz w:val="24"/>
          <w:szCs w:val="24"/>
        </w:rPr>
        <w:br/>
        <w:t>©</w:t>
      </w:r>
      <w:r w:rsidRPr="00E17CF9">
        <w:rPr>
          <w:rFonts w:ascii="Arial" w:hAnsi="Arial" w:cs="Arial"/>
          <w:sz w:val="24"/>
          <w:szCs w:val="24"/>
        </w:rPr>
        <w:br/>
      </w:r>
      <w:r w:rsidRPr="00E17CF9">
        <w:rPr>
          <w:rFonts w:ascii="Arial" w:hAnsi="Arial" w:cs="Arial"/>
          <w:sz w:val="24"/>
          <w:szCs w:val="24"/>
        </w:rPr>
        <w:br/>
        <w:t>| STARTING: CLUTCH BRIVE SHAFT</w:t>
      </w:r>
      <w:r w:rsidRPr="00E17CF9">
        <w:rPr>
          <w:rFonts w:ascii="Arial" w:hAnsi="Arial" w:cs="Arial"/>
          <w:sz w:val="24"/>
          <w:szCs w:val="24"/>
        </w:rPr>
        <w:br/>
      </w:r>
      <w:r w:rsidRPr="00E17CF9">
        <w:rPr>
          <w:rFonts w:ascii="Arial" w:hAnsi="Arial" w:cs="Arial"/>
          <w:sz w:val="24"/>
          <w:szCs w:val="24"/>
        </w:rPr>
        <w:br/>
        <w:t>a So,</w:t>
      </w:r>
      <w:r w:rsidRPr="00E17CF9">
        <w:rPr>
          <w:rFonts w:ascii="Arial" w:hAnsi="Arial" w:cs="Arial"/>
          <w:sz w:val="24"/>
          <w:szCs w:val="24"/>
        </w:rPr>
        <w:br/>
        <w:t>. y</w:t>
      </w:r>
      <w:r w:rsidRPr="00E17CF9">
        <w:rPr>
          <w:rFonts w:ascii="Arial" w:hAnsi="Arial" w:cs="Arial"/>
          <w:sz w:val="24"/>
          <w:szCs w:val="24"/>
        </w:rPr>
        <w:br/>
        <w:t>64</w:t>
      </w:r>
      <w:r w:rsidRPr="00E17CF9">
        <w:rPr>
          <w:rFonts w:ascii="Arial" w:hAnsi="Arial" w:cs="Arial"/>
          <w:sz w:val="24"/>
          <w:szCs w:val="24"/>
        </w:rPr>
        <w:br/>
        <w:t>QUICK INDEX</w:t>
      </w:r>
      <w:r w:rsidRPr="00E17CF9">
        <w:rPr>
          <w:rFonts w:ascii="Arial" w:hAnsi="Arial" w:cs="Arial"/>
          <w:sz w:val="24"/>
          <w:szCs w:val="24"/>
        </w:rPr>
        <w:br/>
        <w:t>ORIVEN GEAR</w:t>
      </w:r>
      <w:r w:rsidRPr="00E17CF9">
        <w:rPr>
          <w:rFonts w:ascii="Arial" w:hAnsi="Arial" w:cs="Arial"/>
          <w:sz w:val="24"/>
          <w:szCs w:val="24"/>
        </w:rPr>
        <w:br/>
        <w:t>HIGH IDLER SHAFT</w:t>
      </w:r>
      <w:r w:rsidRPr="00E17CF9">
        <w:rPr>
          <w:rFonts w:ascii="Arial" w:hAnsi="Arial" w:cs="Arial"/>
          <w:sz w:val="24"/>
          <w:szCs w:val="24"/>
        </w:rPr>
        <w:br/>
        <w:t>SPEED DRIVEN GEAR</w:t>
      </w:r>
      <w:r w:rsidRPr="00E17CF9">
        <w:rPr>
          <w:rFonts w:ascii="Arial" w:hAnsi="Arial" w:cs="Arial"/>
          <w:sz w:val="24"/>
          <w:szCs w:val="24"/>
        </w:rPr>
        <w:br/>
        <w:t>CLUTCH</w:t>
      </w:r>
      <w:r w:rsidRPr="00E17CF9">
        <w:rPr>
          <w:rFonts w:ascii="Arial" w:hAnsi="Arial" w:cs="Arial"/>
          <w:sz w:val="24"/>
          <w:szCs w:val="24"/>
        </w:rPr>
        <w:br/>
      </w:r>
      <w:r w:rsidRPr="00E17CF9">
        <w:rPr>
          <w:rFonts w:ascii="Arial" w:hAnsi="Arial" w:cs="Arial"/>
          <w:sz w:val="24"/>
          <w:szCs w:val="24"/>
        </w:rPr>
        <w:br/>
        <w:t>WORM</w:t>
      </w:r>
      <w:r w:rsidRPr="00E17CF9">
        <w:rPr>
          <w:rFonts w:ascii="Arial" w:hAnsi="Arial" w:cs="Arial"/>
          <w:sz w:val="24"/>
          <w:szCs w:val="24"/>
        </w:rPr>
        <w:br/>
        <w:t>DRIVE</w:t>
      </w:r>
      <w:r w:rsidRPr="00E17CF9">
        <w:rPr>
          <w:rFonts w:ascii="Arial" w:hAnsi="Arial" w:cs="Arial"/>
          <w:sz w:val="24"/>
          <w:szCs w:val="24"/>
        </w:rPr>
        <w:br/>
        <w:t>SHAFT</w:t>
      </w:r>
      <w:r w:rsidRPr="00E17CF9">
        <w:rPr>
          <w:rFonts w:ascii="Arial" w:hAnsi="Arial" w:cs="Arial"/>
          <w:sz w:val="24"/>
          <w:szCs w:val="24"/>
        </w:rPr>
        <w:br/>
        <w:t>LONG</w:t>
      </w:r>
      <w:r w:rsidRPr="00E17CF9">
        <w:rPr>
          <w:rFonts w:ascii="Arial" w:hAnsi="Arial" w:cs="Arial"/>
          <w:sz w:val="24"/>
          <w:szCs w:val="24"/>
        </w:rPr>
        <w:br/>
      </w:r>
      <w:r w:rsidRPr="00E17CF9">
        <w:rPr>
          <w:rFonts w:ascii="Arial" w:hAnsi="Arial" w:cs="Arial"/>
          <w:sz w:val="24"/>
          <w:szCs w:val="24"/>
        </w:rPr>
        <w:br/>
        <w:t>STARTING</w:t>
      </w:r>
      <w:r w:rsidRPr="00E17CF9">
        <w:rPr>
          <w:rFonts w:ascii="Arial" w:hAnsi="Arial" w:cs="Arial"/>
          <w:sz w:val="24"/>
          <w:szCs w:val="24"/>
        </w:rPr>
        <w:br/>
        <w:t>CLUTCH</w:t>
      </w:r>
      <w:r w:rsidRPr="00E17CF9">
        <w:rPr>
          <w:rFonts w:ascii="Arial" w:hAnsi="Arial" w:cs="Arial"/>
          <w:sz w:val="24"/>
          <w:szCs w:val="24"/>
        </w:rPr>
        <w:br/>
      </w:r>
      <w:r w:rsidRPr="00E17CF9">
        <w:rPr>
          <w:rFonts w:ascii="Arial" w:hAnsi="Arial" w:cs="Arial"/>
          <w:sz w:val="24"/>
          <w:szCs w:val="24"/>
        </w:rPr>
        <w:br/>
      </w:r>
      <w:r w:rsidRPr="00E17CF9">
        <w:rPr>
          <w:rFonts w:ascii="Arial" w:hAnsi="Arial" w:cs="Arial"/>
          <w:sz w:val="24"/>
          <w:szCs w:val="24"/>
        </w:rPr>
        <w:lastRenderedPageBreak/>
        <w:t>:</w:t>
      </w:r>
      <w:r w:rsidRPr="00E17CF9">
        <w:rPr>
          <w:rFonts w:ascii="Arial" w:hAnsi="Arial" w:cs="Arial"/>
          <w:sz w:val="24"/>
          <w:szCs w:val="24"/>
        </w:rPr>
        <w:br/>
      </w:r>
      <w:r w:rsidRPr="00E17CF9">
        <w:rPr>
          <w:rFonts w:ascii="Arial" w:hAnsi="Arial" w:cs="Arial"/>
          <w:sz w:val="24"/>
          <w:szCs w:val="24"/>
        </w:rPr>
        <w:br/>
      </w:r>
    </w:p>
    <w:p w14:paraId="6052FB64" w14:textId="77777777" w:rsidR="00F360D6" w:rsidRPr="00E17CF9" w:rsidRDefault="00000000">
      <w:pPr>
        <w:pStyle w:val="Heading2"/>
        <w:rPr>
          <w:rFonts w:ascii="Arial" w:hAnsi="Arial" w:cs="Arial"/>
          <w:sz w:val="24"/>
          <w:szCs w:val="24"/>
        </w:rPr>
      </w:pPr>
      <w:r w:rsidRPr="00E17CF9">
        <w:rPr>
          <w:rFonts w:ascii="Arial" w:hAnsi="Arial" w:cs="Arial"/>
          <w:sz w:val="24"/>
          <w:szCs w:val="24"/>
        </w:rPr>
        <w:t>Page 28</w:t>
      </w:r>
    </w:p>
    <w:p w14:paraId="6A8320AA" w14:textId="77777777" w:rsidR="00F360D6" w:rsidRPr="00E17CF9" w:rsidRDefault="00000000">
      <w:pPr>
        <w:rPr>
          <w:rFonts w:ascii="Arial" w:hAnsi="Arial" w:cs="Arial"/>
          <w:sz w:val="24"/>
          <w:szCs w:val="24"/>
        </w:rPr>
      </w:pPr>
      <w:r w:rsidRPr="00E17CF9">
        <w:rPr>
          <w:rFonts w:ascii="Arial" w:hAnsi="Arial" w:cs="Arial"/>
          <w:sz w:val="24"/>
          <w:szCs w:val="24"/>
        </w:rPr>
        <w:t>at the right hand end of the machine operates the five tool spindles,</w:t>
      </w:r>
      <w:r w:rsidRPr="00E17CF9">
        <w:rPr>
          <w:rFonts w:ascii="Arial" w:hAnsi="Arial" w:cs="Arial"/>
          <w:sz w:val="24"/>
          <w:szCs w:val="24"/>
        </w:rPr>
        <w:br/>
        <w:t>threading clutches, high speed clutch, fourth position cross slide.</w:t>
      </w:r>
      <w:r w:rsidRPr="00E17CF9">
        <w:rPr>
          <w:rFonts w:ascii="Arial" w:hAnsi="Arial" w:cs="Arial"/>
          <w:sz w:val="24"/>
          <w:szCs w:val="24"/>
        </w:rPr>
        <w:br/>
      </w:r>
      <w:r w:rsidRPr="00E17CF9">
        <w:rPr>
          <w:rFonts w:ascii="Arial" w:hAnsi="Arial" w:cs="Arial"/>
          <w:sz w:val="24"/>
          <w:szCs w:val="24"/>
        </w:rPr>
        <w:br/>
        <w:t>To put the machine in direct low, slide the connecting pin (5080-</w:t>
      </w:r>
      <w:r w:rsidRPr="00E17CF9">
        <w:rPr>
          <w:rFonts w:ascii="Arial" w:hAnsi="Arial" w:cs="Arial"/>
          <w:sz w:val="24"/>
          <w:szCs w:val="24"/>
        </w:rPr>
        <w:br/>
        <w:t>117) from between the screws on the high speed clutch fork lever</w:t>
      </w:r>
      <w:r w:rsidRPr="00E17CF9">
        <w:rPr>
          <w:rFonts w:ascii="Arial" w:hAnsi="Arial" w:cs="Arial"/>
          <w:sz w:val="24"/>
          <w:szCs w:val="24"/>
        </w:rPr>
        <w:br/>
        <w:t>(5080-77). Push high speed clutch lever large (5080-76) down so</w:t>
      </w:r>
      <w:r w:rsidRPr="00E17CF9">
        <w:rPr>
          <w:rFonts w:ascii="Arial" w:hAnsi="Arial" w:cs="Arial"/>
          <w:sz w:val="24"/>
          <w:szCs w:val="24"/>
        </w:rPr>
        <w:br/>
        <w:t>machine is in low speed.</w:t>
      </w:r>
      <w:r w:rsidRPr="00E17CF9">
        <w:rPr>
          <w:rFonts w:ascii="Arial" w:hAnsi="Arial" w:cs="Arial"/>
          <w:sz w:val="24"/>
          <w:szCs w:val="24"/>
        </w:rPr>
        <w:br/>
      </w:r>
      <w:r w:rsidRPr="00E17CF9">
        <w:rPr>
          <w:rFonts w:ascii="Arial" w:hAnsi="Arial" w:cs="Arial"/>
          <w:sz w:val="24"/>
          <w:szCs w:val="24"/>
        </w:rPr>
        <w:br/>
        <w:t>Now open the cover on the gear box and push the reverse clutch</w:t>
      </w:r>
      <w:r w:rsidRPr="00E17CF9">
        <w:rPr>
          <w:rFonts w:ascii="Arial" w:hAnsi="Arial" w:cs="Arial"/>
          <w:sz w:val="24"/>
          <w:szCs w:val="24"/>
        </w:rPr>
        <w:br/>
        <w:t>(5080-396) in until the tangs engage the slots in the clutch body</w:t>
      </w:r>
      <w:r w:rsidRPr="00E17CF9">
        <w:rPr>
          <w:rFonts w:ascii="Arial" w:hAnsi="Arial" w:cs="Arial"/>
          <w:sz w:val="24"/>
          <w:szCs w:val="24"/>
        </w:rPr>
        <w:br/>
        <w:t>(5080-131). This will allow you to move the tool spindle cam shaft</w:t>
      </w:r>
      <w:r w:rsidRPr="00E17CF9">
        <w:rPr>
          <w:rFonts w:ascii="Arial" w:hAnsi="Arial" w:cs="Arial"/>
          <w:sz w:val="24"/>
          <w:szCs w:val="24"/>
        </w:rPr>
        <w:br/>
        <w:t>backward and forward with your handwheel.</w:t>
      </w:r>
      <w:r w:rsidRPr="00E17CF9">
        <w:rPr>
          <w:rFonts w:ascii="Arial" w:hAnsi="Arial" w:cs="Arial"/>
          <w:sz w:val="24"/>
          <w:szCs w:val="24"/>
        </w:rPr>
        <w:br/>
      </w:r>
      <w:r w:rsidRPr="00E17CF9">
        <w:rPr>
          <w:rFonts w:ascii="Arial" w:hAnsi="Arial" w:cs="Arial"/>
          <w:sz w:val="24"/>
          <w:szCs w:val="24"/>
        </w:rPr>
        <w:br/>
        <w:t>If it is ever necessary to retime the cam shafts and timing cams</w:t>
      </w:r>
      <w:r w:rsidRPr="00E17CF9">
        <w:rPr>
          <w:rFonts w:ascii="Arial" w:hAnsi="Arial" w:cs="Arial"/>
          <w:sz w:val="24"/>
          <w:szCs w:val="24"/>
        </w:rPr>
        <w:br/>
        <w:t xml:space="preserve">are not </w:t>
      </w:r>
      <w:proofErr w:type="spellStart"/>
      <w:r w:rsidRPr="00E17CF9">
        <w:rPr>
          <w:rFonts w:ascii="Arial" w:hAnsi="Arial" w:cs="Arial"/>
          <w:sz w:val="24"/>
          <w:szCs w:val="24"/>
        </w:rPr>
        <w:t>avaliable</w:t>
      </w:r>
      <w:proofErr w:type="spellEnd"/>
      <w:r w:rsidRPr="00E17CF9">
        <w:rPr>
          <w:rFonts w:ascii="Arial" w:hAnsi="Arial" w:cs="Arial"/>
          <w:sz w:val="24"/>
          <w:szCs w:val="24"/>
        </w:rPr>
        <w:t>, the following procedure should be followed: Use a</w:t>
      </w:r>
      <w:r w:rsidRPr="00E17CF9">
        <w:rPr>
          <w:rFonts w:ascii="Arial" w:hAnsi="Arial" w:cs="Arial"/>
          <w:sz w:val="24"/>
          <w:szCs w:val="24"/>
        </w:rPr>
        <w:br/>
        <w:t xml:space="preserve">standard form and cutoff </w:t>
      </w:r>
      <w:proofErr w:type="spellStart"/>
      <w:r w:rsidRPr="00E17CF9">
        <w:rPr>
          <w:rFonts w:ascii="Arial" w:hAnsi="Arial" w:cs="Arial"/>
          <w:sz w:val="24"/>
          <w:szCs w:val="24"/>
        </w:rPr>
        <w:t>cam</w:t>
      </w:r>
      <w:proofErr w:type="spellEnd"/>
      <w:r w:rsidRPr="00E17CF9">
        <w:rPr>
          <w:rFonts w:ascii="Arial" w:hAnsi="Arial" w:cs="Arial"/>
          <w:sz w:val="24"/>
          <w:szCs w:val="24"/>
        </w:rPr>
        <w:t xml:space="preserve"> on the front cam shaft, and a standard</w:t>
      </w:r>
      <w:r w:rsidRPr="00E17CF9">
        <w:rPr>
          <w:rFonts w:ascii="Arial" w:hAnsi="Arial" w:cs="Arial"/>
          <w:sz w:val="24"/>
          <w:szCs w:val="24"/>
        </w:rPr>
        <w:br/>
        <w:t xml:space="preserve">turn and drill </w:t>
      </w:r>
      <w:proofErr w:type="spellStart"/>
      <w:r w:rsidRPr="00E17CF9">
        <w:rPr>
          <w:rFonts w:ascii="Arial" w:hAnsi="Arial" w:cs="Arial"/>
          <w:sz w:val="24"/>
          <w:szCs w:val="24"/>
        </w:rPr>
        <w:t>cam</w:t>
      </w:r>
      <w:proofErr w:type="spellEnd"/>
      <w:r w:rsidRPr="00E17CF9">
        <w:rPr>
          <w:rFonts w:ascii="Arial" w:hAnsi="Arial" w:cs="Arial"/>
          <w:sz w:val="24"/>
          <w:szCs w:val="24"/>
        </w:rPr>
        <w:t xml:space="preserve"> in the fourth position. Stop the front cam shaft</w:t>
      </w:r>
      <w:r w:rsidRPr="00E17CF9">
        <w:rPr>
          <w:rFonts w:ascii="Arial" w:hAnsi="Arial" w:cs="Arial"/>
          <w:sz w:val="24"/>
          <w:szCs w:val="24"/>
        </w:rPr>
        <w:br/>
        <w:t>when the roll on the cam lever is on the high point (50 hundredths),</w:t>
      </w:r>
      <w:r w:rsidRPr="00E17CF9">
        <w:rPr>
          <w:rFonts w:ascii="Arial" w:hAnsi="Arial" w:cs="Arial"/>
          <w:sz w:val="24"/>
          <w:szCs w:val="24"/>
        </w:rPr>
        <w:br/>
        <w:t xml:space="preserve">just before dropping off the standard form and cutoff </w:t>
      </w:r>
      <w:proofErr w:type="spellStart"/>
      <w:r w:rsidRPr="00E17CF9">
        <w:rPr>
          <w:rFonts w:ascii="Arial" w:hAnsi="Arial" w:cs="Arial"/>
          <w:sz w:val="24"/>
          <w:szCs w:val="24"/>
        </w:rPr>
        <w:t>cam</w:t>
      </w:r>
      <w:proofErr w:type="spellEnd"/>
      <w:r w:rsidRPr="00E17CF9">
        <w:rPr>
          <w:rFonts w:ascii="Arial" w:hAnsi="Arial" w:cs="Arial"/>
          <w:sz w:val="24"/>
          <w:szCs w:val="24"/>
        </w:rPr>
        <w:t xml:space="preserve"> to determine</w:t>
      </w:r>
      <w:r w:rsidRPr="00E17CF9">
        <w:rPr>
          <w:rFonts w:ascii="Arial" w:hAnsi="Arial" w:cs="Arial"/>
          <w:sz w:val="24"/>
          <w:szCs w:val="24"/>
        </w:rPr>
        <w:br/>
        <w:t>if the machine is out of time. Check the roll on the fourth position</w:t>
      </w:r>
      <w:r w:rsidRPr="00E17CF9">
        <w:rPr>
          <w:rFonts w:ascii="Arial" w:hAnsi="Arial" w:cs="Arial"/>
          <w:sz w:val="24"/>
          <w:szCs w:val="24"/>
        </w:rPr>
        <w:br/>
        <w:t>cam, this should also be on 50 hundredths. If the machine is out of</w:t>
      </w:r>
      <w:r w:rsidRPr="00E17CF9">
        <w:rPr>
          <w:rFonts w:ascii="Arial" w:hAnsi="Arial" w:cs="Arial"/>
          <w:sz w:val="24"/>
          <w:szCs w:val="24"/>
        </w:rPr>
        <w:br/>
        <w:t>time remove the nut on the end of the worm shaft long (5080-139-1),</w:t>
      </w:r>
      <w:r w:rsidRPr="00E17CF9">
        <w:rPr>
          <w:rFonts w:ascii="Arial" w:hAnsi="Arial" w:cs="Arial"/>
          <w:sz w:val="24"/>
          <w:szCs w:val="24"/>
        </w:rPr>
        <w:br/>
        <w:t>and loosen the screws holding the casting, driving clutch arm (5080-60-</w:t>
      </w:r>
      <w:r w:rsidRPr="00E17CF9">
        <w:rPr>
          <w:rFonts w:ascii="Arial" w:hAnsi="Arial" w:cs="Arial"/>
          <w:sz w:val="24"/>
          <w:szCs w:val="24"/>
        </w:rPr>
        <w:br/>
        <w:t>1), which forms the outer bearing. Moving this casting to the right</w:t>
      </w:r>
      <w:r w:rsidRPr="00E17CF9">
        <w:rPr>
          <w:rFonts w:ascii="Arial" w:hAnsi="Arial" w:cs="Arial"/>
          <w:sz w:val="24"/>
          <w:szCs w:val="24"/>
        </w:rPr>
        <w:br/>
        <w:t>allows the bevel gears to be disengaged.</w:t>
      </w:r>
      <w:r w:rsidRPr="00E17CF9">
        <w:rPr>
          <w:rFonts w:ascii="Arial" w:hAnsi="Arial" w:cs="Arial"/>
          <w:sz w:val="24"/>
          <w:szCs w:val="24"/>
        </w:rPr>
        <w:br/>
      </w:r>
      <w:r w:rsidRPr="00E17CF9">
        <w:rPr>
          <w:rFonts w:ascii="Arial" w:hAnsi="Arial" w:cs="Arial"/>
          <w:sz w:val="24"/>
          <w:szCs w:val="24"/>
        </w:rPr>
        <w:br/>
        <w:t>You can now manually turn your handwheel-to move the tool spindle</w:t>
      </w:r>
      <w:r w:rsidRPr="00E17CF9">
        <w:rPr>
          <w:rFonts w:ascii="Arial" w:hAnsi="Arial" w:cs="Arial"/>
          <w:sz w:val="24"/>
          <w:szCs w:val="24"/>
        </w:rPr>
        <w:br/>
        <w:t>cam shaft backward or forward until the roll in the cam lever is on</w:t>
      </w:r>
      <w:r w:rsidRPr="00E17CF9">
        <w:rPr>
          <w:rFonts w:ascii="Arial" w:hAnsi="Arial" w:cs="Arial"/>
          <w:sz w:val="24"/>
          <w:szCs w:val="24"/>
        </w:rPr>
        <w:br/>
        <w:t>the 50 hundredth mark; matching the same position (hundredth) as the</w:t>
      </w:r>
      <w:r w:rsidRPr="00E17CF9">
        <w:rPr>
          <w:rFonts w:ascii="Arial" w:hAnsi="Arial" w:cs="Arial"/>
          <w:sz w:val="24"/>
          <w:szCs w:val="24"/>
        </w:rPr>
        <w:br/>
        <w:t>roll on the form cam. Now the machine is back in time; mesh the bevel</w:t>
      </w:r>
      <w:r w:rsidRPr="00E17CF9">
        <w:rPr>
          <w:rFonts w:ascii="Arial" w:hAnsi="Arial" w:cs="Arial"/>
          <w:sz w:val="24"/>
          <w:szCs w:val="24"/>
        </w:rPr>
        <w:br/>
        <w:t>gears. NOTE - Handwheel can be turned to insure the bevel gear teeth</w:t>
      </w:r>
      <w:r w:rsidRPr="00E17CF9">
        <w:rPr>
          <w:rFonts w:ascii="Arial" w:hAnsi="Arial" w:cs="Arial"/>
          <w:sz w:val="24"/>
          <w:szCs w:val="24"/>
        </w:rPr>
        <w:br/>
        <w:t>to mesh properly. Fasten the outer bearings in the original position</w:t>
      </w:r>
      <w:r w:rsidRPr="00E17CF9">
        <w:rPr>
          <w:rFonts w:ascii="Arial" w:hAnsi="Arial" w:cs="Arial"/>
          <w:sz w:val="24"/>
          <w:szCs w:val="24"/>
        </w:rPr>
        <w:br/>
        <w:t>and replace the nut at the end of the worm shaft. Withdraw the tangs</w:t>
      </w:r>
      <w:r w:rsidRPr="00E17CF9">
        <w:rPr>
          <w:rFonts w:ascii="Arial" w:hAnsi="Arial" w:cs="Arial"/>
          <w:sz w:val="24"/>
          <w:szCs w:val="24"/>
        </w:rPr>
        <w:br/>
        <w:t>on the reverse clutch (5080-396) from the slots in the clutch body</w:t>
      </w:r>
      <w:r w:rsidRPr="00E17CF9">
        <w:rPr>
          <w:rFonts w:ascii="Arial" w:hAnsi="Arial" w:cs="Arial"/>
          <w:sz w:val="24"/>
          <w:szCs w:val="24"/>
        </w:rPr>
        <w:br/>
        <w:t>(5080-131). Push high speed clutch lever large (5080-76) up and slide</w:t>
      </w:r>
      <w:r w:rsidRPr="00E17CF9">
        <w:rPr>
          <w:rFonts w:ascii="Arial" w:hAnsi="Arial" w:cs="Arial"/>
          <w:sz w:val="24"/>
          <w:szCs w:val="24"/>
        </w:rPr>
        <w:br/>
        <w:t>connecting pin (5080-117) in between the screws on the high speed</w:t>
      </w:r>
      <w:r w:rsidRPr="00E17CF9">
        <w:rPr>
          <w:rFonts w:ascii="Arial" w:hAnsi="Arial" w:cs="Arial"/>
          <w:sz w:val="24"/>
          <w:szCs w:val="24"/>
        </w:rPr>
        <w:br/>
      </w:r>
      <w:r w:rsidRPr="00E17CF9">
        <w:rPr>
          <w:rFonts w:ascii="Arial" w:hAnsi="Arial" w:cs="Arial"/>
          <w:sz w:val="24"/>
          <w:szCs w:val="24"/>
        </w:rPr>
        <w:lastRenderedPageBreak/>
        <w:t>clutch fork lever (5080-77). Now the machine is ready for production.</w:t>
      </w:r>
      <w:r w:rsidRPr="00E17CF9">
        <w:rPr>
          <w:rFonts w:ascii="Arial" w:hAnsi="Arial" w:cs="Arial"/>
          <w:sz w:val="24"/>
          <w:szCs w:val="24"/>
        </w:rPr>
        <w:br/>
        <w:t>CAUTION - Never leave reversing mechanism engaged when running the</w:t>
      </w:r>
      <w:r w:rsidRPr="00E17CF9">
        <w:rPr>
          <w:rFonts w:ascii="Arial" w:hAnsi="Arial" w:cs="Arial"/>
          <w:sz w:val="24"/>
          <w:szCs w:val="24"/>
        </w:rPr>
        <w:br/>
        <w:t>machine with the high speed clutch, as this may cause serious damage</w:t>
      </w:r>
      <w:r w:rsidRPr="00E17CF9">
        <w:rPr>
          <w:rFonts w:ascii="Arial" w:hAnsi="Arial" w:cs="Arial"/>
          <w:sz w:val="24"/>
          <w:szCs w:val="24"/>
        </w:rPr>
        <w:br/>
        <w:t>to the clutches and drive shafts.</w:t>
      </w:r>
      <w:r w:rsidRPr="00E17CF9">
        <w:rPr>
          <w:rFonts w:ascii="Arial" w:hAnsi="Arial" w:cs="Arial"/>
          <w:sz w:val="24"/>
          <w:szCs w:val="24"/>
        </w:rPr>
        <w:br/>
      </w:r>
      <w:r w:rsidRPr="00E17CF9">
        <w:rPr>
          <w:rFonts w:ascii="Arial" w:hAnsi="Arial" w:cs="Arial"/>
          <w:sz w:val="24"/>
          <w:szCs w:val="24"/>
        </w:rPr>
        <w:br/>
        <w:t>While the roll is on 50 hundredths in the tool spindle position,</w:t>
      </w:r>
      <w:r w:rsidRPr="00E17CF9">
        <w:rPr>
          <w:rFonts w:ascii="Arial" w:hAnsi="Arial" w:cs="Arial"/>
          <w:sz w:val="24"/>
          <w:szCs w:val="24"/>
        </w:rPr>
        <w:br/>
        <w:t>check the high speed clutch. The machine shifts into high at 50</w:t>
      </w:r>
      <w:r w:rsidRPr="00E17CF9">
        <w:rPr>
          <w:rFonts w:ascii="Arial" w:hAnsi="Arial" w:cs="Arial"/>
          <w:sz w:val="24"/>
          <w:szCs w:val="24"/>
        </w:rPr>
        <w:br/>
        <w:t>hundredths. The chuck lever sleeve (637-1) should be within 1/64" of</w:t>
      </w:r>
      <w:r w:rsidRPr="00E17CF9">
        <w:rPr>
          <w:rFonts w:ascii="Arial" w:hAnsi="Arial" w:cs="Arial"/>
          <w:sz w:val="24"/>
          <w:szCs w:val="24"/>
        </w:rPr>
        <w:br/>
        <w:t>the shoulder of the chuck lever fulcrum (635-NK). If it is not within</w:t>
      </w:r>
      <w:r w:rsidRPr="00E17CF9">
        <w:rPr>
          <w:rFonts w:ascii="Arial" w:hAnsi="Arial" w:cs="Arial"/>
          <w:sz w:val="24"/>
          <w:szCs w:val="24"/>
        </w:rPr>
        <w:br/>
        <w:t>1/64", adjust the screws in the high speed clutch fork lever (5080-77)</w:t>
      </w:r>
      <w:r w:rsidRPr="00E17CF9">
        <w:rPr>
          <w:rFonts w:ascii="Arial" w:hAnsi="Arial" w:cs="Arial"/>
          <w:sz w:val="24"/>
          <w:szCs w:val="24"/>
        </w:rPr>
        <w:br/>
        <w:t>to move the high speed clutch lever large (5080-76) which will move</w:t>
      </w:r>
      <w:r w:rsidRPr="00E17CF9">
        <w:rPr>
          <w:rFonts w:ascii="Arial" w:hAnsi="Arial" w:cs="Arial"/>
          <w:sz w:val="24"/>
          <w:szCs w:val="24"/>
        </w:rPr>
        <w:br/>
        <w:t>chuck lever sleeve (637-1) to within 1/64" of the shoulder of the chuck</w:t>
      </w:r>
      <w:r w:rsidRPr="00E17CF9">
        <w:rPr>
          <w:rFonts w:ascii="Arial" w:hAnsi="Arial" w:cs="Arial"/>
          <w:sz w:val="24"/>
          <w:szCs w:val="24"/>
        </w:rPr>
        <w:br/>
        <w:t>lever fulcrum (635-NK).</w:t>
      </w:r>
      <w:r w:rsidRPr="00E17CF9">
        <w:rPr>
          <w:rFonts w:ascii="Arial" w:hAnsi="Arial" w:cs="Arial"/>
          <w:sz w:val="24"/>
          <w:szCs w:val="24"/>
        </w:rPr>
        <w:br/>
      </w:r>
      <w:r w:rsidRPr="00E17CF9">
        <w:rPr>
          <w:rFonts w:ascii="Arial" w:hAnsi="Arial" w:cs="Arial"/>
          <w:sz w:val="24"/>
          <w:szCs w:val="24"/>
        </w:rPr>
        <w:br/>
        <w:t>Timing cams can be purchased, the form and cutoff timing cam,</w:t>
      </w:r>
      <w:r w:rsidRPr="00E17CF9">
        <w:rPr>
          <w:rFonts w:ascii="Arial" w:hAnsi="Arial" w:cs="Arial"/>
          <w:sz w:val="24"/>
          <w:szCs w:val="24"/>
        </w:rPr>
        <w:br/>
      </w:r>
      <w:r w:rsidRPr="00E17CF9">
        <w:rPr>
          <w:rFonts w:ascii="Arial" w:hAnsi="Arial" w:cs="Arial"/>
          <w:sz w:val="24"/>
          <w:szCs w:val="24"/>
        </w:rPr>
        <w:br/>
        <w:t>part number 3322, which has a 3/8" radius at "0". The turning and</w:t>
      </w:r>
      <w:r w:rsidRPr="00E17CF9">
        <w:rPr>
          <w:rFonts w:ascii="Arial" w:hAnsi="Arial" w:cs="Arial"/>
          <w:sz w:val="24"/>
          <w:szCs w:val="24"/>
        </w:rPr>
        <w:br/>
        <w:t>drilling and the high speed clutch timing cam is part number 3321.</w:t>
      </w:r>
      <w:r w:rsidRPr="00E17CF9">
        <w:rPr>
          <w:rFonts w:ascii="Arial" w:hAnsi="Arial" w:cs="Arial"/>
          <w:sz w:val="24"/>
          <w:szCs w:val="24"/>
        </w:rPr>
        <w:br/>
        <w:t>This cam has a 3/8" radius at "0" and "50". The same procedure</w:t>
      </w:r>
      <w:r w:rsidRPr="00E17CF9">
        <w:rPr>
          <w:rFonts w:ascii="Arial" w:hAnsi="Arial" w:cs="Arial"/>
          <w:sz w:val="24"/>
          <w:szCs w:val="24"/>
        </w:rPr>
        <w:br/>
      </w:r>
      <w:r w:rsidRPr="00E17CF9">
        <w:rPr>
          <w:rFonts w:ascii="Arial" w:hAnsi="Arial" w:cs="Arial"/>
          <w:sz w:val="24"/>
          <w:szCs w:val="24"/>
        </w:rPr>
        <w:br/>
        <w:t>should be followed as before, except the timing of the cam shafts</w:t>
      </w:r>
      <w:r w:rsidRPr="00E17CF9">
        <w:rPr>
          <w:rFonts w:ascii="Arial" w:hAnsi="Arial" w:cs="Arial"/>
          <w:sz w:val="24"/>
          <w:szCs w:val="24"/>
        </w:rPr>
        <w:br/>
      </w:r>
      <w:r w:rsidRPr="00E17CF9">
        <w:rPr>
          <w:rFonts w:ascii="Arial" w:hAnsi="Arial" w:cs="Arial"/>
          <w:sz w:val="24"/>
          <w:szCs w:val="24"/>
        </w:rPr>
        <w:br/>
        <w:t>Page 30</w:t>
      </w:r>
      <w:r w:rsidRPr="00E17CF9">
        <w:rPr>
          <w:rFonts w:ascii="Arial" w:hAnsi="Arial" w:cs="Arial"/>
          <w:sz w:val="24"/>
          <w:szCs w:val="24"/>
        </w:rPr>
        <w:br/>
      </w:r>
      <w:r w:rsidRPr="00E17CF9">
        <w:rPr>
          <w:rFonts w:ascii="Arial" w:hAnsi="Arial" w:cs="Arial"/>
          <w:sz w:val="24"/>
          <w:szCs w:val="24"/>
        </w:rPr>
        <w:br/>
      </w:r>
    </w:p>
    <w:p w14:paraId="438904D5" w14:textId="77777777" w:rsidR="00F360D6" w:rsidRPr="00E17CF9" w:rsidRDefault="00000000">
      <w:pPr>
        <w:pStyle w:val="Heading2"/>
        <w:rPr>
          <w:rFonts w:ascii="Arial" w:hAnsi="Arial" w:cs="Arial"/>
          <w:sz w:val="24"/>
          <w:szCs w:val="24"/>
        </w:rPr>
      </w:pPr>
      <w:r w:rsidRPr="00E17CF9">
        <w:rPr>
          <w:rFonts w:ascii="Arial" w:hAnsi="Arial" w:cs="Arial"/>
          <w:sz w:val="24"/>
          <w:szCs w:val="24"/>
        </w:rPr>
        <w:t>Page 29</w:t>
      </w:r>
    </w:p>
    <w:p w14:paraId="7A8B2881" w14:textId="77777777" w:rsidR="00F360D6" w:rsidRPr="00E17CF9" w:rsidRDefault="00000000">
      <w:pPr>
        <w:rPr>
          <w:rFonts w:ascii="Arial" w:hAnsi="Arial" w:cs="Arial"/>
          <w:sz w:val="24"/>
          <w:szCs w:val="24"/>
        </w:rPr>
      </w:pPr>
      <w:r w:rsidRPr="00E17CF9">
        <w:rPr>
          <w:rFonts w:ascii="Arial" w:hAnsi="Arial" w:cs="Arial"/>
          <w:sz w:val="24"/>
          <w:szCs w:val="24"/>
        </w:rPr>
        <w:t>RETAINING CHUCK THRUST SPINDLE</w:t>
      </w:r>
      <w:r w:rsidRPr="00E17CF9">
        <w:rPr>
          <w:rFonts w:ascii="Arial" w:hAnsi="Arial" w:cs="Arial"/>
          <w:sz w:val="24"/>
          <w:szCs w:val="24"/>
        </w:rPr>
        <w:br/>
        <w:t>CAM SLIDE BEARING GEAR</w:t>
      </w:r>
      <w:r w:rsidRPr="00E17CF9">
        <w:rPr>
          <w:rFonts w:ascii="Arial" w:hAnsi="Arial" w:cs="Arial"/>
          <w:sz w:val="24"/>
          <w:szCs w:val="24"/>
        </w:rPr>
        <w:br/>
      </w:r>
      <w:r w:rsidRPr="00E17CF9">
        <w:rPr>
          <w:rFonts w:ascii="Arial" w:hAnsi="Arial" w:cs="Arial"/>
          <w:sz w:val="24"/>
          <w:szCs w:val="24"/>
        </w:rPr>
        <w:br/>
        <w:t>CHUCK</w:t>
      </w:r>
      <w:r w:rsidRPr="00E17CF9">
        <w:rPr>
          <w:rFonts w:ascii="Arial" w:hAnsi="Arial" w:cs="Arial"/>
          <w:sz w:val="24"/>
          <w:szCs w:val="24"/>
        </w:rPr>
        <w:br/>
        <w:t>FEED TUBE rover LEVER SPINDLE FRONT</w:t>
      </w:r>
      <w:r w:rsidRPr="00E17CF9">
        <w:rPr>
          <w:rFonts w:ascii="Arial" w:hAnsi="Arial" w:cs="Arial"/>
          <w:sz w:val="24"/>
          <w:szCs w:val="24"/>
        </w:rPr>
        <w:br/>
        <w:t>ASSEM EXTENSIONS BEARING NUT</w:t>
      </w:r>
      <w:r w:rsidRPr="00E17CF9">
        <w:rPr>
          <w:rFonts w:ascii="Arial" w:hAnsi="Arial" w:cs="Arial"/>
          <w:sz w:val="24"/>
          <w:szCs w:val="24"/>
        </w:rPr>
        <w:br/>
      </w:r>
      <w:r w:rsidRPr="00E17CF9">
        <w:rPr>
          <w:rFonts w:ascii="Arial" w:hAnsi="Arial" w:cs="Arial"/>
          <w:sz w:val="24"/>
          <w:szCs w:val="24"/>
        </w:rPr>
        <w:br/>
        <w:t>SPINDLE FRONT</w:t>
      </w:r>
      <w:r w:rsidRPr="00E17CF9">
        <w:rPr>
          <w:rFonts w:ascii="Arial" w:hAnsi="Arial" w:cs="Arial"/>
          <w:sz w:val="24"/>
          <w:szCs w:val="24"/>
        </w:rPr>
        <w:br/>
        <w:t>BEARING HOUSING</w:t>
      </w:r>
      <w:r w:rsidRPr="00E17CF9">
        <w:rPr>
          <w:rFonts w:ascii="Arial" w:hAnsi="Arial" w:cs="Arial"/>
          <w:sz w:val="24"/>
          <w:szCs w:val="24"/>
        </w:rPr>
        <w:br/>
      </w:r>
      <w:r w:rsidRPr="00E17CF9">
        <w:rPr>
          <w:rFonts w:ascii="Arial" w:hAnsi="Arial" w:cs="Arial"/>
          <w:sz w:val="24"/>
          <w:szCs w:val="24"/>
        </w:rPr>
        <w:br/>
        <w:t>WORK</w:t>
      </w:r>
      <w:r w:rsidRPr="00E17CF9">
        <w:rPr>
          <w:rFonts w:ascii="Arial" w:hAnsi="Arial" w:cs="Arial"/>
          <w:sz w:val="24"/>
          <w:szCs w:val="24"/>
        </w:rPr>
        <w:br/>
        <w:t>SPINDLE</w:t>
      </w:r>
      <w:r w:rsidRPr="00E17CF9">
        <w:rPr>
          <w:rFonts w:ascii="Arial" w:hAnsi="Arial" w:cs="Arial"/>
          <w:sz w:val="24"/>
          <w:szCs w:val="24"/>
        </w:rPr>
        <w:br/>
      </w:r>
      <w:r w:rsidRPr="00E17CF9">
        <w:rPr>
          <w:rFonts w:ascii="Arial" w:hAnsi="Arial" w:cs="Arial"/>
          <w:sz w:val="24"/>
          <w:szCs w:val="24"/>
        </w:rPr>
        <w:br/>
        <w:t>COLLET</w:t>
      </w:r>
      <w:r w:rsidRPr="00E17CF9">
        <w:rPr>
          <w:rFonts w:ascii="Arial" w:hAnsi="Arial" w:cs="Arial"/>
          <w:sz w:val="24"/>
          <w:szCs w:val="24"/>
        </w:rPr>
        <w:br/>
      </w:r>
      <w:r w:rsidRPr="00E17CF9">
        <w:rPr>
          <w:rFonts w:ascii="Arial" w:hAnsi="Arial" w:cs="Arial"/>
          <w:sz w:val="24"/>
          <w:szCs w:val="24"/>
        </w:rPr>
        <w:lastRenderedPageBreak/>
        <w:t>(CHUCK)</w:t>
      </w:r>
      <w:r w:rsidRPr="00E17CF9">
        <w:rPr>
          <w:rFonts w:ascii="Arial" w:hAnsi="Arial" w:cs="Arial"/>
          <w:sz w:val="24"/>
          <w:szCs w:val="24"/>
        </w:rPr>
        <w:br/>
      </w:r>
      <w:r w:rsidRPr="00E17CF9">
        <w:rPr>
          <w:rFonts w:ascii="Arial" w:hAnsi="Arial" w:cs="Arial"/>
          <w:sz w:val="24"/>
          <w:szCs w:val="24"/>
        </w:rPr>
        <w:br/>
        <w:t>TE beg</w:t>
      </w:r>
      <w:r w:rsidRPr="00E17CF9">
        <w:rPr>
          <w:rFonts w:ascii="Arial" w:hAnsi="Arial" w:cs="Arial"/>
          <w:sz w:val="24"/>
          <w:szCs w:val="24"/>
        </w:rPr>
        <w:br/>
      </w:r>
      <w:r w:rsidRPr="00E17CF9">
        <w:rPr>
          <w:rFonts w:ascii="Arial" w:hAnsi="Arial" w:cs="Arial"/>
          <w:sz w:val="24"/>
          <w:szCs w:val="24"/>
        </w:rPr>
        <w:br/>
        <w:t>TOOL</w:t>
      </w:r>
      <w:r w:rsidRPr="00E17CF9">
        <w:rPr>
          <w:rFonts w:ascii="Arial" w:hAnsi="Arial" w:cs="Arial"/>
          <w:sz w:val="24"/>
          <w:szCs w:val="24"/>
        </w:rPr>
        <w:br/>
        <w:t>POST</w:t>
      </w:r>
      <w:r w:rsidRPr="00E17CF9">
        <w:rPr>
          <w:rFonts w:ascii="Arial" w:hAnsi="Arial" w:cs="Arial"/>
          <w:sz w:val="24"/>
          <w:szCs w:val="24"/>
        </w:rPr>
        <w:br/>
        <w:t>STOP</w:t>
      </w:r>
      <w:r w:rsidRPr="00E17CF9">
        <w:rPr>
          <w:rFonts w:ascii="Arial" w:hAnsi="Arial" w:cs="Arial"/>
          <w:sz w:val="24"/>
          <w:szCs w:val="24"/>
        </w:rPr>
        <w:br/>
      </w:r>
      <w:r w:rsidRPr="00E17CF9">
        <w:rPr>
          <w:rFonts w:ascii="Arial" w:hAnsi="Arial" w:cs="Arial"/>
          <w:sz w:val="24"/>
          <w:szCs w:val="24"/>
        </w:rPr>
        <w:br/>
        <w:t>NUT</w:t>
      </w:r>
      <w:r w:rsidRPr="00E17CF9">
        <w:rPr>
          <w:rFonts w:ascii="Arial" w:hAnsi="Arial" w:cs="Arial"/>
          <w:sz w:val="24"/>
          <w:szCs w:val="24"/>
        </w:rPr>
        <w:br/>
      </w:r>
      <w:r w:rsidRPr="00E17CF9">
        <w:rPr>
          <w:rFonts w:ascii="Arial" w:hAnsi="Arial" w:cs="Arial"/>
          <w:sz w:val="24"/>
          <w:szCs w:val="24"/>
        </w:rPr>
        <w:br/>
        <w:t>CHUCK</w:t>
      </w:r>
      <w:r w:rsidRPr="00E17CF9">
        <w:rPr>
          <w:rFonts w:ascii="Arial" w:hAnsi="Arial" w:cs="Arial"/>
          <w:sz w:val="24"/>
          <w:szCs w:val="24"/>
        </w:rPr>
        <w:br/>
        <w:t>CHUCK” CHUCK LEVER</w:t>
      </w:r>
      <w:r w:rsidRPr="00E17CF9">
        <w:rPr>
          <w:rFonts w:ascii="Arial" w:hAnsi="Arial" w:cs="Arial"/>
          <w:sz w:val="24"/>
          <w:szCs w:val="24"/>
        </w:rPr>
        <w:br/>
      </w:r>
      <w:r w:rsidRPr="00E17CF9">
        <w:rPr>
          <w:rFonts w:ascii="Arial" w:hAnsi="Arial" w:cs="Arial"/>
          <w:sz w:val="24"/>
          <w:szCs w:val="24"/>
        </w:rPr>
        <w:br/>
        <w:t>ADJUSTING LEVER = FULCRUM</w:t>
      </w:r>
      <w:r w:rsidRPr="00E17CF9">
        <w:rPr>
          <w:rFonts w:ascii="Arial" w:hAnsi="Arial" w:cs="Arial"/>
          <w:sz w:val="24"/>
          <w:szCs w:val="24"/>
        </w:rPr>
        <w:br/>
        <w:t>NUT SLEEVE</w:t>
      </w:r>
      <w:r w:rsidRPr="00E17CF9">
        <w:rPr>
          <w:rFonts w:ascii="Arial" w:hAnsi="Arial" w:cs="Arial"/>
          <w:sz w:val="24"/>
          <w:szCs w:val="24"/>
        </w:rPr>
        <w:br/>
      </w:r>
      <w:r w:rsidRPr="00E17CF9">
        <w:rPr>
          <w:rFonts w:ascii="Arial" w:hAnsi="Arial" w:cs="Arial"/>
          <w:sz w:val="24"/>
          <w:szCs w:val="24"/>
        </w:rPr>
        <w:br/>
        <w:t>834-A</w:t>
      </w:r>
      <w:r w:rsidRPr="00E17CF9">
        <w:rPr>
          <w:rFonts w:ascii="Arial" w:hAnsi="Arial" w:cs="Arial"/>
          <w:sz w:val="24"/>
          <w:szCs w:val="24"/>
        </w:rPr>
        <w:br/>
        <w:t>SCREW</w:t>
      </w:r>
      <w:r w:rsidRPr="00E17CF9">
        <w:rPr>
          <w:rFonts w:ascii="Arial" w:hAnsi="Arial" w:cs="Arial"/>
          <w:sz w:val="24"/>
          <w:szCs w:val="24"/>
        </w:rPr>
        <w:br/>
      </w:r>
      <w:r w:rsidRPr="00E17CF9">
        <w:rPr>
          <w:rFonts w:ascii="Arial" w:hAnsi="Arial" w:cs="Arial"/>
          <w:sz w:val="24"/>
          <w:szCs w:val="24"/>
        </w:rPr>
        <w:br/>
        <w:t>THRUST SCREW</w:t>
      </w:r>
      <w:r w:rsidRPr="00E17CF9">
        <w:rPr>
          <w:rFonts w:ascii="Arial" w:hAnsi="Arial" w:cs="Arial"/>
          <w:sz w:val="24"/>
          <w:szCs w:val="24"/>
        </w:rPr>
        <w:br/>
      </w:r>
      <w:r w:rsidRPr="00E17CF9">
        <w:rPr>
          <w:rFonts w:ascii="Arial" w:hAnsi="Arial" w:cs="Arial"/>
          <w:sz w:val="24"/>
          <w:szCs w:val="24"/>
        </w:rPr>
        <w:br/>
        <w:t>LOCKING NUT</w:t>
      </w:r>
      <w:r w:rsidRPr="00E17CF9">
        <w:rPr>
          <w:rFonts w:ascii="Arial" w:hAnsi="Arial" w:cs="Arial"/>
          <w:sz w:val="24"/>
          <w:szCs w:val="24"/>
        </w:rPr>
        <w:br/>
      </w:r>
      <w:r w:rsidRPr="00E17CF9">
        <w:rPr>
          <w:rFonts w:ascii="Arial" w:hAnsi="Arial" w:cs="Arial"/>
          <w:sz w:val="24"/>
          <w:szCs w:val="24"/>
        </w:rPr>
        <w:br/>
        <w:t>I</w:t>
      </w:r>
      <w:r w:rsidRPr="00E17CF9">
        <w:rPr>
          <w:rFonts w:ascii="Arial" w:hAnsi="Arial" w:cs="Arial"/>
          <w:sz w:val="24"/>
          <w:szCs w:val="24"/>
        </w:rPr>
        <w:br/>
      </w:r>
    </w:p>
    <w:p w14:paraId="479DE7DB" w14:textId="77777777" w:rsidR="00F360D6" w:rsidRPr="00E17CF9" w:rsidRDefault="00000000">
      <w:pPr>
        <w:pStyle w:val="Heading2"/>
        <w:rPr>
          <w:rFonts w:ascii="Arial" w:hAnsi="Arial" w:cs="Arial"/>
          <w:sz w:val="24"/>
          <w:szCs w:val="24"/>
        </w:rPr>
      </w:pPr>
      <w:r w:rsidRPr="00E17CF9">
        <w:rPr>
          <w:rFonts w:ascii="Arial" w:hAnsi="Arial" w:cs="Arial"/>
          <w:sz w:val="24"/>
          <w:szCs w:val="24"/>
        </w:rPr>
        <w:t>Page 30</w:t>
      </w:r>
    </w:p>
    <w:p w14:paraId="0FD4944E" w14:textId="77777777" w:rsidR="00F360D6" w:rsidRPr="00E17CF9" w:rsidRDefault="00000000">
      <w:pPr>
        <w:rPr>
          <w:rFonts w:ascii="Arial" w:hAnsi="Arial" w:cs="Arial"/>
          <w:sz w:val="24"/>
          <w:szCs w:val="24"/>
        </w:rPr>
      </w:pPr>
      <w:r w:rsidRPr="00E17CF9">
        <w:rPr>
          <w:rFonts w:ascii="Arial" w:hAnsi="Arial" w:cs="Arial"/>
          <w:sz w:val="24"/>
          <w:szCs w:val="24"/>
        </w:rPr>
        <w:t>will be at "0". For every hundredth the two cam shafts are out of</w:t>
      </w:r>
      <w:r w:rsidRPr="00E17CF9">
        <w:rPr>
          <w:rFonts w:ascii="Arial" w:hAnsi="Arial" w:cs="Arial"/>
          <w:sz w:val="24"/>
          <w:szCs w:val="24"/>
        </w:rPr>
        <w:br/>
        <w:t>time equals 2.4 teeth on the bevel timing gears. This is calculated</w:t>
      </w:r>
      <w:r w:rsidRPr="00E17CF9">
        <w:rPr>
          <w:rFonts w:ascii="Arial" w:hAnsi="Arial" w:cs="Arial"/>
          <w:sz w:val="24"/>
          <w:szCs w:val="24"/>
        </w:rPr>
        <w:br/>
        <w:t>as. follows: 75 cycle means that the cam shaft rotates 75 times in</w:t>
      </w:r>
      <w:r w:rsidRPr="00E17CF9">
        <w:rPr>
          <w:rFonts w:ascii="Arial" w:hAnsi="Arial" w:cs="Arial"/>
          <w:sz w:val="24"/>
          <w:szCs w:val="24"/>
        </w:rPr>
        <w:br/>
        <w:t>one minute in high speed and the rear worm drive shaft runs ten times</w:t>
      </w:r>
      <w:r w:rsidRPr="00E17CF9">
        <w:rPr>
          <w:rFonts w:ascii="Arial" w:hAnsi="Arial" w:cs="Arial"/>
          <w:sz w:val="24"/>
          <w:szCs w:val="24"/>
        </w:rPr>
        <w:br/>
        <w:t>as fast, 750 R.P.M. (The worm wheel to the worm being 1:10 ratio),</w:t>
      </w:r>
      <w:r w:rsidRPr="00E17CF9">
        <w:rPr>
          <w:rFonts w:ascii="Arial" w:hAnsi="Arial" w:cs="Arial"/>
          <w:sz w:val="24"/>
          <w:szCs w:val="24"/>
        </w:rPr>
        <w:br/>
        <w:t>therefore, if the worm wheel makes one revolution , the rear worm</w:t>
      </w:r>
      <w:r w:rsidRPr="00E17CF9">
        <w:rPr>
          <w:rFonts w:ascii="Arial" w:hAnsi="Arial" w:cs="Arial"/>
          <w:sz w:val="24"/>
          <w:szCs w:val="24"/>
        </w:rPr>
        <w:br/>
        <w:t>drive shaft makes 10. On the rear worm drive shaft is a 24 tooth</w:t>
      </w:r>
      <w:r w:rsidRPr="00E17CF9">
        <w:rPr>
          <w:rFonts w:ascii="Arial" w:hAnsi="Arial" w:cs="Arial"/>
          <w:sz w:val="24"/>
          <w:szCs w:val="24"/>
        </w:rPr>
        <w:br/>
        <w:t>bevel gear, this times 10 equals 240 teeth. Now divide this by 100,</w:t>
      </w:r>
      <w:r w:rsidRPr="00E17CF9">
        <w:rPr>
          <w:rFonts w:ascii="Arial" w:hAnsi="Arial" w:cs="Arial"/>
          <w:sz w:val="24"/>
          <w:szCs w:val="24"/>
        </w:rPr>
        <w:br/>
        <w:t>representing the hundredths on the cam and this will equal 2.4 teeth.</w:t>
      </w:r>
      <w:r w:rsidRPr="00E17CF9">
        <w:rPr>
          <w:rFonts w:ascii="Arial" w:hAnsi="Arial" w:cs="Arial"/>
          <w:sz w:val="24"/>
          <w:szCs w:val="24"/>
        </w:rPr>
        <w:br/>
        <w:t>Therefore, for every hundredth the cams are out of phase, the gear</w:t>
      </w:r>
      <w:r w:rsidRPr="00E17CF9">
        <w:rPr>
          <w:rFonts w:ascii="Arial" w:hAnsi="Arial" w:cs="Arial"/>
          <w:sz w:val="24"/>
          <w:szCs w:val="24"/>
        </w:rPr>
        <w:br/>
        <w:t>will be moved approximately 2.4 teeth. For 60 cycle, divide 60.8</w:t>
      </w:r>
      <w:r w:rsidRPr="00E17CF9">
        <w:rPr>
          <w:rFonts w:ascii="Arial" w:hAnsi="Arial" w:cs="Arial"/>
          <w:sz w:val="24"/>
          <w:szCs w:val="24"/>
        </w:rPr>
        <w:br/>
        <w:t>(actual) into'608 R.P.M., also for 45 cycle divide 46.6 (actual) into</w:t>
      </w:r>
      <w:r w:rsidRPr="00E17CF9">
        <w:rPr>
          <w:rFonts w:ascii="Arial" w:hAnsi="Arial" w:cs="Arial"/>
          <w:sz w:val="24"/>
          <w:szCs w:val="24"/>
        </w:rPr>
        <w:br/>
        <w:t>466 R.P.M. The following is an example that will help clarify this.</w:t>
      </w:r>
      <w:r w:rsidRPr="00E17CF9">
        <w:rPr>
          <w:rFonts w:ascii="Arial" w:hAnsi="Arial" w:cs="Arial"/>
          <w:sz w:val="24"/>
          <w:szCs w:val="24"/>
        </w:rPr>
        <w:br/>
      </w:r>
      <w:r w:rsidRPr="00E17CF9">
        <w:rPr>
          <w:rFonts w:ascii="Arial" w:hAnsi="Arial" w:cs="Arial"/>
          <w:sz w:val="24"/>
          <w:szCs w:val="24"/>
        </w:rPr>
        <w:br/>
      </w:r>
      <w:r w:rsidRPr="00E17CF9">
        <w:rPr>
          <w:rFonts w:ascii="Arial" w:hAnsi="Arial" w:cs="Arial"/>
          <w:sz w:val="24"/>
          <w:szCs w:val="24"/>
        </w:rPr>
        <w:lastRenderedPageBreak/>
        <w:t>10 R.P.M. of Worm x 24 Tooth Bevel Gear = 240 Teeth in One Revolution</w:t>
      </w:r>
      <w:r w:rsidRPr="00E17CF9">
        <w:rPr>
          <w:rFonts w:ascii="Arial" w:hAnsi="Arial" w:cs="Arial"/>
          <w:sz w:val="24"/>
          <w:szCs w:val="24"/>
        </w:rPr>
        <w:br/>
        <w:t>1 R.P.M. Worm Wheel J of Worm Wheel</w:t>
      </w:r>
      <w:r w:rsidRPr="00E17CF9">
        <w:rPr>
          <w:rFonts w:ascii="Arial" w:hAnsi="Arial" w:cs="Arial"/>
          <w:sz w:val="24"/>
          <w:szCs w:val="24"/>
        </w:rPr>
        <w:br/>
      </w:r>
      <w:r w:rsidRPr="00E17CF9">
        <w:rPr>
          <w:rFonts w:ascii="Arial" w:hAnsi="Arial" w:cs="Arial"/>
          <w:sz w:val="24"/>
          <w:szCs w:val="24"/>
        </w:rPr>
        <w:br/>
        <w:t>One revolution of worm wheel equals 100 hundredths of the cam, so then</w:t>
      </w:r>
      <w:r w:rsidRPr="00E17CF9">
        <w:rPr>
          <w:rFonts w:ascii="Arial" w:hAnsi="Arial" w:cs="Arial"/>
          <w:sz w:val="24"/>
          <w:szCs w:val="24"/>
        </w:rPr>
        <w:br/>
      </w:r>
      <w:r w:rsidRPr="00E17CF9">
        <w:rPr>
          <w:rFonts w:ascii="Arial" w:hAnsi="Arial" w:cs="Arial"/>
          <w:sz w:val="24"/>
          <w:szCs w:val="24"/>
        </w:rPr>
        <w:br/>
        <w:t>240 teeth = 2.4 Teeth Per Hundredth</w:t>
      </w:r>
      <w:r w:rsidRPr="00E17CF9">
        <w:rPr>
          <w:rFonts w:ascii="Arial" w:hAnsi="Arial" w:cs="Arial"/>
          <w:sz w:val="24"/>
          <w:szCs w:val="24"/>
        </w:rPr>
        <w:br/>
        <w:t>100 hundredths '</w:t>
      </w:r>
      <w:r w:rsidRPr="00E17CF9">
        <w:rPr>
          <w:rFonts w:ascii="Arial" w:hAnsi="Arial" w:cs="Arial"/>
          <w:sz w:val="24"/>
          <w:szCs w:val="24"/>
        </w:rPr>
        <w:br/>
      </w:r>
      <w:r w:rsidRPr="00E17CF9">
        <w:rPr>
          <w:rFonts w:ascii="Arial" w:hAnsi="Arial" w:cs="Arial"/>
          <w:sz w:val="24"/>
          <w:szCs w:val="24"/>
        </w:rPr>
        <w:br/>
        <w:t>750 R.P.M. Rear Worm x 1 R.P.M. of Worm Wheel = 75 R.P.M. of</w:t>
      </w:r>
      <w:r w:rsidRPr="00E17CF9">
        <w:rPr>
          <w:rFonts w:ascii="Arial" w:hAnsi="Arial" w:cs="Arial"/>
          <w:sz w:val="24"/>
          <w:szCs w:val="24"/>
        </w:rPr>
        <w:br/>
        <w:t>Drive Shaft on Cam Shaft Cam Shaft</w:t>
      </w:r>
      <w:r w:rsidRPr="00E17CF9">
        <w:rPr>
          <w:rFonts w:ascii="Arial" w:hAnsi="Arial" w:cs="Arial"/>
          <w:sz w:val="24"/>
          <w:szCs w:val="24"/>
        </w:rPr>
        <w:br/>
        <w:t>dL 10 R.P.M. of Worm</w:t>
      </w:r>
      <w:r w:rsidRPr="00E17CF9">
        <w:rPr>
          <w:rFonts w:ascii="Arial" w:hAnsi="Arial" w:cs="Arial"/>
          <w:sz w:val="24"/>
          <w:szCs w:val="24"/>
        </w:rPr>
        <w:br/>
      </w:r>
      <w:r w:rsidRPr="00E17CF9">
        <w:rPr>
          <w:rFonts w:ascii="Arial" w:hAnsi="Arial" w:cs="Arial"/>
          <w:sz w:val="24"/>
          <w:szCs w:val="24"/>
        </w:rPr>
        <w:br/>
        <w:t>’</w:t>
      </w:r>
      <w:r w:rsidRPr="00E17CF9">
        <w:rPr>
          <w:rFonts w:ascii="Arial" w:hAnsi="Arial" w:cs="Arial"/>
          <w:sz w:val="24"/>
          <w:szCs w:val="24"/>
        </w:rPr>
        <w:br/>
      </w:r>
      <w:r w:rsidRPr="00E17CF9">
        <w:rPr>
          <w:rFonts w:ascii="Arial" w:hAnsi="Arial" w:cs="Arial"/>
          <w:sz w:val="24"/>
          <w:szCs w:val="24"/>
        </w:rPr>
        <w:br/>
        <w:t>75 R.P.M. of Cam Shaft = 1 Revolution of Worm Wheel</w:t>
      </w:r>
      <w:r w:rsidRPr="00E17CF9">
        <w:rPr>
          <w:rFonts w:ascii="Arial" w:hAnsi="Arial" w:cs="Arial"/>
          <w:sz w:val="24"/>
          <w:szCs w:val="24"/>
        </w:rPr>
        <w:br/>
        <w:t>75 Cycles Per Minute</w:t>
      </w:r>
      <w:r w:rsidRPr="00E17CF9">
        <w:rPr>
          <w:rFonts w:ascii="Arial" w:hAnsi="Arial" w:cs="Arial"/>
          <w:sz w:val="24"/>
          <w:szCs w:val="24"/>
        </w:rPr>
        <w:br/>
      </w:r>
      <w:r w:rsidRPr="00E17CF9">
        <w:rPr>
          <w:rFonts w:ascii="Arial" w:hAnsi="Arial" w:cs="Arial"/>
          <w:sz w:val="24"/>
          <w:szCs w:val="24"/>
        </w:rPr>
        <w:br/>
        <w:t>WORK SPINDLE CARRIER</w:t>
      </w:r>
      <w:r w:rsidRPr="00E17CF9">
        <w:rPr>
          <w:rFonts w:ascii="Arial" w:hAnsi="Arial" w:cs="Arial"/>
          <w:sz w:val="24"/>
          <w:szCs w:val="24"/>
        </w:rPr>
        <w:br/>
      </w:r>
      <w:r w:rsidRPr="00E17CF9">
        <w:rPr>
          <w:rFonts w:ascii="Arial" w:hAnsi="Arial" w:cs="Arial"/>
          <w:sz w:val="24"/>
          <w:szCs w:val="24"/>
        </w:rPr>
        <w:br/>
        <w:t>Work spindles are hardened, ground, and super finished. The</w:t>
      </w:r>
      <w:r w:rsidRPr="00E17CF9">
        <w:rPr>
          <w:rFonts w:ascii="Arial" w:hAnsi="Arial" w:cs="Arial"/>
          <w:sz w:val="24"/>
          <w:szCs w:val="24"/>
        </w:rPr>
        <w:br/>
        <w:t>work spindle front bearings are of high grade phosphorous bronze,</w:t>
      </w:r>
      <w:r w:rsidRPr="00E17CF9">
        <w:rPr>
          <w:rFonts w:ascii="Arial" w:hAnsi="Arial" w:cs="Arial"/>
          <w:sz w:val="24"/>
          <w:szCs w:val="24"/>
        </w:rPr>
        <w:br/>
        <w:t>precision machined, making fitting or taking up unnecessary. These</w:t>
      </w:r>
      <w:r w:rsidRPr="00E17CF9">
        <w:rPr>
          <w:rFonts w:ascii="Arial" w:hAnsi="Arial" w:cs="Arial"/>
          <w:sz w:val="24"/>
          <w:szCs w:val="24"/>
        </w:rPr>
        <w:br/>
        <w:t>bearings are interchangeable, easily and inexpensively replaced,</w:t>
      </w:r>
      <w:r w:rsidRPr="00E17CF9">
        <w:rPr>
          <w:rFonts w:ascii="Arial" w:hAnsi="Arial" w:cs="Arial"/>
          <w:sz w:val="24"/>
          <w:szCs w:val="24"/>
        </w:rPr>
        <w:br/>
        <w:t>insuring alignment of all spindles. The worn spindles can be reworked</w:t>
      </w:r>
      <w:r w:rsidRPr="00E17CF9">
        <w:rPr>
          <w:rFonts w:ascii="Arial" w:hAnsi="Arial" w:cs="Arial"/>
          <w:sz w:val="24"/>
          <w:szCs w:val="24"/>
        </w:rPr>
        <w:br/>
        <w:t>and new bearings fitted at a nominal charge.</w:t>
      </w:r>
      <w:r w:rsidRPr="00E17CF9">
        <w:rPr>
          <w:rFonts w:ascii="Arial" w:hAnsi="Arial" w:cs="Arial"/>
          <w:sz w:val="24"/>
          <w:szCs w:val="24"/>
        </w:rPr>
        <w:br/>
      </w:r>
      <w:r w:rsidRPr="00E17CF9">
        <w:rPr>
          <w:rFonts w:ascii="Arial" w:hAnsi="Arial" w:cs="Arial"/>
          <w:sz w:val="24"/>
          <w:szCs w:val="24"/>
        </w:rPr>
        <w:br/>
        <w:t>The end thrust of the work spindle is taken by a double row ball</w:t>
      </w:r>
      <w:r w:rsidRPr="00E17CF9">
        <w:rPr>
          <w:rFonts w:ascii="Arial" w:hAnsi="Arial" w:cs="Arial"/>
          <w:sz w:val="24"/>
          <w:szCs w:val="24"/>
        </w:rPr>
        <w:br/>
        <w:t>bearing mounted on the inner spindle and held in a housing at the rear</w:t>
      </w:r>
      <w:r w:rsidRPr="00E17CF9">
        <w:rPr>
          <w:rFonts w:ascii="Arial" w:hAnsi="Arial" w:cs="Arial"/>
          <w:sz w:val="24"/>
          <w:szCs w:val="24"/>
        </w:rPr>
        <w:br/>
        <w:t>of the work spindle carrier. NOTE - The nut on the inner spindle that</w:t>
      </w:r>
      <w:r w:rsidRPr="00E17CF9">
        <w:rPr>
          <w:rFonts w:ascii="Arial" w:hAnsi="Arial" w:cs="Arial"/>
          <w:sz w:val="24"/>
          <w:szCs w:val="24"/>
        </w:rPr>
        <w:br/>
        <w:t xml:space="preserve">holds the bearing in </w:t>
      </w:r>
      <w:proofErr w:type="spellStart"/>
      <w:r w:rsidRPr="00E17CF9">
        <w:rPr>
          <w:rFonts w:ascii="Arial" w:hAnsi="Arial" w:cs="Arial"/>
          <w:sz w:val="24"/>
          <w:szCs w:val="24"/>
        </w:rPr>
        <w:t>is</w:t>
      </w:r>
      <w:proofErr w:type="spellEnd"/>
      <w:r w:rsidRPr="00E17CF9">
        <w:rPr>
          <w:rFonts w:ascii="Arial" w:hAnsi="Arial" w:cs="Arial"/>
          <w:sz w:val="24"/>
          <w:szCs w:val="24"/>
        </w:rPr>
        <w:t xml:space="preserve"> left hand, but the ball retainer nut (5080-</w:t>
      </w:r>
      <w:r w:rsidRPr="00E17CF9">
        <w:rPr>
          <w:rFonts w:ascii="Arial" w:hAnsi="Arial" w:cs="Arial"/>
          <w:sz w:val="24"/>
          <w:szCs w:val="24"/>
        </w:rPr>
        <w:br/>
        <w:t xml:space="preserve">390) in the bearing </w:t>
      </w:r>
      <w:proofErr w:type="spellStart"/>
      <w:r w:rsidRPr="00E17CF9">
        <w:rPr>
          <w:rFonts w:ascii="Arial" w:hAnsi="Arial" w:cs="Arial"/>
          <w:sz w:val="24"/>
          <w:szCs w:val="24"/>
        </w:rPr>
        <w:t>reatiner</w:t>
      </w:r>
      <w:proofErr w:type="spellEnd"/>
      <w:r w:rsidRPr="00E17CF9">
        <w:rPr>
          <w:rFonts w:ascii="Arial" w:hAnsi="Arial" w:cs="Arial"/>
          <w:sz w:val="24"/>
          <w:szCs w:val="24"/>
        </w:rPr>
        <w:t xml:space="preserve"> (5080-389) is right hand.</w:t>
      </w:r>
      <w:r w:rsidRPr="00E17CF9">
        <w:rPr>
          <w:rFonts w:ascii="Arial" w:hAnsi="Arial" w:cs="Arial"/>
          <w:sz w:val="24"/>
          <w:szCs w:val="24"/>
        </w:rPr>
        <w:br/>
      </w:r>
      <w:r w:rsidRPr="00E17CF9">
        <w:rPr>
          <w:rFonts w:ascii="Arial" w:hAnsi="Arial" w:cs="Arial"/>
          <w:sz w:val="24"/>
          <w:szCs w:val="24"/>
        </w:rPr>
        <w:br/>
        <w:t>The chuck, or collet, is screwed into the inner spindle and the</w:t>
      </w:r>
      <w:r w:rsidRPr="00E17CF9">
        <w:rPr>
          <w:rFonts w:ascii="Arial" w:hAnsi="Arial" w:cs="Arial"/>
          <w:sz w:val="24"/>
          <w:szCs w:val="24"/>
        </w:rPr>
        <w:br/>
        <w:t>outer spindle is moved endwise approximately 1/32" to open and close</w:t>
      </w:r>
      <w:r w:rsidRPr="00E17CF9">
        <w:rPr>
          <w:rFonts w:ascii="Arial" w:hAnsi="Arial" w:cs="Arial"/>
          <w:sz w:val="24"/>
          <w:szCs w:val="24"/>
        </w:rPr>
        <w:br/>
        <w:t>the chuck. A chuck adjusting nut is on the outer end of the inner</w:t>
      </w:r>
      <w:r w:rsidRPr="00E17CF9">
        <w:rPr>
          <w:rFonts w:ascii="Arial" w:hAnsi="Arial" w:cs="Arial"/>
          <w:sz w:val="24"/>
          <w:szCs w:val="24"/>
        </w:rPr>
        <w:br/>
        <w:t>spindle.</w:t>
      </w:r>
      <w:r w:rsidRPr="00E17CF9">
        <w:rPr>
          <w:rFonts w:ascii="Arial" w:hAnsi="Arial" w:cs="Arial"/>
          <w:sz w:val="24"/>
          <w:szCs w:val="24"/>
        </w:rPr>
        <w:br/>
      </w:r>
      <w:r w:rsidRPr="00E17CF9">
        <w:rPr>
          <w:rFonts w:ascii="Arial" w:hAnsi="Arial" w:cs="Arial"/>
          <w:sz w:val="24"/>
          <w:szCs w:val="24"/>
        </w:rPr>
        <w:br/>
        <w:t>Page 32</w:t>
      </w:r>
      <w:r w:rsidRPr="00E17CF9">
        <w:rPr>
          <w:rFonts w:ascii="Arial" w:hAnsi="Arial" w:cs="Arial"/>
          <w:sz w:val="24"/>
          <w:szCs w:val="24"/>
        </w:rPr>
        <w:br/>
      </w:r>
      <w:r w:rsidRPr="00E17CF9">
        <w:rPr>
          <w:rFonts w:ascii="Arial" w:hAnsi="Arial" w:cs="Arial"/>
          <w:sz w:val="24"/>
          <w:szCs w:val="24"/>
        </w:rPr>
        <w:br/>
      </w:r>
    </w:p>
    <w:p w14:paraId="694A1C58" w14:textId="77777777" w:rsidR="00F360D6" w:rsidRPr="00E17CF9" w:rsidRDefault="00000000">
      <w:pPr>
        <w:pStyle w:val="Heading2"/>
        <w:rPr>
          <w:rFonts w:ascii="Arial" w:hAnsi="Arial" w:cs="Arial"/>
          <w:sz w:val="24"/>
          <w:szCs w:val="24"/>
        </w:rPr>
      </w:pPr>
      <w:r w:rsidRPr="00E17CF9">
        <w:rPr>
          <w:rFonts w:ascii="Arial" w:hAnsi="Arial" w:cs="Arial"/>
          <w:sz w:val="24"/>
          <w:szCs w:val="24"/>
        </w:rPr>
        <w:lastRenderedPageBreak/>
        <w:t>Page 31</w:t>
      </w:r>
    </w:p>
    <w:p w14:paraId="5B2E5C05" w14:textId="77777777" w:rsidR="00F360D6" w:rsidRPr="00E17CF9" w:rsidRDefault="00000000">
      <w:pPr>
        <w:rPr>
          <w:rFonts w:ascii="Arial" w:hAnsi="Arial" w:cs="Arial"/>
          <w:sz w:val="24"/>
          <w:szCs w:val="24"/>
        </w:rPr>
      </w:pPr>
      <w:proofErr w:type="spellStart"/>
      <w:r w:rsidRPr="00E17CF9">
        <w:rPr>
          <w:rFonts w:ascii="Arial" w:hAnsi="Arial" w:cs="Arial"/>
          <w:sz w:val="24"/>
          <w:szCs w:val="24"/>
        </w:rPr>
        <w:t>ce</w:t>
      </w:r>
      <w:proofErr w:type="spellEnd"/>
      <w:r w:rsidRPr="00E17CF9">
        <w:rPr>
          <w:rFonts w:ascii="Arial" w:hAnsi="Arial" w:cs="Arial"/>
          <w:sz w:val="24"/>
          <w:szCs w:val="24"/>
        </w:rPr>
        <w:t xml:space="preserve"> </w:t>
      </w:r>
      <w:proofErr w:type="spellStart"/>
      <w:r w:rsidRPr="00E17CF9">
        <w:rPr>
          <w:rFonts w:ascii="Arial" w:hAnsi="Arial" w:cs="Arial"/>
          <w:sz w:val="24"/>
          <w:szCs w:val="24"/>
        </w:rPr>
        <w:t>ebeg</w:t>
      </w:r>
      <w:proofErr w:type="spellEnd"/>
      <w:r w:rsidRPr="00E17CF9">
        <w:rPr>
          <w:rFonts w:ascii="Arial" w:hAnsi="Arial" w:cs="Arial"/>
          <w:sz w:val="24"/>
          <w:szCs w:val="24"/>
        </w:rPr>
        <w:br/>
      </w:r>
      <w:r w:rsidRPr="00E17CF9">
        <w:rPr>
          <w:rFonts w:ascii="Arial" w:hAnsi="Arial" w:cs="Arial"/>
          <w:sz w:val="24"/>
          <w:szCs w:val="24"/>
        </w:rPr>
        <w:br/>
        <w:t>LOCATING</w:t>
      </w:r>
      <w:r w:rsidRPr="00E17CF9">
        <w:rPr>
          <w:rFonts w:ascii="Arial" w:hAnsi="Arial" w:cs="Arial"/>
          <w:sz w:val="24"/>
          <w:szCs w:val="24"/>
        </w:rPr>
        <w:br/>
        <w:t>LEVER</w:t>
      </w:r>
      <w:r w:rsidRPr="00E17CF9">
        <w:rPr>
          <w:rFonts w:ascii="Arial" w:hAnsi="Arial" w:cs="Arial"/>
          <w:sz w:val="24"/>
          <w:szCs w:val="24"/>
        </w:rPr>
        <w:br/>
      </w:r>
      <w:r w:rsidRPr="00E17CF9">
        <w:rPr>
          <w:rFonts w:ascii="Arial" w:hAnsi="Arial" w:cs="Arial"/>
          <w:sz w:val="24"/>
          <w:szCs w:val="24"/>
        </w:rPr>
        <w:br/>
        <w:t>REVOLVING</w:t>
      </w:r>
      <w:r w:rsidRPr="00E17CF9">
        <w:rPr>
          <w:rFonts w:ascii="Arial" w:hAnsi="Arial" w:cs="Arial"/>
          <w:sz w:val="24"/>
          <w:szCs w:val="24"/>
        </w:rPr>
        <w:br/>
        <w:t>HEAD GEAR</w:t>
      </w:r>
      <w:r w:rsidRPr="00E17CF9">
        <w:rPr>
          <w:rFonts w:ascii="Arial" w:hAnsi="Arial" w:cs="Arial"/>
          <w:sz w:val="24"/>
          <w:szCs w:val="24"/>
        </w:rPr>
        <w:br/>
      </w:r>
      <w:r w:rsidRPr="00E17CF9">
        <w:rPr>
          <w:rFonts w:ascii="Arial" w:hAnsi="Arial" w:cs="Arial"/>
          <w:sz w:val="24"/>
          <w:szCs w:val="24"/>
        </w:rPr>
        <w:br/>
        <w:t>LOCATING</w:t>
      </w:r>
      <w:r w:rsidRPr="00E17CF9">
        <w:rPr>
          <w:rFonts w:ascii="Arial" w:hAnsi="Arial" w:cs="Arial"/>
          <w:sz w:val="24"/>
          <w:szCs w:val="24"/>
        </w:rPr>
        <w:br/>
      </w:r>
      <w:r w:rsidRPr="00E17CF9">
        <w:rPr>
          <w:rFonts w:ascii="Arial" w:hAnsi="Arial" w:cs="Arial"/>
          <w:sz w:val="24"/>
          <w:szCs w:val="24"/>
        </w:rPr>
        <w:br/>
        <w:t>STARTING CLUTCH</w:t>
      </w:r>
      <w:r w:rsidRPr="00E17CF9">
        <w:rPr>
          <w:rFonts w:ascii="Arial" w:hAnsi="Arial" w:cs="Arial"/>
          <w:sz w:val="24"/>
          <w:szCs w:val="24"/>
        </w:rPr>
        <w:br/>
        <w:t>HAND LEVER</w:t>
      </w:r>
      <w:r w:rsidRPr="00E17CF9">
        <w:rPr>
          <w:rFonts w:ascii="Arial" w:hAnsi="Arial" w:cs="Arial"/>
          <w:sz w:val="24"/>
          <w:szCs w:val="24"/>
        </w:rPr>
        <w:br/>
      </w:r>
      <w:r w:rsidRPr="00E17CF9">
        <w:rPr>
          <w:rFonts w:ascii="Arial" w:hAnsi="Arial" w:cs="Arial"/>
          <w:sz w:val="24"/>
          <w:szCs w:val="24"/>
        </w:rPr>
        <w:br/>
        <w:t>GENEVA MOTION</w:t>
      </w:r>
      <w:r w:rsidRPr="00E17CF9">
        <w:rPr>
          <w:rFonts w:ascii="Arial" w:hAnsi="Arial" w:cs="Arial"/>
          <w:sz w:val="24"/>
          <w:szCs w:val="24"/>
        </w:rPr>
        <w:br/>
        <w:t>STAR WHEEL</w:t>
      </w:r>
      <w:r w:rsidRPr="00E17CF9">
        <w:rPr>
          <w:rFonts w:ascii="Arial" w:hAnsi="Arial" w:cs="Arial"/>
          <w:sz w:val="24"/>
          <w:szCs w:val="24"/>
        </w:rPr>
        <w:br/>
      </w:r>
      <w:r w:rsidRPr="00E17CF9">
        <w:rPr>
          <w:rFonts w:ascii="Arial" w:hAnsi="Arial" w:cs="Arial"/>
          <w:sz w:val="24"/>
          <w:szCs w:val="24"/>
        </w:rPr>
        <w:br/>
        <w:t>CAM LEVER</w:t>
      </w:r>
      <w:r w:rsidRPr="00E17CF9">
        <w:rPr>
          <w:rFonts w:ascii="Arial" w:hAnsi="Arial" w:cs="Arial"/>
          <w:sz w:val="24"/>
          <w:szCs w:val="24"/>
        </w:rPr>
        <w:br/>
        <w:t>SCREW BUSHING</w:t>
      </w:r>
      <w:r w:rsidRPr="00E17CF9">
        <w:rPr>
          <w:rFonts w:ascii="Arial" w:hAnsi="Arial" w:cs="Arial"/>
          <w:sz w:val="24"/>
          <w:szCs w:val="24"/>
        </w:rPr>
        <w:br/>
      </w:r>
      <w:r w:rsidRPr="00E17CF9">
        <w:rPr>
          <w:rFonts w:ascii="Arial" w:hAnsi="Arial" w:cs="Arial"/>
          <w:sz w:val="24"/>
          <w:szCs w:val="24"/>
        </w:rPr>
        <w:br/>
        <w:t>SCREW</w:t>
      </w:r>
      <w:r w:rsidRPr="00E17CF9">
        <w:rPr>
          <w:rFonts w:ascii="Arial" w:hAnsi="Arial" w:cs="Arial"/>
          <w:sz w:val="24"/>
          <w:szCs w:val="24"/>
        </w:rPr>
        <w:br/>
      </w:r>
      <w:r w:rsidRPr="00E17CF9">
        <w:rPr>
          <w:rFonts w:ascii="Arial" w:hAnsi="Arial" w:cs="Arial"/>
          <w:sz w:val="24"/>
          <w:szCs w:val="24"/>
        </w:rPr>
        <w:br/>
        <w:t>LOCKING LEVER ROLL</w:t>
      </w:r>
      <w:r w:rsidRPr="00E17CF9">
        <w:rPr>
          <w:rFonts w:ascii="Arial" w:hAnsi="Arial" w:cs="Arial"/>
          <w:sz w:val="24"/>
          <w:szCs w:val="24"/>
        </w:rPr>
        <w:br/>
      </w:r>
      <w:r w:rsidRPr="00E17CF9">
        <w:rPr>
          <w:rFonts w:ascii="Arial" w:hAnsi="Arial" w:cs="Arial"/>
          <w:sz w:val="24"/>
          <w:szCs w:val="24"/>
        </w:rPr>
        <w:br/>
        <w:t>LOCATING CAM</w:t>
      </w:r>
      <w:r w:rsidRPr="00E17CF9">
        <w:rPr>
          <w:rFonts w:ascii="Arial" w:hAnsi="Arial" w:cs="Arial"/>
          <w:sz w:val="24"/>
          <w:szCs w:val="24"/>
        </w:rPr>
        <w:br/>
      </w:r>
      <w:r w:rsidRPr="00E17CF9">
        <w:rPr>
          <w:rFonts w:ascii="Arial" w:hAnsi="Arial" w:cs="Arial"/>
          <w:sz w:val="24"/>
          <w:szCs w:val="24"/>
        </w:rPr>
        <w:br/>
        <w:t>“f</w:t>
      </w:r>
      <w:r w:rsidRPr="00E17CF9">
        <w:rPr>
          <w:rFonts w:ascii="Arial" w:hAnsi="Arial" w:cs="Arial"/>
          <w:sz w:val="24"/>
          <w:szCs w:val="24"/>
        </w:rPr>
        <w:br/>
        <w:t>PISS</w:t>
      </w:r>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t>Zw</w:t>
      </w:r>
      <w:proofErr w:type="spellEnd"/>
      <w:r w:rsidRPr="00E17CF9">
        <w:rPr>
          <w:rFonts w:ascii="Arial" w:hAnsi="Arial" w:cs="Arial"/>
          <w:sz w:val="24"/>
          <w:szCs w:val="24"/>
        </w:rPr>
        <w:br/>
        <w:t>x</w:t>
      </w:r>
      <w:r w:rsidRPr="00E17CF9">
        <w:rPr>
          <w:rFonts w:ascii="Arial" w:hAnsi="Arial" w:cs="Arial"/>
          <w:sz w:val="24"/>
          <w:szCs w:val="24"/>
        </w:rPr>
        <w:br/>
        <w:t>SQ</w:t>
      </w:r>
      <w:r w:rsidRPr="00E17CF9">
        <w:rPr>
          <w:rFonts w:ascii="Arial" w:hAnsi="Arial" w:cs="Arial"/>
          <w:sz w:val="24"/>
          <w:szCs w:val="24"/>
        </w:rPr>
        <w:br/>
      </w:r>
      <w:r w:rsidRPr="00E17CF9">
        <w:rPr>
          <w:rFonts w:ascii="Arial" w:hAnsi="Arial" w:cs="Arial"/>
          <w:sz w:val="24"/>
          <w:szCs w:val="24"/>
        </w:rPr>
        <w:br/>
        <w:t>f</w:t>
      </w:r>
      <w:r w:rsidRPr="00E17CF9">
        <w:rPr>
          <w:rFonts w:ascii="Arial" w:hAnsi="Arial" w:cs="Arial"/>
          <w:sz w:val="24"/>
          <w:szCs w:val="24"/>
        </w:rPr>
        <w:br/>
      </w:r>
      <w:r w:rsidRPr="00E17CF9">
        <w:rPr>
          <w:rFonts w:ascii="Arial" w:hAnsi="Arial" w:cs="Arial"/>
          <w:sz w:val="24"/>
          <w:szCs w:val="24"/>
        </w:rPr>
        <w:br/>
        <w:t>{RING GEAR}</w:t>
      </w:r>
      <w:r w:rsidRPr="00E17CF9">
        <w:rPr>
          <w:rFonts w:ascii="Arial" w:hAnsi="Arial" w:cs="Arial"/>
          <w:sz w:val="24"/>
          <w:szCs w:val="24"/>
        </w:rPr>
        <w:br/>
      </w:r>
      <w:r w:rsidRPr="00E17CF9">
        <w:rPr>
          <w:rFonts w:ascii="Arial" w:hAnsi="Arial" w:cs="Arial"/>
          <w:sz w:val="24"/>
          <w:szCs w:val="24"/>
        </w:rPr>
        <w:br/>
        <w:t>| GN</w:t>
      </w:r>
      <w:r w:rsidRPr="00E17CF9">
        <w:rPr>
          <w:rFonts w:ascii="Arial" w:hAnsi="Arial" w:cs="Arial"/>
          <w:sz w:val="24"/>
          <w:szCs w:val="24"/>
        </w:rPr>
        <w:br/>
        <w:t>Ley [| SPINDLE INTERMEDIATE GEAR</w:t>
      </w:r>
      <w:r w:rsidRPr="00E17CF9">
        <w:rPr>
          <w:rFonts w:ascii="Arial" w:hAnsi="Arial" w:cs="Arial"/>
          <w:sz w:val="24"/>
          <w:szCs w:val="24"/>
        </w:rPr>
        <w:br/>
      </w:r>
      <w:r w:rsidRPr="00E17CF9">
        <w:rPr>
          <w:rFonts w:ascii="Arial" w:hAnsi="Arial" w:cs="Arial"/>
          <w:sz w:val="24"/>
          <w:szCs w:val="24"/>
        </w:rPr>
        <w:br/>
      </w:r>
      <w:r w:rsidRPr="00E17CF9">
        <w:rPr>
          <w:rFonts w:ascii="Arial" w:hAnsi="Arial" w:cs="Arial"/>
          <w:sz w:val="24"/>
          <w:szCs w:val="24"/>
        </w:rPr>
        <w:lastRenderedPageBreak/>
        <w:t>LEFT</w:t>
      </w:r>
      <w:r w:rsidRPr="00E17CF9">
        <w:rPr>
          <w:rFonts w:ascii="Arial" w:hAnsi="Arial" w:cs="Arial"/>
          <w:sz w:val="24"/>
          <w:szCs w:val="24"/>
        </w:rPr>
        <w:br/>
      </w:r>
      <w:r w:rsidRPr="00E17CF9">
        <w:rPr>
          <w:rFonts w:ascii="Arial" w:hAnsi="Arial" w:cs="Arial"/>
          <w:sz w:val="24"/>
          <w:szCs w:val="24"/>
        </w:rPr>
        <w:br/>
        <w:t>~ CARRIER</w:t>
      </w:r>
      <w:r w:rsidRPr="00E17CF9">
        <w:rPr>
          <w:rFonts w:ascii="Arial" w:hAnsi="Arial" w:cs="Arial"/>
          <w:sz w:val="24"/>
          <w:szCs w:val="24"/>
        </w:rPr>
        <w:br/>
        <w:t>(HEAD)</w:t>
      </w:r>
      <w:r w:rsidRPr="00E17CF9">
        <w:rPr>
          <w:rFonts w:ascii="Arial" w:hAnsi="Arial" w:cs="Arial"/>
          <w:sz w:val="24"/>
          <w:szCs w:val="24"/>
        </w:rPr>
        <w:br/>
        <w:t>6</w:t>
      </w:r>
      <w:r w:rsidRPr="00E17CF9">
        <w:rPr>
          <w:rFonts w:ascii="Arial" w:hAnsi="Arial" w:cs="Arial"/>
          <w:sz w:val="24"/>
          <w:szCs w:val="24"/>
        </w:rPr>
        <w:br/>
      </w:r>
      <w:r w:rsidRPr="00E17CF9">
        <w:rPr>
          <w:rFonts w:ascii="Arial" w:hAnsi="Arial" w:cs="Arial"/>
          <w:sz w:val="24"/>
          <w:szCs w:val="24"/>
        </w:rPr>
        <w:br/>
        <w:t>ORIVE</w:t>
      </w:r>
      <w:r w:rsidRPr="00E17CF9">
        <w:rPr>
          <w:rFonts w:ascii="Arial" w:hAnsi="Arial" w:cs="Arial"/>
          <w:sz w:val="24"/>
          <w:szCs w:val="24"/>
        </w:rPr>
        <w:br/>
        <w:t>SHAFT</w:t>
      </w:r>
      <w:r w:rsidRPr="00E17CF9">
        <w:rPr>
          <w:rFonts w:ascii="Arial" w:hAnsi="Arial" w:cs="Arial"/>
          <w:sz w:val="24"/>
          <w:szCs w:val="24"/>
        </w:rPr>
        <w:br/>
        <w:t>LONG</w:t>
      </w:r>
      <w:r w:rsidRPr="00E17CF9">
        <w:rPr>
          <w:rFonts w:ascii="Arial" w:hAnsi="Arial" w:cs="Arial"/>
          <w:sz w:val="24"/>
          <w:szCs w:val="24"/>
        </w:rPr>
        <w:br/>
      </w:r>
      <w:r w:rsidRPr="00E17CF9">
        <w:rPr>
          <w:rFonts w:ascii="Arial" w:hAnsi="Arial" w:cs="Arial"/>
          <w:sz w:val="24"/>
          <w:szCs w:val="24"/>
        </w:rPr>
        <w:br/>
        <w:t>GENEVA</w:t>
      </w:r>
      <w:r w:rsidRPr="00E17CF9">
        <w:rPr>
          <w:rFonts w:ascii="Arial" w:hAnsi="Arial" w:cs="Arial"/>
          <w:sz w:val="24"/>
          <w:szCs w:val="24"/>
        </w:rPr>
        <w:br/>
        <w:t>DISC GEAR</w:t>
      </w:r>
      <w:r w:rsidRPr="00E17CF9">
        <w:rPr>
          <w:rFonts w:ascii="Arial" w:hAnsi="Arial" w:cs="Arial"/>
          <w:sz w:val="24"/>
          <w:szCs w:val="24"/>
        </w:rPr>
        <w:br/>
      </w:r>
      <w:r w:rsidRPr="00E17CF9">
        <w:rPr>
          <w:rFonts w:ascii="Arial" w:hAnsi="Arial" w:cs="Arial"/>
          <w:sz w:val="24"/>
          <w:szCs w:val="24"/>
        </w:rPr>
        <w:br/>
        <w:t>Ty</w:t>
      </w:r>
      <w:r w:rsidRPr="00E17CF9">
        <w:rPr>
          <w:rFonts w:ascii="Arial" w:hAnsi="Arial" w:cs="Arial"/>
          <w:sz w:val="24"/>
          <w:szCs w:val="24"/>
        </w:rPr>
        <w:br/>
      </w:r>
      <w:r w:rsidRPr="00E17CF9">
        <w:rPr>
          <w:rFonts w:ascii="Arial" w:hAnsi="Arial" w:cs="Arial"/>
          <w:sz w:val="24"/>
          <w:szCs w:val="24"/>
        </w:rPr>
        <w:br/>
      </w:r>
    </w:p>
    <w:p w14:paraId="1C8D15EB" w14:textId="77777777" w:rsidR="00F360D6" w:rsidRPr="00E17CF9" w:rsidRDefault="00000000">
      <w:pPr>
        <w:pStyle w:val="Heading2"/>
        <w:rPr>
          <w:rFonts w:ascii="Arial" w:hAnsi="Arial" w:cs="Arial"/>
          <w:sz w:val="24"/>
          <w:szCs w:val="24"/>
        </w:rPr>
      </w:pPr>
      <w:r w:rsidRPr="00E17CF9">
        <w:rPr>
          <w:rFonts w:ascii="Arial" w:hAnsi="Arial" w:cs="Arial"/>
          <w:sz w:val="24"/>
          <w:szCs w:val="24"/>
        </w:rPr>
        <w:t>Page 32</w:t>
      </w:r>
    </w:p>
    <w:p w14:paraId="6B8E93A3" w14:textId="77777777" w:rsidR="00F360D6" w:rsidRPr="00E17CF9" w:rsidRDefault="00000000">
      <w:pPr>
        <w:rPr>
          <w:rFonts w:ascii="Arial" w:hAnsi="Arial" w:cs="Arial"/>
          <w:sz w:val="24"/>
          <w:szCs w:val="24"/>
        </w:rPr>
      </w:pPr>
      <w:r w:rsidRPr="00E17CF9">
        <w:rPr>
          <w:rFonts w:ascii="Arial" w:hAnsi="Arial" w:cs="Arial"/>
          <w:sz w:val="24"/>
          <w:szCs w:val="24"/>
        </w:rPr>
        <w:t xml:space="preserve">pe </w:t>
      </w:r>
      <w:proofErr w:type="spellStart"/>
      <w:r w:rsidRPr="00E17CF9">
        <w:rPr>
          <w:rFonts w:ascii="Arial" w:hAnsi="Arial" w:cs="Arial"/>
          <w:sz w:val="24"/>
          <w:szCs w:val="24"/>
        </w:rPr>
        <w:t>ebeg</w:t>
      </w:r>
      <w:proofErr w:type="spellEnd"/>
      <w:r w:rsidRPr="00E17CF9">
        <w:rPr>
          <w:rFonts w:ascii="Arial" w:hAnsi="Arial" w:cs="Arial"/>
          <w:sz w:val="24"/>
          <w:szCs w:val="24"/>
        </w:rPr>
        <w:br/>
      </w:r>
      <w:r w:rsidRPr="00E17CF9">
        <w:rPr>
          <w:rFonts w:ascii="Arial" w:hAnsi="Arial" w:cs="Arial"/>
          <w:sz w:val="24"/>
          <w:szCs w:val="24"/>
        </w:rPr>
        <w:br/>
        <w:t>ENGAGED —___»</w:t>
      </w:r>
      <w:r w:rsidRPr="00E17CF9">
        <w:rPr>
          <w:rFonts w:ascii="Arial" w:hAnsi="Arial" w:cs="Arial"/>
          <w:sz w:val="24"/>
          <w:szCs w:val="24"/>
        </w:rPr>
        <w:br/>
        <w:t>~t——— DISENGAGED</w:t>
      </w:r>
      <w:r w:rsidRPr="00E17CF9">
        <w:rPr>
          <w:rFonts w:ascii="Arial" w:hAnsi="Arial" w:cs="Arial"/>
          <w:sz w:val="24"/>
          <w:szCs w:val="24"/>
        </w:rPr>
        <w:br/>
      </w:r>
      <w:r w:rsidRPr="00E17CF9">
        <w:rPr>
          <w:rFonts w:ascii="Arial" w:hAnsi="Arial" w:cs="Arial"/>
          <w:sz w:val="24"/>
          <w:szCs w:val="24"/>
        </w:rPr>
        <w:br/>
        <w:t>REVERSE</w:t>
      </w:r>
      <w:r w:rsidRPr="00E17CF9">
        <w:rPr>
          <w:rFonts w:ascii="Arial" w:hAnsi="Arial" w:cs="Arial"/>
          <w:sz w:val="24"/>
          <w:szCs w:val="24"/>
        </w:rPr>
        <w:br/>
        <w:t>CLUTCH</w:t>
      </w:r>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t>im</w:t>
      </w:r>
      <w:proofErr w:type="spellEnd"/>
      <w:r w:rsidRPr="00E17CF9">
        <w:rPr>
          <w:rFonts w:ascii="Arial" w:hAnsi="Arial" w:cs="Arial"/>
          <w:sz w:val="24"/>
          <w:szCs w:val="24"/>
        </w:rPr>
        <w:br/>
        <w:t>Re ANA</w:t>
      </w:r>
      <w:r w:rsidRPr="00E17CF9">
        <w:rPr>
          <w:rFonts w:ascii="Arial" w:hAnsi="Arial" w:cs="Arial"/>
          <w:sz w:val="24"/>
          <w:szCs w:val="24"/>
        </w:rPr>
        <w:br/>
        <w:t>Pu |</w:t>
      </w:r>
      <w:r w:rsidRPr="00E17CF9">
        <w:rPr>
          <w:rFonts w:ascii="Arial" w:hAnsi="Arial" w:cs="Arial"/>
          <w:sz w:val="24"/>
          <w:szCs w:val="24"/>
        </w:rPr>
        <w:br/>
      </w:r>
      <w:r w:rsidRPr="00E17CF9">
        <w:rPr>
          <w:rFonts w:ascii="Arial" w:hAnsi="Arial" w:cs="Arial"/>
          <w:sz w:val="24"/>
          <w:szCs w:val="24"/>
        </w:rPr>
        <w:br/>
        <w:t xml:space="preserve">He </w:t>
      </w:r>
      <w:proofErr w:type="spellStart"/>
      <w:r w:rsidRPr="00E17CF9">
        <w:rPr>
          <w:rFonts w:ascii="Arial" w:hAnsi="Arial" w:cs="Arial"/>
          <w:sz w:val="24"/>
          <w:szCs w:val="24"/>
        </w:rPr>
        <w:t>ea</w:t>
      </w:r>
      <w:proofErr w:type="spellEnd"/>
      <w:r w:rsidRPr="00E17CF9">
        <w:rPr>
          <w:rFonts w:ascii="Arial" w:hAnsi="Arial" w:cs="Arial"/>
          <w:sz w:val="24"/>
          <w:szCs w:val="24"/>
        </w:rPr>
        <w:t xml:space="preserve"> :</w:t>
      </w:r>
      <w:r w:rsidRPr="00E17CF9">
        <w:rPr>
          <w:rFonts w:ascii="Arial" w:hAnsi="Arial" w:cs="Arial"/>
          <w:sz w:val="24"/>
          <w:szCs w:val="24"/>
        </w:rPr>
        <w:br/>
      </w:r>
      <w:proofErr w:type="spellStart"/>
      <w:r w:rsidRPr="00E17CF9">
        <w:rPr>
          <w:rFonts w:ascii="Arial" w:hAnsi="Arial" w:cs="Arial"/>
          <w:sz w:val="24"/>
          <w:szCs w:val="24"/>
        </w:rPr>
        <w:t>cae</w:t>
      </w:r>
      <w:proofErr w:type="spellEnd"/>
      <w:r w:rsidRPr="00E17CF9">
        <w:rPr>
          <w:rFonts w:ascii="Arial" w:hAnsi="Arial" w:cs="Arial"/>
          <w:sz w:val="24"/>
          <w:szCs w:val="24"/>
        </w:rPr>
        <w:t xml:space="preserve"> |</w:t>
      </w:r>
      <w:r w:rsidRPr="00E17CF9">
        <w:rPr>
          <w:rFonts w:ascii="Arial" w:hAnsi="Arial" w:cs="Arial"/>
          <w:sz w:val="24"/>
          <w:szCs w:val="24"/>
        </w:rPr>
        <w:br/>
        <w:t>SSS</w:t>
      </w:r>
      <w:r w:rsidRPr="00E17CF9">
        <w:rPr>
          <w:rFonts w:ascii="Arial" w:hAnsi="Arial" w:cs="Arial"/>
          <w:sz w:val="24"/>
          <w:szCs w:val="24"/>
        </w:rPr>
        <w:br/>
      </w:r>
      <w:r w:rsidRPr="00E17CF9">
        <w:rPr>
          <w:rFonts w:ascii="Arial" w:hAnsi="Arial" w:cs="Arial"/>
          <w:sz w:val="24"/>
          <w:szCs w:val="24"/>
        </w:rPr>
        <w:br/>
        <w:t>=</w:t>
      </w:r>
      <w:r w:rsidRPr="00E17CF9">
        <w:rPr>
          <w:rFonts w:ascii="Arial" w:hAnsi="Arial" w:cs="Arial"/>
          <w:sz w:val="24"/>
          <w:szCs w:val="24"/>
        </w:rPr>
        <w:br/>
        <w:t xml:space="preserve">——— </w:t>
      </w:r>
      <w:proofErr w:type="spellStart"/>
      <w:r w:rsidRPr="00E17CF9">
        <w:rPr>
          <w:rFonts w:ascii="Arial" w:hAnsi="Arial" w:cs="Arial"/>
          <w:sz w:val="24"/>
          <w:szCs w:val="24"/>
        </w:rPr>
        <w:t>herventbteere</w:t>
      </w:r>
      <w:proofErr w:type="spellEnd"/>
      <w:r w:rsidRPr="00E17CF9">
        <w:rPr>
          <w:rFonts w:ascii="Arial" w:hAnsi="Arial" w:cs="Arial"/>
          <w:sz w:val="24"/>
          <w:szCs w:val="24"/>
        </w:rPr>
        <w:t xml:space="preserve"> Meta</w:t>
      </w:r>
      <w:r w:rsidRPr="00E17CF9">
        <w:rPr>
          <w:rFonts w:ascii="Arial" w:hAnsi="Arial" w:cs="Arial"/>
          <w:sz w:val="24"/>
          <w:szCs w:val="24"/>
        </w:rPr>
        <w:br/>
        <w:t>| a (a Sree ae 2 Ni</w:t>
      </w:r>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t>wi</w:t>
      </w:r>
      <w:proofErr w:type="spellEnd"/>
      <w:r w:rsidRPr="00E17CF9">
        <w:rPr>
          <w:rFonts w:ascii="Arial" w:hAnsi="Arial" w:cs="Arial"/>
          <w:sz w:val="24"/>
          <w:szCs w:val="24"/>
        </w:rPr>
        <w:t xml:space="preserve"> </w:t>
      </w:r>
      <w:proofErr w:type="spellStart"/>
      <w:r w:rsidRPr="00E17CF9">
        <w:rPr>
          <w:rFonts w:ascii="Arial" w:hAnsi="Arial" w:cs="Arial"/>
          <w:sz w:val="24"/>
          <w:szCs w:val="24"/>
        </w:rPr>
        <w:t>tt</w:t>
      </w:r>
      <w:proofErr w:type="spellEnd"/>
      <w:r w:rsidRPr="00E17CF9">
        <w:rPr>
          <w:rFonts w:ascii="Arial" w:hAnsi="Arial" w:cs="Arial"/>
          <w:sz w:val="24"/>
          <w:szCs w:val="24"/>
        </w:rPr>
        <w:t xml:space="preserve"> =</w:t>
      </w:r>
      <w:r w:rsidRPr="00E17CF9">
        <w:rPr>
          <w:rFonts w:ascii="Arial" w:hAnsi="Arial" w:cs="Arial"/>
          <w:sz w:val="24"/>
          <w:szCs w:val="24"/>
        </w:rPr>
        <w:br/>
        <w:t>IRA</w:t>
      </w:r>
      <w:r w:rsidRPr="00E17CF9">
        <w:rPr>
          <w:rFonts w:ascii="Arial" w:hAnsi="Arial" w:cs="Arial"/>
          <w:sz w:val="24"/>
          <w:szCs w:val="24"/>
        </w:rPr>
        <w:br/>
      </w:r>
      <w:r w:rsidRPr="00E17CF9">
        <w:rPr>
          <w:rFonts w:ascii="Arial" w:hAnsi="Arial" w:cs="Arial"/>
          <w:sz w:val="24"/>
          <w:szCs w:val="24"/>
        </w:rPr>
        <w:br/>
      </w:r>
      <w:r w:rsidRPr="00E17CF9">
        <w:rPr>
          <w:rFonts w:ascii="Arial" w:hAnsi="Arial" w:cs="Arial"/>
          <w:sz w:val="24"/>
          <w:szCs w:val="24"/>
        </w:rPr>
        <w:lastRenderedPageBreak/>
        <w:t>iA</w:t>
      </w:r>
      <w:r w:rsidRPr="00E17CF9">
        <w:rPr>
          <w:rFonts w:ascii="Arial" w:hAnsi="Arial" w:cs="Arial"/>
          <w:sz w:val="24"/>
          <w:szCs w:val="24"/>
        </w:rPr>
        <w:br/>
      </w:r>
      <w:r w:rsidRPr="00E17CF9">
        <w:rPr>
          <w:rFonts w:ascii="Arial" w:hAnsi="Arial" w:cs="Arial"/>
          <w:sz w:val="24"/>
          <w:szCs w:val="24"/>
        </w:rPr>
        <w:br/>
        <w:t>pa —hat</w:t>
      </w:r>
      <w:r w:rsidRPr="00E17CF9">
        <w:rPr>
          <w:rFonts w:ascii="Arial" w:hAnsi="Arial" w:cs="Arial"/>
          <w:sz w:val="24"/>
          <w:szCs w:val="24"/>
        </w:rPr>
        <w:br/>
        <w:t>a,</w:t>
      </w:r>
      <w:r w:rsidRPr="00E17CF9">
        <w:rPr>
          <w:rFonts w:ascii="Arial" w:hAnsi="Arial" w:cs="Arial"/>
          <w:sz w:val="24"/>
          <w:szCs w:val="24"/>
        </w:rPr>
        <w:br/>
        <w:t>N</w:t>
      </w:r>
      <w:r w:rsidRPr="00E17CF9">
        <w:rPr>
          <w:rFonts w:ascii="Arial" w:hAnsi="Arial" w:cs="Arial"/>
          <w:sz w:val="24"/>
          <w:szCs w:val="24"/>
        </w:rPr>
        <w:br/>
      </w:r>
      <w:r w:rsidRPr="00E17CF9">
        <w:rPr>
          <w:rFonts w:ascii="Arial" w:hAnsi="Arial" w:cs="Arial"/>
          <w:sz w:val="24"/>
          <w:szCs w:val="24"/>
        </w:rPr>
        <w:br/>
        <w:t>-005 MINIMUM CLEARANCE</w:t>
      </w:r>
      <w:r w:rsidRPr="00E17CF9">
        <w:rPr>
          <w:rFonts w:ascii="Arial" w:hAnsi="Arial" w:cs="Arial"/>
          <w:sz w:val="24"/>
          <w:szCs w:val="24"/>
        </w:rPr>
        <w:br/>
      </w:r>
      <w:r w:rsidRPr="00E17CF9">
        <w:rPr>
          <w:rFonts w:ascii="Arial" w:hAnsi="Arial" w:cs="Arial"/>
          <w:sz w:val="24"/>
          <w:szCs w:val="24"/>
        </w:rPr>
        <w:br/>
        <w:t>SECTION A-A</w:t>
      </w:r>
      <w:r w:rsidRPr="00E17CF9">
        <w:rPr>
          <w:rFonts w:ascii="Arial" w:hAnsi="Arial" w:cs="Arial"/>
          <w:sz w:val="24"/>
          <w:szCs w:val="24"/>
        </w:rPr>
        <w:br/>
      </w:r>
    </w:p>
    <w:p w14:paraId="57C2C80E" w14:textId="77777777" w:rsidR="00F360D6" w:rsidRPr="00E17CF9" w:rsidRDefault="00000000">
      <w:pPr>
        <w:pStyle w:val="Heading2"/>
        <w:rPr>
          <w:rFonts w:ascii="Arial" w:hAnsi="Arial" w:cs="Arial"/>
          <w:sz w:val="24"/>
          <w:szCs w:val="24"/>
        </w:rPr>
      </w:pPr>
      <w:r w:rsidRPr="00E17CF9">
        <w:rPr>
          <w:rFonts w:ascii="Arial" w:hAnsi="Arial" w:cs="Arial"/>
          <w:sz w:val="24"/>
          <w:szCs w:val="24"/>
        </w:rPr>
        <w:t>Page 33</w:t>
      </w:r>
    </w:p>
    <w:p w14:paraId="66819408" w14:textId="77777777" w:rsidR="00F360D6" w:rsidRPr="00E17CF9" w:rsidRDefault="00000000">
      <w:pPr>
        <w:rPr>
          <w:rFonts w:ascii="Arial" w:hAnsi="Arial" w:cs="Arial"/>
          <w:sz w:val="24"/>
          <w:szCs w:val="24"/>
        </w:rPr>
      </w:pPr>
      <w:r w:rsidRPr="00E17CF9">
        <w:rPr>
          <w:rFonts w:ascii="Arial" w:hAnsi="Arial" w:cs="Arial"/>
          <w:sz w:val="24"/>
          <w:szCs w:val="24"/>
        </w:rPr>
        <w:t>When the chuck lever sleeve (637-1) is moved to the right, it</w:t>
      </w:r>
      <w:r w:rsidRPr="00E17CF9">
        <w:rPr>
          <w:rFonts w:ascii="Arial" w:hAnsi="Arial" w:cs="Arial"/>
          <w:sz w:val="24"/>
          <w:szCs w:val="24"/>
        </w:rPr>
        <w:br/>
        <w:t>forces the chuck levers (2219-A) down. These levers push extensions</w:t>
      </w:r>
      <w:r w:rsidRPr="00E17CF9">
        <w:rPr>
          <w:rFonts w:ascii="Arial" w:hAnsi="Arial" w:cs="Arial"/>
          <w:sz w:val="24"/>
          <w:szCs w:val="24"/>
        </w:rPr>
        <w:br/>
        <w:t>(5080-2217) forward which moves the outer spindle over the chuck,</w:t>
      </w:r>
      <w:r w:rsidRPr="00E17CF9">
        <w:rPr>
          <w:rFonts w:ascii="Arial" w:hAnsi="Arial" w:cs="Arial"/>
          <w:sz w:val="24"/>
          <w:szCs w:val="24"/>
        </w:rPr>
        <w:br/>
        <w:t>closing the chuck on the stock. When installing new extensions, they</w:t>
      </w:r>
      <w:r w:rsidRPr="00E17CF9">
        <w:rPr>
          <w:rFonts w:ascii="Arial" w:hAnsi="Arial" w:cs="Arial"/>
          <w:sz w:val="24"/>
          <w:szCs w:val="24"/>
        </w:rPr>
        <w:br/>
        <w:t>must be exactly the same length. The chuck levers, when fitted in</w:t>
      </w:r>
      <w:r w:rsidRPr="00E17CF9">
        <w:rPr>
          <w:rFonts w:ascii="Arial" w:hAnsi="Arial" w:cs="Arial"/>
          <w:sz w:val="24"/>
          <w:szCs w:val="24"/>
        </w:rPr>
        <w:br/>
        <w:t>the fulcrum, must be fitted with the taper pin to depth; there must</w:t>
      </w:r>
      <w:r w:rsidRPr="00E17CF9">
        <w:rPr>
          <w:rFonts w:ascii="Arial" w:hAnsi="Arial" w:cs="Arial"/>
          <w:sz w:val="24"/>
          <w:szCs w:val="24"/>
        </w:rPr>
        <w:br/>
        <w:t>be no play or shake in the lever.</w:t>
      </w:r>
      <w:r w:rsidRPr="00E17CF9">
        <w:rPr>
          <w:rFonts w:ascii="Arial" w:hAnsi="Arial" w:cs="Arial"/>
          <w:sz w:val="24"/>
          <w:szCs w:val="24"/>
        </w:rPr>
        <w:br/>
      </w:r>
      <w:r w:rsidRPr="00E17CF9">
        <w:rPr>
          <w:rFonts w:ascii="Arial" w:hAnsi="Arial" w:cs="Arial"/>
          <w:sz w:val="24"/>
          <w:szCs w:val="24"/>
        </w:rPr>
        <w:br/>
        <w:t>After levers are fitted in fulcrum; place the fulcrum on a smooth</w:t>
      </w:r>
      <w:r w:rsidRPr="00E17CF9">
        <w:rPr>
          <w:rFonts w:ascii="Arial" w:hAnsi="Arial" w:cs="Arial"/>
          <w:sz w:val="24"/>
          <w:szCs w:val="24"/>
        </w:rPr>
        <w:br/>
        <w:t>surface plate so the heels of the chuck levers can be indicated. Both</w:t>
      </w:r>
      <w:r w:rsidRPr="00E17CF9">
        <w:rPr>
          <w:rFonts w:ascii="Arial" w:hAnsi="Arial" w:cs="Arial"/>
          <w:sz w:val="24"/>
          <w:szCs w:val="24"/>
        </w:rPr>
        <w:br/>
        <w:t>heels must indicate the same. If levers and extensions are not fitted</w:t>
      </w:r>
      <w:r w:rsidRPr="00E17CF9">
        <w:rPr>
          <w:rFonts w:ascii="Arial" w:hAnsi="Arial" w:cs="Arial"/>
          <w:sz w:val="24"/>
          <w:szCs w:val="24"/>
        </w:rPr>
        <w:br/>
        <w:t>right, a wobble will be seen in the spindle. As much as 50% of chucking</w:t>
      </w:r>
      <w:r w:rsidRPr="00E17CF9">
        <w:rPr>
          <w:rFonts w:ascii="Arial" w:hAnsi="Arial" w:cs="Arial"/>
          <w:sz w:val="24"/>
          <w:szCs w:val="24"/>
        </w:rPr>
        <w:br/>
        <w:t>torque can be lost if not fitted properly. NOTE - A plug the same</w:t>
      </w:r>
      <w:r w:rsidRPr="00E17CF9">
        <w:rPr>
          <w:rFonts w:ascii="Arial" w:hAnsi="Arial" w:cs="Arial"/>
          <w:sz w:val="24"/>
          <w:szCs w:val="24"/>
        </w:rPr>
        <w:br/>
        <w:t>diameter as the chuck lever portion of the inner spindle should be</w:t>
      </w:r>
      <w:r w:rsidRPr="00E17CF9">
        <w:rPr>
          <w:rFonts w:ascii="Arial" w:hAnsi="Arial" w:cs="Arial"/>
          <w:sz w:val="24"/>
          <w:szCs w:val="24"/>
        </w:rPr>
        <w:br/>
        <w:t>inserted to keep the levers parallel so the heels can be measured.</w:t>
      </w:r>
      <w:r w:rsidRPr="00E17CF9">
        <w:rPr>
          <w:rFonts w:ascii="Arial" w:hAnsi="Arial" w:cs="Arial"/>
          <w:sz w:val="24"/>
          <w:szCs w:val="24"/>
        </w:rPr>
        <w:br/>
      </w:r>
      <w:r w:rsidRPr="00E17CF9">
        <w:rPr>
          <w:rFonts w:ascii="Arial" w:hAnsi="Arial" w:cs="Arial"/>
          <w:sz w:val="24"/>
          <w:szCs w:val="24"/>
        </w:rPr>
        <w:br/>
        <w:t>The spindle gears are driven by an internal ring gear. The ring</w:t>
      </w:r>
      <w:r w:rsidRPr="00E17CF9">
        <w:rPr>
          <w:rFonts w:ascii="Arial" w:hAnsi="Arial" w:cs="Arial"/>
          <w:sz w:val="24"/>
          <w:szCs w:val="24"/>
        </w:rPr>
        <w:br/>
        <w:t xml:space="preserve">gear has a surface ground to </w:t>
      </w:r>
      <w:proofErr w:type="spellStart"/>
      <w:r w:rsidRPr="00E17CF9">
        <w:rPr>
          <w:rFonts w:ascii="Arial" w:hAnsi="Arial" w:cs="Arial"/>
          <w:sz w:val="24"/>
          <w:szCs w:val="24"/>
        </w:rPr>
        <w:t>it's</w:t>
      </w:r>
      <w:proofErr w:type="spellEnd"/>
      <w:r w:rsidRPr="00E17CF9">
        <w:rPr>
          <w:rFonts w:ascii="Arial" w:hAnsi="Arial" w:cs="Arial"/>
          <w:sz w:val="24"/>
          <w:szCs w:val="24"/>
        </w:rPr>
        <w:t xml:space="preserve"> pitch diameter. The hubs of the</w:t>
      </w:r>
      <w:r w:rsidRPr="00E17CF9">
        <w:rPr>
          <w:rFonts w:ascii="Arial" w:hAnsi="Arial" w:cs="Arial"/>
          <w:sz w:val="24"/>
          <w:szCs w:val="24"/>
        </w:rPr>
        <w:br/>
        <w:t>spindle gears are also ground to their pitch diameter and runs on this</w:t>
      </w:r>
      <w:r w:rsidRPr="00E17CF9">
        <w:rPr>
          <w:rFonts w:ascii="Arial" w:hAnsi="Arial" w:cs="Arial"/>
          <w:sz w:val="24"/>
          <w:szCs w:val="24"/>
        </w:rPr>
        <w:br/>
        <w:t>surface; thus, making a perfect roller bearing.</w:t>
      </w:r>
      <w:r w:rsidRPr="00E17CF9">
        <w:rPr>
          <w:rFonts w:ascii="Arial" w:hAnsi="Arial" w:cs="Arial"/>
          <w:sz w:val="24"/>
          <w:szCs w:val="24"/>
        </w:rPr>
        <w:br/>
      </w:r>
      <w:r w:rsidRPr="00E17CF9">
        <w:rPr>
          <w:rFonts w:ascii="Arial" w:hAnsi="Arial" w:cs="Arial"/>
          <w:sz w:val="24"/>
          <w:szCs w:val="24"/>
        </w:rPr>
        <w:br/>
        <w:t>Five blocks, accurately spaced, locate the spindle carrier, the</w:t>
      </w:r>
      <w:r w:rsidRPr="00E17CF9">
        <w:rPr>
          <w:rFonts w:ascii="Arial" w:hAnsi="Arial" w:cs="Arial"/>
          <w:sz w:val="24"/>
          <w:szCs w:val="24"/>
        </w:rPr>
        <w:br/>
        <w:t>locating side of the five blocks is parallel with the radial line</w:t>
      </w:r>
      <w:r w:rsidRPr="00E17CF9">
        <w:rPr>
          <w:rFonts w:ascii="Arial" w:hAnsi="Arial" w:cs="Arial"/>
          <w:sz w:val="24"/>
          <w:szCs w:val="24"/>
        </w:rPr>
        <w:br/>
        <w:t>passing through the center of the head. The other side is tapered and</w:t>
      </w:r>
      <w:r w:rsidRPr="00E17CF9">
        <w:rPr>
          <w:rFonts w:ascii="Arial" w:hAnsi="Arial" w:cs="Arial"/>
          <w:sz w:val="24"/>
          <w:szCs w:val="24"/>
        </w:rPr>
        <w:br/>
        <w:t>the locating lever is positively locked on the locating blocks.</w:t>
      </w:r>
      <w:r w:rsidRPr="00E17CF9">
        <w:rPr>
          <w:rFonts w:ascii="Arial" w:hAnsi="Arial" w:cs="Arial"/>
          <w:sz w:val="24"/>
          <w:szCs w:val="24"/>
        </w:rPr>
        <w:br/>
        <w:t>Caution must be taken that once the pieces are severed from the bar,</w:t>
      </w:r>
      <w:r w:rsidRPr="00E17CF9">
        <w:rPr>
          <w:rFonts w:ascii="Arial" w:hAnsi="Arial" w:cs="Arial"/>
          <w:sz w:val="24"/>
          <w:szCs w:val="24"/>
        </w:rPr>
        <w:br/>
        <w:t>they are caught in the delivery chute. Any loose pieces not caught</w:t>
      </w:r>
      <w:r w:rsidRPr="00E17CF9">
        <w:rPr>
          <w:rFonts w:ascii="Arial" w:hAnsi="Arial" w:cs="Arial"/>
          <w:sz w:val="24"/>
          <w:szCs w:val="24"/>
        </w:rPr>
        <w:br/>
        <w:t>in the chute of the machine can cause a jam. Two parts in particular</w:t>
      </w:r>
      <w:r w:rsidRPr="00E17CF9">
        <w:rPr>
          <w:rFonts w:ascii="Arial" w:hAnsi="Arial" w:cs="Arial"/>
          <w:sz w:val="24"/>
          <w:szCs w:val="24"/>
        </w:rPr>
        <w:br/>
        <w:t>can be damaged: the front cam shaft can be twisted or a rib in the</w:t>
      </w:r>
      <w:r w:rsidRPr="00E17CF9">
        <w:rPr>
          <w:rFonts w:ascii="Arial" w:hAnsi="Arial" w:cs="Arial"/>
          <w:sz w:val="24"/>
          <w:szCs w:val="24"/>
        </w:rPr>
        <w:br/>
      </w:r>
      <w:r w:rsidRPr="00E17CF9">
        <w:rPr>
          <w:rFonts w:ascii="Arial" w:hAnsi="Arial" w:cs="Arial"/>
          <w:sz w:val="24"/>
          <w:szCs w:val="24"/>
        </w:rPr>
        <w:lastRenderedPageBreak/>
        <w:t>revolving head can be cracked. (To check for a cracked rib take a</w:t>
      </w:r>
      <w:r w:rsidRPr="00E17CF9">
        <w:rPr>
          <w:rFonts w:ascii="Arial" w:hAnsi="Arial" w:cs="Arial"/>
          <w:sz w:val="24"/>
          <w:szCs w:val="24"/>
        </w:rPr>
        <w:br/>
        <w:t>-002 feeler gauge and see if it can be inserted between the locating</w:t>
      </w:r>
      <w:r w:rsidRPr="00E17CF9">
        <w:rPr>
          <w:rFonts w:ascii="Arial" w:hAnsi="Arial" w:cs="Arial"/>
          <w:sz w:val="24"/>
          <w:szCs w:val="24"/>
        </w:rPr>
        <w:br/>
        <w:t>block and the rib; if the feeler gauge can be pushed into a depth</w:t>
      </w:r>
      <w:r w:rsidRPr="00E17CF9">
        <w:rPr>
          <w:rFonts w:ascii="Arial" w:hAnsi="Arial" w:cs="Arial"/>
          <w:sz w:val="24"/>
          <w:szCs w:val="24"/>
        </w:rPr>
        <w:br/>
        <w:t>of approximately 1/4" it is very possible the rib is cracked. To</w:t>
      </w:r>
      <w:r w:rsidRPr="00E17CF9">
        <w:rPr>
          <w:rFonts w:ascii="Arial" w:hAnsi="Arial" w:cs="Arial"/>
          <w:sz w:val="24"/>
          <w:szCs w:val="24"/>
        </w:rPr>
        <w:br/>
        <w:t>further check, use either a form tool on a slide or a knee tool in</w:t>
      </w:r>
      <w:r w:rsidRPr="00E17CF9">
        <w:rPr>
          <w:rFonts w:ascii="Arial" w:hAnsi="Arial" w:cs="Arial"/>
          <w:sz w:val="24"/>
          <w:szCs w:val="24"/>
        </w:rPr>
        <w:br/>
        <w:t>a tool spindle.</w:t>
      </w:r>
      <w:r w:rsidRPr="00E17CF9">
        <w:rPr>
          <w:rFonts w:ascii="Arial" w:hAnsi="Arial" w:cs="Arial"/>
          <w:sz w:val="24"/>
          <w:szCs w:val="24"/>
        </w:rPr>
        <w:br/>
      </w:r>
      <w:r w:rsidRPr="00E17CF9">
        <w:rPr>
          <w:rFonts w:ascii="Arial" w:hAnsi="Arial" w:cs="Arial"/>
          <w:sz w:val="24"/>
          <w:szCs w:val="24"/>
        </w:rPr>
        <w:br/>
        <w:t>If there is a noticeable difference from one spindle, it is well</w:t>
      </w:r>
      <w:r w:rsidRPr="00E17CF9">
        <w:rPr>
          <w:rFonts w:ascii="Arial" w:hAnsi="Arial" w:cs="Arial"/>
          <w:sz w:val="24"/>
          <w:szCs w:val="24"/>
        </w:rPr>
        <w:br/>
        <w:t>to assume that the rib governing that spindle is cracked. A twisted</w:t>
      </w:r>
      <w:r w:rsidRPr="00E17CF9">
        <w:rPr>
          <w:rFonts w:ascii="Arial" w:hAnsi="Arial" w:cs="Arial"/>
          <w:sz w:val="24"/>
          <w:szCs w:val="24"/>
        </w:rPr>
        <w:br/>
        <w:t>cam shaft will be noticed by the fact that the locating lever will</w:t>
      </w:r>
      <w:r w:rsidRPr="00E17CF9">
        <w:rPr>
          <w:rFonts w:ascii="Arial" w:hAnsi="Arial" w:cs="Arial"/>
          <w:sz w:val="24"/>
          <w:szCs w:val="24"/>
        </w:rPr>
        <w:br/>
        <w:t>hit the top of the locating block. CAUTION - Do not run the machine.</w:t>
      </w:r>
      <w:r w:rsidRPr="00E17CF9">
        <w:rPr>
          <w:rFonts w:ascii="Arial" w:hAnsi="Arial" w:cs="Arial"/>
          <w:sz w:val="24"/>
          <w:szCs w:val="24"/>
        </w:rPr>
        <w:br/>
        <w:t>Cycle the machine by hand. (Running the machine under power may</w:t>
      </w:r>
      <w:r w:rsidRPr="00E17CF9">
        <w:rPr>
          <w:rFonts w:ascii="Arial" w:hAnsi="Arial" w:cs="Arial"/>
          <w:sz w:val="24"/>
          <w:szCs w:val="24"/>
        </w:rPr>
        <w:br/>
        <w:t>crack the ribs). If the locating lever hits the top of the block,</w:t>
      </w:r>
      <w:r w:rsidRPr="00E17CF9">
        <w:rPr>
          <w:rFonts w:ascii="Arial" w:hAnsi="Arial" w:cs="Arial"/>
          <w:sz w:val="24"/>
          <w:szCs w:val="24"/>
        </w:rPr>
        <w:br/>
      </w:r>
      <w:r w:rsidRPr="00E17CF9">
        <w:rPr>
          <w:rFonts w:ascii="Arial" w:hAnsi="Arial" w:cs="Arial"/>
          <w:sz w:val="24"/>
          <w:szCs w:val="24"/>
        </w:rPr>
        <w:br/>
        <w:t>back the machine up and remove the twisted cam shaft immediately.</w:t>
      </w:r>
      <w:r w:rsidRPr="00E17CF9">
        <w:rPr>
          <w:rFonts w:ascii="Arial" w:hAnsi="Arial" w:cs="Arial"/>
          <w:sz w:val="24"/>
          <w:szCs w:val="24"/>
        </w:rPr>
        <w:br/>
        <w:t>TO BACK UP THE MACHINE. MANUALLY</w:t>
      </w:r>
      <w:r w:rsidRPr="00E17CF9">
        <w:rPr>
          <w:rFonts w:ascii="Arial" w:hAnsi="Arial" w:cs="Arial"/>
          <w:sz w:val="24"/>
          <w:szCs w:val="24"/>
        </w:rPr>
        <w:br/>
      </w:r>
      <w:r w:rsidRPr="00E17CF9">
        <w:rPr>
          <w:rFonts w:ascii="Arial" w:hAnsi="Arial" w:cs="Arial"/>
          <w:sz w:val="24"/>
          <w:szCs w:val="24"/>
        </w:rPr>
        <w:br/>
        <w:t>If for any reason it is necessary to back the machine up, slide</w:t>
      </w:r>
      <w:r w:rsidRPr="00E17CF9">
        <w:rPr>
          <w:rFonts w:ascii="Arial" w:hAnsi="Arial" w:cs="Arial"/>
          <w:sz w:val="24"/>
          <w:szCs w:val="24"/>
        </w:rPr>
        <w:br/>
        <w:t>the connecting pin (5080-117) from between the screws on the high</w:t>
      </w:r>
      <w:r w:rsidRPr="00E17CF9">
        <w:rPr>
          <w:rFonts w:ascii="Arial" w:hAnsi="Arial" w:cs="Arial"/>
          <w:sz w:val="24"/>
          <w:szCs w:val="24"/>
        </w:rPr>
        <w:br/>
        <w:t>speed clutch fork lever (5080-77). Push high speed clutch large lever</w:t>
      </w:r>
      <w:r w:rsidRPr="00E17CF9">
        <w:rPr>
          <w:rFonts w:ascii="Arial" w:hAnsi="Arial" w:cs="Arial"/>
          <w:sz w:val="24"/>
          <w:szCs w:val="24"/>
        </w:rPr>
        <w:br/>
        <w:t>(5080-76) down so machine is in low speed. Next open gear box cover</w:t>
      </w:r>
      <w:r w:rsidRPr="00E17CF9">
        <w:rPr>
          <w:rFonts w:ascii="Arial" w:hAnsi="Arial" w:cs="Arial"/>
          <w:sz w:val="24"/>
          <w:szCs w:val="24"/>
        </w:rPr>
        <w:br/>
        <w:t>and insert tangs on reverse clutch (5080-396) into slots in clutch</w:t>
      </w:r>
      <w:r w:rsidRPr="00E17CF9">
        <w:rPr>
          <w:rFonts w:ascii="Arial" w:hAnsi="Arial" w:cs="Arial"/>
          <w:sz w:val="24"/>
          <w:szCs w:val="24"/>
        </w:rPr>
        <w:br/>
        <w:t>body (5080-131). Now turn the hand wheel counterclockwise and the</w:t>
      </w:r>
      <w:r w:rsidRPr="00E17CF9">
        <w:rPr>
          <w:rFonts w:ascii="Arial" w:hAnsi="Arial" w:cs="Arial"/>
          <w:sz w:val="24"/>
          <w:szCs w:val="24"/>
        </w:rPr>
        <w:br/>
        <w:t>machine will back up. Reverse the procedure to put the machine back</w:t>
      </w:r>
      <w:r w:rsidRPr="00E17CF9">
        <w:rPr>
          <w:rFonts w:ascii="Arial" w:hAnsi="Arial" w:cs="Arial"/>
          <w:sz w:val="24"/>
          <w:szCs w:val="24"/>
        </w:rPr>
        <w:br/>
        <w:t>in running order. CAUTION - Never leave reversing mechanism engaged</w:t>
      </w:r>
      <w:r w:rsidRPr="00E17CF9">
        <w:rPr>
          <w:rFonts w:ascii="Arial" w:hAnsi="Arial" w:cs="Arial"/>
          <w:sz w:val="24"/>
          <w:szCs w:val="24"/>
        </w:rPr>
        <w:br/>
        <w:t>when running the machine with the high speed clutch, as this may cause</w:t>
      </w:r>
      <w:r w:rsidRPr="00E17CF9">
        <w:rPr>
          <w:rFonts w:ascii="Arial" w:hAnsi="Arial" w:cs="Arial"/>
          <w:sz w:val="24"/>
          <w:szCs w:val="24"/>
        </w:rPr>
        <w:br/>
        <w:t>serious damage to the clutches and drive shafts.</w:t>
      </w:r>
      <w:r w:rsidRPr="00E17CF9">
        <w:rPr>
          <w:rFonts w:ascii="Arial" w:hAnsi="Arial" w:cs="Arial"/>
          <w:sz w:val="24"/>
          <w:szCs w:val="24"/>
        </w:rPr>
        <w:br/>
      </w:r>
      <w:r w:rsidRPr="00E17CF9">
        <w:rPr>
          <w:rFonts w:ascii="Arial" w:hAnsi="Arial" w:cs="Arial"/>
          <w:sz w:val="24"/>
          <w:szCs w:val="24"/>
        </w:rPr>
        <w:br/>
        <w:t>Page 35</w:t>
      </w:r>
      <w:r w:rsidRPr="00E17CF9">
        <w:rPr>
          <w:rFonts w:ascii="Arial" w:hAnsi="Arial" w:cs="Arial"/>
          <w:sz w:val="24"/>
          <w:szCs w:val="24"/>
        </w:rPr>
        <w:br/>
      </w:r>
      <w:r w:rsidRPr="00E17CF9">
        <w:rPr>
          <w:rFonts w:ascii="Arial" w:hAnsi="Arial" w:cs="Arial"/>
          <w:sz w:val="24"/>
          <w:szCs w:val="24"/>
        </w:rPr>
        <w:br/>
      </w:r>
    </w:p>
    <w:p w14:paraId="1418D3AC" w14:textId="77777777" w:rsidR="00F360D6" w:rsidRPr="00E17CF9" w:rsidRDefault="00000000">
      <w:pPr>
        <w:pStyle w:val="Heading2"/>
        <w:rPr>
          <w:rFonts w:ascii="Arial" w:hAnsi="Arial" w:cs="Arial"/>
          <w:sz w:val="24"/>
          <w:szCs w:val="24"/>
        </w:rPr>
      </w:pPr>
      <w:r w:rsidRPr="00E17CF9">
        <w:rPr>
          <w:rFonts w:ascii="Arial" w:hAnsi="Arial" w:cs="Arial"/>
          <w:sz w:val="24"/>
          <w:szCs w:val="24"/>
        </w:rPr>
        <w:t>Page 34</w:t>
      </w:r>
    </w:p>
    <w:p w14:paraId="177D1C05" w14:textId="77777777" w:rsidR="00F360D6" w:rsidRPr="00E17CF9" w:rsidRDefault="00000000">
      <w:pPr>
        <w:rPr>
          <w:rFonts w:ascii="Arial" w:hAnsi="Arial" w:cs="Arial"/>
          <w:sz w:val="24"/>
          <w:szCs w:val="24"/>
        </w:rPr>
      </w:pPr>
      <w:proofErr w:type="spellStart"/>
      <w:r w:rsidRPr="00E17CF9">
        <w:rPr>
          <w:rFonts w:ascii="Arial" w:hAnsi="Arial" w:cs="Arial"/>
          <w:sz w:val="24"/>
          <w:szCs w:val="24"/>
        </w:rPr>
        <w:t>viNw</w:t>
      </w:r>
      <w:proofErr w:type="spellEnd"/>
      <w:r w:rsidRPr="00E17CF9">
        <w:rPr>
          <w:rFonts w:ascii="Arial" w:hAnsi="Arial" w:cs="Arial"/>
          <w:sz w:val="24"/>
          <w:szCs w:val="24"/>
        </w:rPr>
        <w:br/>
      </w:r>
      <w:r w:rsidRPr="00E17CF9">
        <w:rPr>
          <w:rFonts w:ascii="Arial" w:hAnsi="Arial" w:cs="Arial"/>
          <w:sz w:val="24"/>
          <w:szCs w:val="24"/>
        </w:rPr>
        <w:br/>
        <w:t>NUL</w:t>
      </w:r>
      <w:r w:rsidRPr="00E17CF9">
        <w:rPr>
          <w:rFonts w:ascii="Arial" w:hAnsi="Arial" w:cs="Arial"/>
          <w:sz w:val="24"/>
          <w:szCs w:val="24"/>
        </w:rPr>
        <w:br/>
        <w:t>HH I.</w:t>
      </w:r>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t>wuubuluuy</w:t>
      </w:r>
      <w:proofErr w:type="spellEnd"/>
      <w:r w:rsidRPr="00E17CF9">
        <w:rPr>
          <w:rFonts w:ascii="Arial" w:hAnsi="Arial" w:cs="Arial"/>
          <w:sz w:val="24"/>
          <w:szCs w:val="24"/>
        </w:rPr>
        <w:br/>
      </w:r>
      <w:proofErr w:type="spellStart"/>
      <w:r w:rsidRPr="00E17CF9">
        <w:rPr>
          <w:rFonts w:ascii="Arial" w:hAnsi="Arial" w:cs="Arial"/>
          <w:sz w:val="24"/>
          <w:szCs w:val="24"/>
        </w:rPr>
        <w:t>eK</w:t>
      </w:r>
      <w:proofErr w:type="spellEnd"/>
      <w:r w:rsidRPr="00E17CF9">
        <w:rPr>
          <w:rFonts w:ascii="Arial" w:hAnsi="Arial" w:cs="Arial"/>
          <w:sz w:val="24"/>
          <w:szCs w:val="24"/>
        </w:rPr>
        <w:br/>
        <w:t>n</w:t>
      </w:r>
      <w:r w:rsidRPr="00E17CF9">
        <w:rPr>
          <w:rFonts w:ascii="Arial" w:hAnsi="Arial" w:cs="Arial"/>
          <w:sz w:val="24"/>
          <w:szCs w:val="24"/>
        </w:rPr>
        <w:br/>
      </w:r>
      <w:r w:rsidRPr="00E17CF9">
        <w:rPr>
          <w:rFonts w:ascii="Arial" w:hAnsi="Arial" w:cs="Arial"/>
          <w:sz w:val="24"/>
          <w:szCs w:val="24"/>
        </w:rPr>
        <w:lastRenderedPageBreak/>
        <w:t>a</w:t>
      </w:r>
      <w:r w:rsidRPr="00E17CF9">
        <w:rPr>
          <w:rFonts w:ascii="Arial" w:hAnsi="Arial" w:cs="Arial"/>
          <w:sz w:val="24"/>
          <w:szCs w:val="24"/>
        </w:rPr>
        <w:br/>
        <w:t>e</w:t>
      </w:r>
      <w:r w:rsidRPr="00E17CF9">
        <w:rPr>
          <w:rFonts w:ascii="Arial" w:hAnsi="Arial" w:cs="Arial"/>
          <w:sz w:val="24"/>
          <w:szCs w:val="24"/>
        </w:rPr>
        <w:br/>
        <w:t>z$</w:t>
      </w:r>
      <w:r w:rsidRPr="00E17CF9">
        <w:rPr>
          <w:rFonts w:ascii="Arial" w:hAnsi="Arial" w:cs="Arial"/>
          <w:sz w:val="24"/>
          <w:szCs w:val="24"/>
        </w:rPr>
        <w:br/>
        <w:t>re</w:t>
      </w:r>
      <w:r w:rsidRPr="00E17CF9">
        <w:rPr>
          <w:rFonts w:ascii="Arial" w:hAnsi="Arial" w:cs="Arial"/>
          <w:sz w:val="24"/>
          <w:szCs w:val="24"/>
        </w:rPr>
        <w:br/>
        <w:t>x</w:t>
      </w:r>
      <w:r w:rsidRPr="00E17CF9">
        <w:rPr>
          <w:rFonts w:ascii="Arial" w:hAnsi="Arial" w:cs="Arial"/>
          <w:sz w:val="24"/>
          <w:szCs w:val="24"/>
        </w:rPr>
        <w:br/>
        <w:t>3 co]</w:t>
      </w:r>
      <w:r w:rsidRPr="00E17CF9">
        <w:rPr>
          <w:rFonts w:ascii="Arial" w:hAnsi="Arial" w:cs="Arial"/>
          <w:sz w:val="24"/>
          <w:szCs w:val="24"/>
        </w:rPr>
        <w:br/>
      </w:r>
      <w:proofErr w:type="spellStart"/>
      <w:r w:rsidRPr="00E17CF9">
        <w:rPr>
          <w:rFonts w:ascii="Arial" w:hAnsi="Arial" w:cs="Arial"/>
          <w:sz w:val="24"/>
          <w:szCs w:val="24"/>
        </w:rPr>
        <w:t>wz</w:t>
      </w:r>
      <w:proofErr w:type="spellEnd"/>
      <w:r w:rsidRPr="00E17CF9">
        <w:rPr>
          <w:rFonts w:ascii="Arial" w:hAnsi="Arial" w:cs="Arial"/>
          <w:sz w:val="24"/>
          <w:szCs w:val="24"/>
        </w:rPr>
        <w:br/>
        <w:t>=F</w:t>
      </w:r>
      <w:r w:rsidRPr="00E17CF9">
        <w:rPr>
          <w:rFonts w:ascii="Arial" w:hAnsi="Arial" w:cs="Arial"/>
          <w:sz w:val="24"/>
          <w:szCs w:val="24"/>
        </w:rPr>
        <w:br/>
        <w:t>23</w:t>
      </w:r>
      <w:r w:rsidRPr="00E17CF9">
        <w:rPr>
          <w:rFonts w:ascii="Arial" w:hAnsi="Arial" w:cs="Arial"/>
          <w:sz w:val="24"/>
          <w:szCs w:val="24"/>
        </w:rPr>
        <w:br/>
        <w:t>5s</w:t>
      </w:r>
      <w:r w:rsidRPr="00E17CF9">
        <w:rPr>
          <w:rFonts w:ascii="Arial" w:hAnsi="Arial" w:cs="Arial"/>
          <w:sz w:val="24"/>
          <w:szCs w:val="24"/>
        </w:rPr>
        <w:br/>
        <w:t>&gt;</w:t>
      </w:r>
      <w:r w:rsidRPr="00E17CF9">
        <w:rPr>
          <w:rFonts w:ascii="Arial" w:hAnsi="Arial" w:cs="Arial"/>
          <w:sz w:val="24"/>
          <w:szCs w:val="24"/>
        </w:rPr>
        <w:br/>
        <w:t>3</w:t>
      </w:r>
      <w:r w:rsidRPr="00E17CF9">
        <w:rPr>
          <w:rFonts w:ascii="Arial" w:hAnsi="Arial" w:cs="Arial"/>
          <w:sz w:val="24"/>
          <w:szCs w:val="24"/>
        </w:rPr>
        <w:br/>
        <w:t>S7</w:t>
      </w:r>
      <w:r w:rsidRPr="00E17CF9">
        <w:rPr>
          <w:rFonts w:ascii="Arial" w:hAnsi="Arial" w:cs="Arial"/>
          <w:sz w:val="24"/>
          <w:szCs w:val="24"/>
        </w:rPr>
        <w:br/>
        <w:t>w</w:t>
      </w:r>
      <w:r w:rsidRPr="00E17CF9">
        <w:rPr>
          <w:rFonts w:ascii="Arial" w:hAnsi="Arial" w:cs="Arial"/>
          <w:sz w:val="24"/>
          <w:szCs w:val="24"/>
        </w:rPr>
        <w:br/>
      </w:r>
      <w:proofErr w:type="spellStart"/>
      <w:r w:rsidRPr="00E17CF9">
        <w:rPr>
          <w:rFonts w:ascii="Arial" w:hAnsi="Arial" w:cs="Arial"/>
          <w:sz w:val="24"/>
          <w:szCs w:val="24"/>
        </w:rPr>
        <w:t>ec</w:t>
      </w:r>
      <w:proofErr w:type="spellEnd"/>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t>oA</w:t>
      </w:r>
      <w:proofErr w:type="spellEnd"/>
      <w:r w:rsidRPr="00E17CF9">
        <w:rPr>
          <w:rFonts w:ascii="Arial" w:hAnsi="Arial" w:cs="Arial"/>
          <w:sz w:val="24"/>
          <w:szCs w:val="24"/>
        </w:rPr>
        <w:br/>
      </w:r>
      <w:r w:rsidRPr="00E17CF9">
        <w:rPr>
          <w:rFonts w:ascii="Arial" w:hAnsi="Arial" w:cs="Arial"/>
          <w:sz w:val="24"/>
          <w:szCs w:val="24"/>
        </w:rPr>
        <w:br/>
        <w:t>&lt;V</w:t>
      </w:r>
      <w:r w:rsidRPr="00E17CF9">
        <w:rPr>
          <w:rFonts w:ascii="Arial" w:hAnsi="Arial" w:cs="Arial"/>
          <w:sz w:val="24"/>
          <w:szCs w:val="24"/>
        </w:rPr>
        <w:br/>
      </w:r>
      <w:r w:rsidRPr="00E17CF9">
        <w:rPr>
          <w:rFonts w:ascii="Arial" w:hAnsi="Arial" w:cs="Arial"/>
          <w:sz w:val="24"/>
          <w:szCs w:val="24"/>
        </w:rPr>
        <w:br/>
        <w:t>C A_|</w:t>
      </w:r>
      <w:r w:rsidRPr="00E17CF9">
        <w:rPr>
          <w:rFonts w:ascii="Arial" w:hAnsi="Arial" w:cs="Arial"/>
          <w:sz w:val="24"/>
          <w:szCs w:val="24"/>
        </w:rPr>
        <w:br/>
      </w:r>
      <w:r w:rsidRPr="00E17CF9">
        <w:rPr>
          <w:rFonts w:ascii="Arial" w:hAnsi="Arial" w:cs="Arial"/>
          <w:sz w:val="24"/>
          <w:szCs w:val="24"/>
        </w:rPr>
        <w:br/>
        <w:t>b</w:t>
      </w:r>
      <w:r w:rsidRPr="00E17CF9">
        <w:rPr>
          <w:rFonts w:ascii="Arial" w:hAnsi="Arial" w:cs="Arial"/>
          <w:sz w:val="24"/>
          <w:szCs w:val="24"/>
        </w:rPr>
        <w:br/>
        <w:t>B=</w:t>
      </w:r>
      <w:r w:rsidRPr="00E17CF9">
        <w:rPr>
          <w:rFonts w:ascii="Arial" w:hAnsi="Arial" w:cs="Arial"/>
          <w:sz w:val="24"/>
          <w:szCs w:val="24"/>
        </w:rPr>
        <w:br/>
        <w:t>3%</w:t>
      </w:r>
      <w:r w:rsidRPr="00E17CF9">
        <w:rPr>
          <w:rFonts w:ascii="Arial" w:hAnsi="Arial" w:cs="Arial"/>
          <w:sz w:val="24"/>
          <w:szCs w:val="24"/>
        </w:rPr>
        <w:br/>
        <w:t>a9</w:t>
      </w:r>
      <w:r w:rsidRPr="00E17CF9">
        <w:rPr>
          <w:rFonts w:ascii="Arial" w:hAnsi="Arial" w:cs="Arial"/>
          <w:sz w:val="24"/>
          <w:szCs w:val="24"/>
        </w:rPr>
        <w:br/>
        <w:t>a</w:t>
      </w:r>
      <w:r w:rsidRPr="00E17CF9">
        <w:rPr>
          <w:rFonts w:ascii="Arial" w:hAnsi="Arial" w:cs="Arial"/>
          <w:sz w:val="24"/>
          <w:szCs w:val="24"/>
        </w:rPr>
        <w:br/>
        <w:t>:</w:t>
      </w:r>
      <w:r w:rsidRPr="00E17CF9">
        <w:rPr>
          <w:rFonts w:ascii="Arial" w:hAnsi="Arial" w:cs="Arial"/>
          <w:sz w:val="24"/>
          <w:szCs w:val="24"/>
        </w:rPr>
        <w:br/>
      </w:r>
      <w:proofErr w:type="spellStart"/>
      <w:r w:rsidRPr="00E17CF9">
        <w:rPr>
          <w:rFonts w:ascii="Arial" w:hAnsi="Arial" w:cs="Arial"/>
          <w:sz w:val="24"/>
          <w:szCs w:val="24"/>
        </w:rPr>
        <w:t>wn</w:t>
      </w:r>
      <w:proofErr w:type="spellEnd"/>
      <w:r w:rsidRPr="00E17CF9">
        <w:rPr>
          <w:rFonts w:ascii="Arial" w:hAnsi="Arial" w:cs="Arial"/>
          <w:sz w:val="24"/>
          <w:szCs w:val="24"/>
        </w:rPr>
        <w:t xml:space="preserve"> N</w:t>
      </w:r>
      <w:r w:rsidRPr="00E17CF9">
        <w:rPr>
          <w:rFonts w:ascii="Arial" w:hAnsi="Arial" w:cs="Arial"/>
          <w:sz w:val="24"/>
          <w:szCs w:val="24"/>
        </w:rPr>
        <w:br/>
      </w:r>
      <w:r w:rsidRPr="00E17CF9">
        <w:rPr>
          <w:rFonts w:ascii="Arial" w:hAnsi="Arial" w:cs="Arial"/>
          <w:sz w:val="24"/>
          <w:szCs w:val="24"/>
        </w:rPr>
        <w:br/>
      </w:r>
    </w:p>
    <w:p w14:paraId="35A89793" w14:textId="77777777" w:rsidR="00F360D6" w:rsidRPr="00E17CF9" w:rsidRDefault="00000000">
      <w:pPr>
        <w:pStyle w:val="Heading2"/>
        <w:rPr>
          <w:rFonts w:ascii="Arial" w:hAnsi="Arial" w:cs="Arial"/>
          <w:sz w:val="24"/>
          <w:szCs w:val="24"/>
        </w:rPr>
      </w:pPr>
      <w:r w:rsidRPr="00E17CF9">
        <w:rPr>
          <w:rFonts w:ascii="Arial" w:hAnsi="Arial" w:cs="Arial"/>
          <w:sz w:val="24"/>
          <w:szCs w:val="24"/>
        </w:rPr>
        <w:t>Page 35</w:t>
      </w:r>
    </w:p>
    <w:p w14:paraId="1FCBBF3E" w14:textId="77777777" w:rsidR="00F360D6" w:rsidRPr="00E17CF9" w:rsidRDefault="00000000">
      <w:pPr>
        <w:rPr>
          <w:rFonts w:ascii="Arial" w:hAnsi="Arial" w:cs="Arial"/>
          <w:sz w:val="24"/>
          <w:szCs w:val="24"/>
        </w:rPr>
      </w:pPr>
      <w:r w:rsidRPr="00E17CF9">
        <w:rPr>
          <w:rFonts w:ascii="Arial" w:hAnsi="Arial" w:cs="Arial"/>
          <w:sz w:val="24"/>
          <w:szCs w:val="24"/>
        </w:rPr>
        <w:t>TOOL SPINDLE</w:t>
      </w:r>
      <w:r w:rsidRPr="00E17CF9">
        <w:rPr>
          <w:rFonts w:ascii="Arial" w:hAnsi="Arial" w:cs="Arial"/>
          <w:sz w:val="24"/>
          <w:szCs w:val="24"/>
        </w:rPr>
        <w:br/>
      </w:r>
      <w:r w:rsidRPr="00E17CF9">
        <w:rPr>
          <w:rFonts w:ascii="Arial" w:hAnsi="Arial" w:cs="Arial"/>
          <w:sz w:val="24"/>
          <w:szCs w:val="24"/>
        </w:rPr>
        <w:br/>
        <w:t>REAR</w:t>
      </w:r>
      <w:r w:rsidRPr="00E17CF9">
        <w:rPr>
          <w:rFonts w:ascii="Arial" w:hAnsi="Arial" w:cs="Arial"/>
          <w:sz w:val="24"/>
          <w:szCs w:val="24"/>
        </w:rPr>
        <w:br/>
        <w:t>BEARING</w:t>
      </w:r>
      <w:r w:rsidRPr="00E17CF9">
        <w:rPr>
          <w:rFonts w:ascii="Arial" w:hAnsi="Arial" w:cs="Arial"/>
          <w:sz w:val="24"/>
          <w:szCs w:val="24"/>
        </w:rPr>
        <w:br/>
      </w:r>
      <w:r w:rsidRPr="00E17CF9">
        <w:rPr>
          <w:rFonts w:ascii="Arial" w:hAnsi="Arial" w:cs="Arial"/>
          <w:sz w:val="24"/>
          <w:szCs w:val="24"/>
        </w:rPr>
        <w:br/>
        <w:t>COMPRESSION</w:t>
      </w:r>
      <w:r w:rsidRPr="00E17CF9">
        <w:rPr>
          <w:rFonts w:ascii="Arial" w:hAnsi="Arial" w:cs="Arial"/>
          <w:sz w:val="24"/>
          <w:szCs w:val="24"/>
        </w:rPr>
        <w:br/>
        <w:t>SPRING</w:t>
      </w:r>
      <w:r w:rsidRPr="00E17CF9">
        <w:rPr>
          <w:rFonts w:ascii="Arial" w:hAnsi="Arial" w:cs="Arial"/>
          <w:sz w:val="24"/>
          <w:szCs w:val="24"/>
        </w:rPr>
        <w:br/>
      </w:r>
      <w:r w:rsidRPr="00E17CF9">
        <w:rPr>
          <w:rFonts w:ascii="Arial" w:hAnsi="Arial" w:cs="Arial"/>
          <w:sz w:val="24"/>
          <w:szCs w:val="24"/>
        </w:rPr>
        <w:br/>
      </w:r>
      <w:r w:rsidRPr="00E17CF9">
        <w:rPr>
          <w:rFonts w:ascii="Arial" w:hAnsi="Arial" w:cs="Arial"/>
          <w:sz w:val="24"/>
          <w:szCs w:val="24"/>
        </w:rPr>
        <w:lastRenderedPageBreak/>
        <w:t>CLAMPING RING</w:t>
      </w:r>
      <w:r w:rsidRPr="00E17CF9">
        <w:rPr>
          <w:rFonts w:ascii="Arial" w:hAnsi="Arial" w:cs="Arial"/>
          <w:sz w:val="24"/>
          <w:szCs w:val="24"/>
        </w:rPr>
        <w:br/>
      </w:r>
      <w:r w:rsidRPr="00E17CF9">
        <w:rPr>
          <w:rFonts w:ascii="Arial" w:hAnsi="Arial" w:cs="Arial"/>
          <w:sz w:val="24"/>
          <w:szCs w:val="24"/>
        </w:rPr>
        <w:br/>
        <w:t>GRADUATIONS</w:t>
      </w:r>
      <w:r w:rsidRPr="00E17CF9">
        <w:rPr>
          <w:rFonts w:ascii="Arial" w:hAnsi="Arial" w:cs="Arial"/>
          <w:sz w:val="24"/>
          <w:szCs w:val="24"/>
        </w:rPr>
        <w:br/>
        <w:t>ON LEVER</w:t>
      </w:r>
      <w:r w:rsidRPr="00E17CF9">
        <w:rPr>
          <w:rFonts w:ascii="Arial" w:hAnsi="Arial" w:cs="Arial"/>
          <w:sz w:val="24"/>
          <w:szCs w:val="24"/>
        </w:rPr>
        <w:br/>
      </w:r>
      <w:r w:rsidRPr="00E17CF9">
        <w:rPr>
          <w:rFonts w:ascii="Arial" w:hAnsi="Arial" w:cs="Arial"/>
          <w:sz w:val="24"/>
          <w:szCs w:val="24"/>
        </w:rPr>
        <w:br/>
        <w:t>TURNBUCKLES</w:t>
      </w:r>
      <w:r w:rsidRPr="00E17CF9">
        <w:rPr>
          <w:rFonts w:ascii="Arial" w:hAnsi="Arial" w:cs="Arial"/>
          <w:sz w:val="24"/>
          <w:szCs w:val="24"/>
        </w:rPr>
        <w:br/>
      </w:r>
      <w:r w:rsidRPr="00E17CF9">
        <w:rPr>
          <w:rFonts w:ascii="Arial" w:hAnsi="Arial" w:cs="Arial"/>
          <w:sz w:val="24"/>
          <w:szCs w:val="24"/>
        </w:rPr>
        <w:br/>
      </w:r>
    </w:p>
    <w:p w14:paraId="66746305" w14:textId="77777777" w:rsidR="00F360D6" w:rsidRPr="00E17CF9" w:rsidRDefault="00000000">
      <w:pPr>
        <w:pStyle w:val="Heading2"/>
        <w:rPr>
          <w:rFonts w:ascii="Arial" w:hAnsi="Arial" w:cs="Arial"/>
          <w:sz w:val="24"/>
          <w:szCs w:val="24"/>
        </w:rPr>
      </w:pPr>
      <w:r w:rsidRPr="00E17CF9">
        <w:rPr>
          <w:rFonts w:ascii="Arial" w:hAnsi="Arial" w:cs="Arial"/>
          <w:sz w:val="24"/>
          <w:szCs w:val="24"/>
        </w:rPr>
        <w:t>Page 36</w:t>
      </w:r>
    </w:p>
    <w:p w14:paraId="1A07AB2F" w14:textId="77777777" w:rsidR="00F360D6" w:rsidRPr="00E17CF9" w:rsidRDefault="00000000">
      <w:pPr>
        <w:rPr>
          <w:rFonts w:ascii="Arial" w:hAnsi="Arial" w:cs="Arial"/>
          <w:sz w:val="24"/>
          <w:szCs w:val="24"/>
        </w:rPr>
      </w:pPr>
      <w:r w:rsidRPr="00E17CF9">
        <w:rPr>
          <w:rFonts w:ascii="Arial" w:hAnsi="Arial" w:cs="Arial"/>
          <w:sz w:val="24"/>
          <w:szCs w:val="24"/>
        </w:rPr>
        <w:t>The work spindle carrier should be checked occasionally for end</w:t>
      </w:r>
      <w:r w:rsidRPr="00E17CF9">
        <w:rPr>
          <w:rFonts w:ascii="Arial" w:hAnsi="Arial" w:cs="Arial"/>
          <w:sz w:val="24"/>
          <w:szCs w:val="24"/>
        </w:rPr>
        <w:br/>
        <w:t>Play. End play causes the carrier to wear out of square, which makes</w:t>
      </w:r>
      <w:r w:rsidRPr="00E17CF9">
        <w:rPr>
          <w:rFonts w:ascii="Arial" w:hAnsi="Arial" w:cs="Arial"/>
          <w:sz w:val="24"/>
          <w:szCs w:val="24"/>
        </w:rPr>
        <w:br/>
        <w:t>it extremely difficult to hold length tolerances.</w:t>
      </w:r>
      <w:r w:rsidRPr="00E17CF9">
        <w:rPr>
          <w:rFonts w:ascii="Arial" w:hAnsi="Arial" w:cs="Arial"/>
          <w:sz w:val="24"/>
          <w:szCs w:val="24"/>
        </w:rPr>
        <w:br/>
      </w:r>
      <w:r w:rsidRPr="00E17CF9">
        <w:rPr>
          <w:rFonts w:ascii="Arial" w:hAnsi="Arial" w:cs="Arial"/>
          <w:sz w:val="24"/>
          <w:szCs w:val="24"/>
        </w:rPr>
        <w:br/>
        <w:t>The end play of the spindle carrier is taken up by five thrust</w:t>
      </w:r>
      <w:r w:rsidRPr="00E17CF9">
        <w:rPr>
          <w:rFonts w:ascii="Arial" w:hAnsi="Arial" w:cs="Arial"/>
          <w:sz w:val="24"/>
          <w:szCs w:val="24"/>
        </w:rPr>
        <w:br/>
        <w:t>screws in the cast iron ring at the rear of the spindle carrier. The</w:t>
      </w:r>
      <w:r w:rsidRPr="00E17CF9">
        <w:rPr>
          <w:rFonts w:ascii="Arial" w:hAnsi="Arial" w:cs="Arial"/>
          <w:sz w:val="24"/>
          <w:szCs w:val="24"/>
        </w:rPr>
        <w:br/>
        <w:t>spindle carrier is put into half index and the lock nuts backed off;</w:t>
      </w:r>
      <w:r w:rsidRPr="00E17CF9">
        <w:rPr>
          <w:rFonts w:ascii="Arial" w:hAnsi="Arial" w:cs="Arial"/>
          <w:sz w:val="24"/>
          <w:szCs w:val="24"/>
        </w:rPr>
        <w:br/>
        <w:t>the square head screws are then turned in until there is a slight</w:t>
      </w:r>
      <w:r w:rsidRPr="00E17CF9">
        <w:rPr>
          <w:rFonts w:ascii="Arial" w:hAnsi="Arial" w:cs="Arial"/>
          <w:sz w:val="24"/>
          <w:szCs w:val="24"/>
        </w:rPr>
        <w:br/>
        <w:t>drag on the head; there should be no end play but should be freely</w:t>
      </w:r>
      <w:r w:rsidRPr="00E17CF9">
        <w:rPr>
          <w:rFonts w:ascii="Arial" w:hAnsi="Arial" w:cs="Arial"/>
          <w:sz w:val="24"/>
          <w:szCs w:val="24"/>
        </w:rPr>
        <w:br/>
        <w:t>rotatable. Then secure the locking nuts.</w:t>
      </w:r>
      <w:r w:rsidRPr="00E17CF9">
        <w:rPr>
          <w:rFonts w:ascii="Arial" w:hAnsi="Arial" w:cs="Arial"/>
          <w:sz w:val="24"/>
          <w:szCs w:val="24"/>
        </w:rPr>
        <w:br/>
      </w:r>
      <w:r w:rsidRPr="00E17CF9">
        <w:rPr>
          <w:rFonts w:ascii="Arial" w:hAnsi="Arial" w:cs="Arial"/>
          <w:sz w:val="24"/>
          <w:szCs w:val="24"/>
        </w:rPr>
        <w:br/>
        <w:t>STATIONARY HEAD</w:t>
      </w:r>
      <w:r w:rsidRPr="00E17CF9">
        <w:rPr>
          <w:rFonts w:ascii="Arial" w:hAnsi="Arial" w:cs="Arial"/>
          <w:sz w:val="24"/>
          <w:szCs w:val="24"/>
        </w:rPr>
        <w:br/>
      </w:r>
      <w:r w:rsidRPr="00E17CF9">
        <w:rPr>
          <w:rFonts w:ascii="Arial" w:hAnsi="Arial" w:cs="Arial"/>
          <w:sz w:val="24"/>
          <w:szCs w:val="24"/>
        </w:rPr>
        <w:br/>
        <w:t>The stationary head has hardened and ground tool spindles. The</w:t>
      </w:r>
      <w:r w:rsidRPr="00E17CF9">
        <w:rPr>
          <w:rFonts w:ascii="Arial" w:hAnsi="Arial" w:cs="Arial"/>
          <w:sz w:val="24"/>
          <w:szCs w:val="24"/>
        </w:rPr>
        <w:br/>
        <w:t>front and rear bearing are of a high grade phosphorous bronze. There</w:t>
      </w:r>
      <w:r w:rsidRPr="00E17CF9">
        <w:rPr>
          <w:rFonts w:ascii="Arial" w:hAnsi="Arial" w:cs="Arial"/>
          <w:sz w:val="24"/>
          <w:szCs w:val="24"/>
        </w:rPr>
        <w:br/>
        <w:t>is a key in the rear bearing which prevents the spindles from turning.</w:t>
      </w:r>
      <w:r w:rsidRPr="00E17CF9">
        <w:rPr>
          <w:rFonts w:ascii="Arial" w:hAnsi="Arial" w:cs="Arial"/>
          <w:sz w:val="24"/>
          <w:szCs w:val="24"/>
        </w:rPr>
        <w:br/>
        <w:t>There is a compression spring in the spindle which assists the cam</w:t>
      </w:r>
      <w:r w:rsidRPr="00E17CF9">
        <w:rPr>
          <w:rFonts w:ascii="Arial" w:hAnsi="Arial" w:cs="Arial"/>
          <w:sz w:val="24"/>
          <w:szCs w:val="24"/>
        </w:rPr>
        <w:br/>
        <w:t>lever spring to follow the end working cam, when the cam drops off.</w:t>
      </w:r>
      <w:r w:rsidRPr="00E17CF9">
        <w:rPr>
          <w:rFonts w:ascii="Arial" w:hAnsi="Arial" w:cs="Arial"/>
          <w:sz w:val="24"/>
          <w:szCs w:val="24"/>
        </w:rPr>
        <w:br/>
      </w:r>
      <w:r w:rsidRPr="00E17CF9">
        <w:rPr>
          <w:rFonts w:ascii="Arial" w:hAnsi="Arial" w:cs="Arial"/>
          <w:sz w:val="24"/>
          <w:szCs w:val="24"/>
        </w:rPr>
        <w:br/>
        <w:t>The tool holders are held securely in the tool spindle by a clamping</w:t>
      </w:r>
      <w:r w:rsidRPr="00E17CF9">
        <w:rPr>
          <w:rFonts w:ascii="Arial" w:hAnsi="Arial" w:cs="Arial"/>
          <w:sz w:val="24"/>
          <w:szCs w:val="24"/>
        </w:rPr>
        <w:br/>
        <w:t>ring. The hole in all standard spindles is 3/4". Various spindles</w:t>
      </w:r>
      <w:r w:rsidRPr="00E17CF9">
        <w:rPr>
          <w:rFonts w:ascii="Arial" w:hAnsi="Arial" w:cs="Arial"/>
          <w:sz w:val="24"/>
          <w:szCs w:val="24"/>
        </w:rPr>
        <w:br/>
      </w:r>
      <w:r w:rsidRPr="00E17CF9">
        <w:rPr>
          <w:rFonts w:ascii="Arial" w:hAnsi="Arial" w:cs="Arial"/>
          <w:sz w:val="24"/>
          <w:szCs w:val="24"/>
        </w:rPr>
        <w:br/>
        <w:t>and front bearings can be purchased for special application. The</w:t>
      </w:r>
      <w:r w:rsidRPr="00E17CF9">
        <w:rPr>
          <w:rFonts w:ascii="Arial" w:hAnsi="Arial" w:cs="Arial"/>
          <w:sz w:val="24"/>
          <w:szCs w:val="24"/>
        </w:rPr>
        <w:br/>
        <w:t>stationary head is pinned in the bed by a taper pin (778). The spindles</w:t>
      </w:r>
      <w:r w:rsidRPr="00E17CF9">
        <w:rPr>
          <w:rFonts w:ascii="Arial" w:hAnsi="Arial" w:cs="Arial"/>
          <w:sz w:val="24"/>
          <w:szCs w:val="24"/>
        </w:rPr>
        <w:br/>
        <w:t>are connected to the cam levers by means of turnbuckles. The turnbuckle</w:t>
      </w:r>
      <w:r w:rsidRPr="00E17CF9">
        <w:rPr>
          <w:rFonts w:ascii="Arial" w:hAnsi="Arial" w:cs="Arial"/>
          <w:sz w:val="24"/>
          <w:szCs w:val="24"/>
        </w:rPr>
        <w:br/>
        <w:t>is made up of two link ends, one link end with a right hand thread the</w:t>
      </w:r>
      <w:r w:rsidRPr="00E17CF9">
        <w:rPr>
          <w:rFonts w:ascii="Arial" w:hAnsi="Arial" w:cs="Arial"/>
          <w:sz w:val="24"/>
          <w:szCs w:val="24"/>
        </w:rPr>
        <w:br/>
        <w:t>other with a left hand thread. A tension nut connects both link ends.</w:t>
      </w:r>
      <w:r w:rsidRPr="00E17CF9">
        <w:rPr>
          <w:rFonts w:ascii="Arial" w:hAnsi="Arial" w:cs="Arial"/>
          <w:sz w:val="24"/>
          <w:szCs w:val="24"/>
        </w:rPr>
        <w:br/>
        <w:t>There are notches around the nut denoting the left hand thread end.</w:t>
      </w:r>
      <w:r w:rsidRPr="00E17CF9">
        <w:rPr>
          <w:rFonts w:ascii="Arial" w:hAnsi="Arial" w:cs="Arial"/>
          <w:sz w:val="24"/>
          <w:szCs w:val="24"/>
        </w:rPr>
        <w:br/>
      </w:r>
      <w:r w:rsidRPr="00E17CF9">
        <w:rPr>
          <w:rFonts w:ascii="Arial" w:hAnsi="Arial" w:cs="Arial"/>
          <w:sz w:val="24"/>
          <w:szCs w:val="24"/>
        </w:rPr>
        <w:br/>
        <w:t>The links connect to the cam levers which in turn are activated by</w:t>
      </w:r>
      <w:r w:rsidRPr="00E17CF9">
        <w:rPr>
          <w:rFonts w:ascii="Arial" w:hAnsi="Arial" w:cs="Arial"/>
          <w:sz w:val="24"/>
          <w:szCs w:val="24"/>
        </w:rPr>
        <w:br/>
      </w:r>
      <w:r w:rsidRPr="00E17CF9">
        <w:rPr>
          <w:rFonts w:ascii="Arial" w:hAnsi="Arial" w:cs="Arial"/>
          <w:sz w:val="24"/>
          <w:szCs w:val="24"/>
        </w:rPr>
        <w:br/>
      </w:r>
      <w:r w:rsidRPr="00E17CF9">
        <w:rPr>
          <w:rFonts w:ascii="Arial" w:hAnsi="Arial" w:cs="Arial"/>
          <w:sz w:val="24"/>
          <w:szCs w:val="24"/>
        </w:rPr>
        <w:lastRenderedPageBreak/>
        <w:t>the cams. These levers have 3/4" diameter rolls. The upper part of</w:t>
      </w:r>
      <w:r w:rsidRPr="00E17CF9">
        <w:rPr>
          <w:rFonts w:ascii="Arial" w:hAnsi="Arial" w:cs="Arial"/>
          <w:sz w:val="24"/>
          <w:szCs w:val="24"/>
        </w:rPr>
        <w:br/>
        <w:t>the cam lever has a» "T" slot milled on an arc. The arc being graduated</w:t>
      </w:r>
      <w:r w:rsidRPr="00E17CF9">
        <w:rPr>
          <w:rFonts w:ascii="Arial" w:hAnsi="Arial" w:cs="Arial"/>
          <w:sz w:val="24"/>
          <w:szCs w:val="24"/>
        </w:rPr>
        <w:br/>
        <w:t>from .7 to 1.2. When this block on the cam lever is set at l, the</w:t>
      </w:r>
      <w:r w:rsidRPr="00E17CF9">
        <w:rPr>
          <w:rFonts w:ascii="Arial" w:hAnsi="Arial" w:cs="Arial"/>
          <w:sz w:val="24"/>
          <w:szCs w:val="24"/>
        </w:rPr>
        <w:br/>
      </w:r>
      <w:r w:rsidRPr="00E17CF9">
        <w:rPr>
          <w:rFonts w:ascii="Arial" w:hAnsi="Arial" w:cs="Arial"/>
          <w:sz w:val="24"/>
          <w:szCs w:val="24"/>
        </w:rPr>
        <w:br/>
        <w:t>tool travels the same distance as the rise on the cam; set at .7, the</w:t>
      </w:r>
      <w:r w:rsidRPr="00E17CF9">
        <w:rPr>
          <w:rFonts w:ascii="Arial" w:hAnsi="Arial" w:cs="Arial"/>
          <w:sz w:val="24"/>
          <w:szCs w:val="24"/>
        </w:rPr>
        <w:br/>
        <w:t>tool will travel 70% of the rise. If set at 1.2, the tool will travel</w:t>
      </w:r>
      <w:r w:rsidRPr="00E17CF9">
        <w:rPr>
          <w:rFonts w:ascii="Arial" w:hAnsi="Arial" w:cs="Arial"/>
          <w:sz w:val="24"/>
          <w:szCs w:val="24"/>
        </w:rPr>
        <w:br/>
        <w:t>120% of the rise of the cam. For example, if a cam with a rise of</w:t>
      </w:r>
      <w:r w:rsidRPr="00E17CF9">
        <w:rPr>
          <w:rFonts w:ascii="Arial" w:hAnsi="Arial" w:cs="Arial"/>
          <w:sz w:val="24"/>
          <w:szCs w:val="24"/>
        </w:rPr>
        <w:br/>
      </w:r>
      <w:r w:rsidRPr="00E17CF9">
        <w:rPr>
          <w:rFonts w:ascii="Arial" w:hAnsi="Arial" w:cs="Arial"/>
          <w:sz w:val="24"/>
          <w:szCs w:val="24"/>
        </w:rPr>
        <w:br/>
        <w:t>-500 inch is used and the block on the cam is set at .7, the tool will</w:t>
      </w:r>
      <w:r w:rsidRPr="00E17CF9">
        <w:rPr>
          <w:rFonts w:ascii="Arial" w:hAnsi="Arial" w:cs="Arial"/>
          <w:sz w:val="24"/>
          <w:szCs w:val="24"/>
        </w:rPr>
        <w:br/>
        <w:t>travel .350; if set at 1.2, the tool will travel .600. To determine</w:t>
      </w:r>
      <w:r w:rsidRPr="00E17CF9">
        <w:rPr>
          <w:rFonts w:ascii="Arial" w:hAnsi="Arial" w:cs="Arial"/>
          <w:sz w:val="24"/>
          <w:szCs w:val="24"/>
        </w:rPr>
        <w:br/>
        <w:t>position of the block on the cam lever, divide the distance the tool</w:t>
      </w:r>
      <w:r w:rsidRPr="00E17CF9">
        <w:rPr>
          <w:rFonts w:ascii="Arial" w:hAnsi="Arial" w:cs="Arial"/>
          <w:sz w:val="24"/>
          <w:szCs w:val="24"/>
        </w:rPr>
        <w:br/>
        <w:t>must travel by the amount of rise on the cam which will be used - .350</w:t>
      </w:r>
      <w:r w:rsidRPr="00E17CF9">
        <w:rPr>
          <w:rFonts w:ascii="Arial" w:hAnsi="Arial" w:cs="Arial"/>
          <w:sz w:val="24"/>
          <w:szCs w:val="24"/>
        </w:rPr>
        <w:br/>
        <w:t>divided by .500 equals .7; .600 divided by .500 equals 1.2. A special</w:t>
      </w:r>
      <w:r w:rsidRPr="00E17CF9">
        <w:rPr>
          <w:rFonts w:ascii="Arial" w:hAnsi="Arial" w:cs="Arial"/>
          <w:sz w:val="24"/>
          <w:szCs w:val="24"/>
        </w:rPr>
        <w:br/>
        <w:t>lever for the fourth position can be purchased which gives a ratio of</w:t>
      </w:r>
      <w:r w:rsidRPr="00E17CF9">
        <w:rPr>
          <w:rFonts w:ascii="Arial" w:hAnsi="Arial" w:cs="Arial"/>
          <w:sz w:val="24"/>
          <w:szCs w:val="24"/>
        </w:rPr>
        <w:br/>
        <w:t>2.5:1. It has a 5/8 diameter roll. In the third position we also</w:t>
      </w:r>
      <w:r w:rsidRPr="00E17CF9">
        <w:rPr>
          <w:rFonts w:ascii="Arial" w:hAnsi="Arial" w:cs="Arial"/>
          <w:sz w:val="24"/>
          <w:szCs w:val="24"/>
        </w:rPr>
        <w:br/>
      </w:r>
      <w:r w:rsidRPr="00E17CF9">
        <w:rPr>
          <w:rFonts w:ascii="Arial" w:hAnsi="Arial" w:cs="Arial"/>
          <w:sz w:val="24"/>
          <w:szCs w:val="24"/>
        </w:rPr>
        <w:br/>
        <w:t>have a special 2:1 cam lever which also has a 5/8 diameter roll.</w:t>
      </w:r>
      <w:r w:rsidRPr="00E17CF9">
        <w:rPr>
          <w:rFonts w:ascii="Arial" w:hAnsi="Arial" w:cs="Arial"/>
          <w:sz w:val="24"/>
          <w:szCs w:val="24"/>
        </w:rPr>
        <w:br/>
      </w:r>
      <w:r w:rsidRPr="00E17CF9">
        <w:rPr>
          <w:rFonts w:ascii="Arial" w:hAnsi="Arial" w:cs="Arial"/>
          <w:sz w:val="24"/>
          <w:szCs w:val="24"/>
        </w:rPr>
        <w:br/>
        <w:t>These particular cam levers are ideal when doing any deep drilling with</w:t>
      </w:r>
      <w:r w:rsidRPr="00E17CF9">
        <w:rPr>
          <w:rFonts w:ascii="Arial" w:hAnsi="Arial" w:cs="Arial"/>
          <w:sz w:val="24"/>
          <w:szCs w:val="24"/>
        </w:rPr>
        <w:br/>
        <w:t>several pull outs. These cam levers are in direct ratio with the cam.</w:t>
      </w:r>
      <w:r w:rsidRPr="00E17CF9">
        <w:rPr>
          <w:rFonts w:ascii="Arial" w:hAnsi="Arial" w:cs="Arial"/>
          <w:sz w:val="24"/>
          <w:szCs w:val="24"/>
        </w:rPr>
        <w:br/>
        <w:t>With the 2:1 cam lever you would need half the amount of rise on the</w:t>
      </w:r>
      <w:r w:rsidRPr="00E17CF9">
        <w:rPr>
          <w:rFonts w:ascii="Arial" w:hAnsi="Arial" w:cs="Arial"/>
          <w:sz w:val="24"/>
          <w:szCs w:val="24"/>
        </w:rPr>
        <w:br/>
        <w:t>cam as well as half the amount of drop. On the 2.5:1 you would have</w:t>
      </w:r>
      <w:r w:rsidRPr="00E17CF9">
        <w:rPr>
          <w:rFonts w:ascii="Arial" w:hAnsi="Arial" w:cs="Arial"/>
          <w:sz w:val="24"/>
          <w:szCs w:val="24"/>
        </w:rPr>
        <w:br/>
      </w:r>
      <w:r w:rsidRPr="00E17CF9">
        <w:rPr>
          <w:rFonts w:ascii="Arial" w:hAnsi="Arial" w:cs="Arial"/>
          <w:sz w:val="24"/>
          <w:szCs w:val="24"/>
        </w:rPr>
        <w:br/>
        <w:t>-4 the rise and .4 the drop on the cam. The fact that we have less</w:t>
      </w:r>
      <w:r w:rsidRPr="00E17CF9">
        <w:rPr>
          <w:rFonts w:ascii="Arial" w:hAnsi="Arial" w:cs="Arial"/>
          <w:sz w:val="24"/>
          <w:szCs w:val="24"/>
        </w:rPr>
        <w:br/>
      </w:r>
      <w:r w:rsidRPr="00E17CF9">
        <w:rPr>
          <w:rFonts w:ascii="Arial" w:hAnsi="Arial" w:cs="Arial"/>
          <w:sz w:val="24"/>
          <w:szCs w:val="24"/>
        </w:rPr>
        <w:br/>
        <w:t>of a drop for pullout gives us more surface on the circumference of</w:t>
      </w:r>
      <w:r w:rsidRPr="00E17CF9">
        <w:rPr>
          <w:rFonts w:ascii="Arial" w:hAnsi="Arial" w:cs="Arial"/>
          <w:sz w:val="24"/>
          <w:szCs w:val="24"/>
        </w:rPr>
        <w:br/>
      </w:r>
      <w:r w:rsidRPr="00E17CF9">
        <w:rPr>
          <w:rFonts w:ascii="Arial" w:hAnsi="Arial" w:cs="Arial"/>
          <w:sz w:val="24"/>
          <w:szCs w:val="24"/>
        </w:rPr>
        <w:br/>
        <w:t>the cam to give us more revolutions of working time.</w:t>
      </w:r>
      <w:r w:rsidRPr="00E17CF9">
        <w:rPr>
          <w:rFonts w:ascii="Arial" w:hAnsi="Arial" w:cs="Arial"/>
          <w:sz w:val="24"/>
          <w:szCs w:val="24"/>
        </w:rPr>
        <w:br/>
      </w:r>
      <w:r w:rsidRPr="00E17CF9">
        <w:rPr>
          <w:rFonts w:ascii="Arial" w:hAnsi="Arial" w:cs="Arial"/>
          <w:sz w:val="24"/>
          <w:szCs w:val="24"/>
        </w:rPr>
        <w:br/>
        <w:t>CROSS SLIDES</w:t>
      </w:r>
      <w:r w:rsidRPr="00E17CF9">
        <w:rPr>
          <w:rFonts w:ascii="Arial" w:hAnsi="Arial" w:cs="Arial"/>
          <w:sz w:val="24"/>
          <w:szCs w:val="24"/>
        </w:rPr>
        <w:br/>
        <w:t>There are two cross slides and two swing arms for forming or</w:t>
      </w:r>
      <w:r w:rsidRPr="00E17CF9">
        <w:rPr>
          <w:rFonts w:ascii="Arial" w:hAnsi="Arial" w:cs="Arial"/>
          <w:sz w:val="24"/>
          <w:szCs w:val="24"/>
        </w:rPr>
        <w:br/>
      </w:r>
      <w:proofErr w:type="spellStart"/>
      <w:r w:rsidRPr="00E17CF9">
        <w:rPr>
          <w:rFonts w:ascii="Arial" w:hAnsi="Arial" w:cs="Arial"/>
          <w:sz w:val="24"/>
          <w:szCs w:val="24"/>
        </w:rPr>
        <w:t>similiar</w:t>
      </w:r>
      <w:proofErr w:type="spellEnd"/>
      <w:r w:rsidRPr="00E17CF9">
        <w:rPr>
          <w:rFonts w:ascii="Arial" w:hAnsi="Arial" w:cs="Arial"/>
          <w:sz w:val="24"/>
          <w:szCs w:val="24"/>
        </w:rPr>
        <w:t xml:space="preserve"> work on the machine. Fourth position slide may be purchased</w:t>
      </w:r>
      <w:r w:rsidRPr="00E17CF9">
        <w:rPr>
          <w:rFonts w:ascii="Arial" w:hAnsi="Arial" w:cs="Arial"/>
          <w:sz w:val="24"/>
          <w:szCs w:val="24"/>
        </w:rPr>
        <w:br/>
      </w:r>
      <w:r w:rsidRPr="00E17CF9">
        <w:rPr>
          <w:rFonts w:ascii="Arial" w:hAnsi="Arial" w:cs="Arial"/>
          <w:sz w:val="24"/>
          <w:szCs w:val="24"/>
        </w:rPr>
        <w:br/>
        <w:t>if desired. Both slides and arms are operated from the front cam</w:t>
      </w:r>
      <w:r w:rsidRPr="00E17CF9">
        <w:rPr>
          <w:rFonts w:ascii="Arial" w:hAnsi="Arial" w:cs="Arial"/>
          <w:sz w:val="24"/>
          <w:szCs w:val="24"/>
        </w:rPr>
        <w:br/>
        <w:t>shaft. Each position is independently cammed and is operated by the</w:t>
      </w:r>
      <w:r w:rsidRPr="00E17CF9">
        <w:rPr>
          <w:rFonts w:ascii="Arial" w:hAnsi="Arial" w:cs="Arial"/>
          <w:sz w:val="24"/>
          <w:szCs w:val="24"/>
        </w:rPr>
        <w:br/>
      </w:r>
      <w:r w:rsidRPr="00E17CF9">
        <w:rPr>
          <w:rFonts w:ascii="Arial" w:hAnsi="Arial" w:cs="Arial"/>
          <w:sz w:val="24"/>
          <w:szCs w:val="24"/>
        </w:rPr>
        <w:br/>
        <w:t>Page 38</w:t>
      </w:r>
      <w:r w:rsidRPr="00E17CF9">
        <w:rPr>
          <w:rFonts w:ascii="Arial" w:hAnsi="Arial" w:cs="Arial"/>
          <w:sz w:val="24"/>
          <w:szCs w:val="24"/>
        </w:rPr>
        <w:br/>
      </w:r>
    </w:p>
    <w:p w14:paraId="333EE0EC" w14:textId="77777777" w:rsidR="00F360D6" w:rsidRPr="00E17CF9" w:rsidRDefault="00000000">
      <w:pPr>
        <w:pStyle w:val="Heading2"/>
        <w:rPr>
          <w:rFonts w:ascii="Arial" w:hAnsi="Arial" w:cs="Arial"/>
          <w:sz w:val="24"/>
          <w:szCs w:val="24"/>
        </w:rPr>
      </w:pPr>
      <w:r w:rsidRPr="00E17CF9">
        <w:rPr>
          <w:rFonts w:ascii="Arial" w:hAnsi="Arial" w:cs="Arial"/>
          <w:sz w:val="24"/>
          <w:szCs w:val="24"/>
        </w:rPr>
        <w:lastRenderedPageBreak/>
        <w:t>Page 37</w:t>
      </w:r>
    </w:p>
    <w:p w14:paraId="0E479614" w14:textId="77777777" w:rsidR="00F360D6" w:rsidRPr="00E17CF9" w:rsidRDefault="00000000">
      <w:pPr>
        <w:rPr>
          <w:rFonts w:ascii="Arial" w:hAnsi="Arial" w:cs="Arial"/>
          <w:sz w:val="24"/>
          <w:szCs w:val="24"/>
        </w:rPr>
      </w:pPr>
      <w:r w:rsidRPr="00E17CF9">
        <w:rPr>
          <w:rFonts w:ascii="Arial" w:hAnsi="Arial" w:cs="Arial"/>
          <w:sz w:val="24"/>
          <w:szCs w:val="24"/>
        </w:rPr>
        <w:t>6e abed</w:t>
      </w:r>
      <w:r w:rsidRPr="00E17CF9">
        <w:rPr>
          <w:rFonts w:ascii="Arial" w:hAnsi="Arial" w:cs="Arial"/>
          <w:sz w:val="24"/>
          <w:szCs w:val="24"/>
        </w:rPr>
        <w:br/>
      </w:r>
      <w:r w:rsidRPr="00E17CF9">
        <w:rPr>
          <w:rFonts w:ascii="Arial" w:hAnsi="Arial" w:cs="Arial"/>
          <w:sz w:val="24"/>
          <w:szCs w:val="24"/>
        </w:rPr>
        <w:br/>
        <w:t>16 TOOTH GEAR</w:t>
      </w:r>
      <w:r w:rsidRPr="00E17CF9">
        <w:rPr>
          <w:rFonts w:ascii="Arial" w:hAnsi="Arial" w:cs="Arial"/>
          <w:sz w:val="24"/>
          <w:szCs w:val="24"/>
        </w:rPr>
        <w:br/>
      </w:r>
      <w:r w:rsidRPr="00E17CF9">
        <w:rPr>
          <w:rFonts w:ascii="Arial" w:hAnsi="Arial" w:cs="Arial"/>
          <w:sz w:val="24"/>
          <w:szCs w:val="24"/>
        </w:rPr>
        <w:br/>
        <w:t>THREADING SPINOLE</w:t>
      </w:r>
      <w:r w:rsidRPr="00E17CF9">
        <w:rPr>
          <w:rFonts w:ascii="Arial" w:hAnsi="Arial" w:cs="Arial"/>
          <w:sz w:val="24"/>
          <w:szCs w:val="24"/>
        </w:rPr>
        <w:br/>
        <w:t>ON THREADING CLUTCH</w:t>
      </w:r>
      <w:r w:rsidRPr="00E17CF9">
        <w:rPr>
          <w:rFonts w:ascii="Arial" w:hAnsi="Arial" w:cs="Arial"/>
          <w:sz w:val="24"/>
          <w:szCs w:val="24"/>
        </w:rPr>
        <w:br/>
      </w:r>
      <w:r w:rsidRPr="00E17CF9">
        <w:rPr>
          <w:rFonts w:ascii="Arial" w:hAnsi="Arial" w:cs="Arial"/>
          <w:sz w:val="24"/>
          <w:szCs w:val="24"/>
        </w:rPr>
        <w:br/>
        <w:t>NOTCHES DENOTE</w:t>
      </w:r>
      <w:r w:rsidRPr="00E17CF9">
        <w:rPr>
          <w:rFonts w:ascii="Arial" w:hAnsi="Arial" w:cs="Arial"/>
          <w:sz w:val="24"/>
          <w:szCs w:val="24"/>
        </w:rPr>
        <w:br/>
      </w:r>
      <w:proofErr w:type="spellStart"/>
      <w:r w:rsidRPr="00E17CF9">
        <w:rPr>
          <w:rFonts w:ascii="Arial" w:hAnsi="Arial" w:cs="Arial"/>
          <w:sz w:val="24"/>
          <w:szCs w:val="24"/>
        </w:rPr>
        <w:t>oun</w:t>
      </w:r>
      <w:proofErr w:type="spellEnd"/>
      <w:r w:rsidRPr="00E17CF9">
        <w:rPr>
          <w:rFonts w:ascii="Arial" w:hAnsi="Arial" w:cs="Arial"/>
          <w:sz w:val="24"/>
          <w:szCs w:val="24"/>
        </w:rPr>
        <w:t xml:space="preserve"> pear LEFT HAND THREAD</w:t>
      </w:r>
      <w:r w:rsidRPr="00E17CF9">
        <w:rPr>
          <w:rFonts w:ascii="Arial" w:hAnsi="Arial" w:cs="Arial"/>
          <w:sz w:val="24"/>
          <w:szCs w:val="24"/>
        </w:rPr>
        <w:br/>
        <w:t>1</w:t>
      </w:r>
      <w:r w:rsidRPr="00E17CF9">
        <w:rPr>
          <w:rFonts w:ascii="Arial" w:hAnsi="Arial" w:cs="Arial"/>
          <w:sz w:val="24"/>
          <w:szCs w:val="24"/>
        </w:rPr>
        <w:br/>
      </w:r>
      <w:r w:rsidRPr="00E17CF9">
        <w:rPr>
          <w:rFonts w:ascii="Arial" w:hAnsi="Arial" w:cs="Arial"/>
          <w:sz w:val="24"/>
          <w:szCs w:val="24"/>
        </w:rPr>
        <w:br/>
        <w:t>INTERMEDIATE GEAR</w:t>
      </w:r>
      <w:r w:rsidRPr="00E17CF9">
        <w:rPr>
          <w:rFonts w:ascii="Arial" w:hAnsi="Arial" w:cs="Arial"/>
          <w:sz w:val="24"/>
          <w:szCs w:val="24"/>
        </w:rPr>
        <w:br/>
      </w:r>
      <w:r w:rsidRPr="00E17CF9">
        <w:rPr>
          <w:rFonts w:ascii="Arial" w:hAnsi="Arial" w:cs="Arial"/>
          <w:sz w:val="24"/>
          <w:szCs w:val="24"/>
        </w:rPr>
        <w:br/>
        <w:t>LINK END</w:t>
      </w:r>
      <w:r w:rsidRPr="00E17CF9">
        <w:rPr>
          <w:rFonts w:ascii="Arial" w:hAnsi="Arial" w:cs="Arial"/>
          <w:sz w:val="24"/>
          <w:szCs w:val="24"/>
        </w:rPr>
        <w:br/>
        <w:t>LH</w:t>
      </w:r>
      <w:r w:rsidRPr="00E17CF9">
        <w:rPr>
          <w:rFonts w:ascii="Arial" w:hAnsi="Arial" w:cs="Arial"/>
          <w:sz w:val="24"/>
          <w:szCs w:val="24"/>
        </w:rPr>
        <w:br/>
      </w:r>
      <w:r w:rsidRPr="00E17CF9">
        <w:rPr>
          <w:rFonts w:ascii="Arial" w:hAnsi="Arial" w:cs="Arial"/>
          <w:sz w:val="24"/>
          <w:szCs w:val="24"/>
        </w:rPr>
        <w:br/>
        <w:t>THREADING</w:t>
      </w:r>
      <w:r w:rsidRPr="00E17CF9">
        <w:rPr>
          <w:rFonts w:ascii="Arial" w:hAnsi="Arial" w:cs="Arial"/>
          <w:sz w:val="24"/>
          <w:szCs w:val="24"/>
        </w:rPr>
        <w:br/>
        <w:t>SPINDLE</w:t>
      </w:r>
      <w:r w:rsidRPr="00E17CF9">
        <w:rPr>
          <w:rFonts w:ascii="Arial" w:hAnsi="Arial" w:cs="Arial"/>
          <w:sz w:val="24"/>
          <w:szCs w:val="24"/>
        </w:rPr>
        <w:br/>
      </w:r>
      <w:r w:rsidRPr="00E17CF9">
        <w:rPr>
          <w:rFonts w:ascii="Arial" w:hAnsi="Arial" w:cs="Arial"/>
          <w:sz w:val="24"/>
          <w:szCs w:val="24"/>
        </w:rPr>
        <w:br/>
        <w:t>LINK END</w:t>
      </w:r>
      <w:r w:rsidRPr="00E17CF9">
        <w:rPr>
          <w:rFonts w:ascii="Arial" w:hAnsi="Arial" w:cs="Arial"/>
          <w:sz w:val="24"/>
          <w:szCs w:val="24"/>
        </w:rPr>
        <w:br/>
        <w:t>RH.</w:t>
      </w:r>
      <w:r w:rsidRPr="00E17CF9">
        <w:rPr>
          <w:rFonts w:ascii="Arial" w:hAnsi="Arial" w:cs="Arial"/>
          <w:sz w:val="24"/>
          <w:szCs w:val="24"/>
        </w:rPr>
        <w:br/>
      </w:r>
      <w:r w:rsidRPr="00E17CF9">
        <w:rPr>
          <w:rFonts w:ascii="Arial" w:hAnsi="Arial" w:cs="Arial"/>
          <w:sz w:val="24"/>
          <w:szCs w:val="24"/>
        </w:rPr>
        <w:br/>
        <w:t>CLAMPING</w:t>
      </w:r>
      <w:r w:rsidRPr="00E17CF9">
        <w:rPr>
          <w:rFonts w:ascii="Arial" w:hAnsi="Arial" w:cs="Arial"/>
          <w:sz w:val="24"/>
          <w:szCs w:val="24"/>
        </w:rPr>
        <w:br/>
        <w:t>RING</w:t>
      </w:r>
      <w:r w:rsidRPr="00E17CF9">
        <w:rPr>
          <w:rFonts w:ascii="Arial" w:hAnsi="Arial" w:cs="Arial"/>
          <w:sz w:val="24"/>
          <w:szCs w:val="24"/>
        </w:rPr>
        <w:br/>
      </w:r>
    </w:p>
    <w:p w14:paraId="6B5536A9" w14:textId="77777777" w:rsidR="00F360D6" w:rsidRPr="00E17CF9" w:rsidRDefault="00000000">
      <w:pPr>
        <w:pStyle w:val="Heading2"/>
        <w:rPr>
          <w:rFonts w:ascii="Arial" w:hAnsi="Arial" w:cs="Arial"/>
          <w:sz w:val="24"/>
          <w:szCs w:val="24"/>
        </w:rPr>
      </w:pPr>
      <w:r w:rsidRPr="00E17CF9">
        <w:rPr>
          <w:rFonts w:ascii="Arial" w:hAnsi="Arial" w:cs="Arial"/>
          <w:sz w:val="24"/>
          <w:szCs w:val="24"/>
        </w:rPr>
        <w:t>Page 38</w:t>
      </w:r>
    </w:p>
    <w:p w14:paraId="3F1ED07B" w14:textId="77777777" w:rsidR="00F360D6" w:rsidRPr="00E17CF9" w:rsidRDefault="00000000">
      <w:pPr>
        <w:rPr>
          <w:rFonts w:ascii="Arial" w:hAnsi="Arial" w:cs="Arial"/>
          <w:sz w:val="24"/>
          <w:szCs w:val="24"/>
        </w:rPr>
      </w:pPr>
      <w:r w:rsidRPr="00E17CF9">
        <w:rPr>
          <w:rFonts w:ascii="Arial" w:hAnsi="Arial" w:cs="Arial"/>
          <w:sz w:val="24"/>
          <w:szCs w:val="24"/>
        </w:rPr>
        <w:t>OF o6eg</w:t>
      </w:r>
      <w:r w:rsidRPr="00E17CF9">
        <w:rPr>
          <w:rFonts w:ascii="Arial" w:hAnsi="Arial" w:cs="Arial"/>
          <w:sz w:val="24"/>
          <w:szCs w:val="24"/>
        </w:rPr>
        <w:br/>
      </w:r>
      <w:r w:rsidRPr="00E17CF9">
        <w:rPr>
          <w:rFonts w:ascii="Arial" w:hAnsi="Arial" w:cs="Arial"/>
          <w:sz w:val="24"/>
          <w:szCs w:val="24"/>
        </w:rPr>
        <w:br/>
        <w:t>TOOL ARM NUT TOOL ARM NUT TOOL ARM</w:t>
      </w:r>
      <w:r w:rsidRPr="00E17CF9">
        <w:rPr>
          <w:rFonts w:ascii="Arial" w:hAnsi="Arial" w:cs="Arial"/>
          <w:sz w:val="24"/>
          <w:szCs w:val="24"/>
        </w:rPr>
        <w:br/>
        <w:t xml:space="preserve">THIN THICK </w:t>
      </w:r>
      <w:proofErr w:type="spellStart"/>
      <w:r w:rsidRPr="00E17CF9">
        <w:rPr>
          <w:rFonts w:ascii="Arial" w:hAnsi="Arial" w:cs="Arial"/>
          <w:sz w:val="24"/>
          <w:szCs w:val="24"/>
        </w:rPr>
        <w:t>sTuD</w:t>
      </w:r>
      <w:proofErr w:type="spellEnd"/>
      <w:r w:rsidRPr="00E17CF9">
        <w:rPr>
          <w:rFonts w:ascii="Arial" w:hAnsi="Arial" w:cs="Arial"/>
          <w:sz w:val="24"/>
          <w:szCs w:val="24"/>
        </w:rPr>
        <w:br/>
      </w:r>
      <w:r w:rsidRPr="00E17CF9">
        <w:rPr>
          <w:rFonts w:ascii="Arial" w:hAnsi="Arial" w:cs="Arial"/>
          <w:sz w:val="24"/>
          <w:szCs w:val="24"/>
        </w:rPr>
        <w:br/>
        <w:t>GENEVA MOTION GENEVA</w:t>
      </w:r>
      <w:r w:rsidRPr="00E17CF9">
        <w:rPr>
          <w:rFonts w:ascii="Arial" w:hAnsi="Arial" w:cs="Arial"/>
          <w:sz w:val="24"/>
          <w:szCs w:val="24"/>
        </w:rPr>
        <w:br/>
        <w:t>STAR WHEEL OISC GEAR</w:t>
      </w:r>
      <w:r w:rsidRPr="00E17CF9">
        <w:rPr>
          <w:rFonts w:ascii="Arial" w:hAnsi="Arial" w:cs="Arial"/>
          <w:sz w:val="24"/>
          <w:szCs w:val="24"/>
        </w:rPr>
        <w:br/>
      </w:r>
      <w:r w:rsidRPr="00E17CF9">
        <w:rPr>
          <w:rFonts w:ascii="Arial" w:hAnsi="Arial" w:cs="Arial"/>
          <w:sz w:val="24"/>
          <w:szCs w:val="24"/>
        </w:rPr>
        <w:br/>
        <w:t>tot</w:t>
      </w:r>
      <w:r w:rsidRPr="00E17CF9">
        <w:rPr>
          <w:rFonts w:ascii="Arial" w:hAnsi="Arial" w:cs="Arial"/>
          <w:sz w:val="24"/>
          <w:szCs w:val="24"/>
        </w:rPr>
        <w:br/>
        <w:t xml:space="preserve">, a </w:t>
      </w:r>
      <w:proofErr w:type="spellStart"/>
      <w:r w:rsidRPr="00E17CF9">
        <w:rPr>
          <w:rFonts w:ascii="Arial" w:hAnsi="Arial" w:cs="Arial"/>
          <w:sz w:val="24"/>
          <w:szCs w:val="24"/>
        </w:rPr>
        <w:t>aN</w:t>
      </w:r>
      <w:proofErr w:type="spellEnd"/>
      <w:r w:rsidRPr="00E17CF9">
        <w:rPr>
          <w:rFonts w:ascii="Arial" w:hAnsi="Arial" w:cs="Arial"/>
          <w:sz w:val="24"/>
          <w:szCs w:val="24"/>
        </w:rPr>
        <w:br/>
      </w:r>
      <w:proofErr w:type="spellStart"/>
      <w:r w:rsidRPr="00E17CF9">
        <w:rPr>
          <w:rFonts w:ascii="Arial" w:hAnsi="Arial" w:cs="Arial"/>
          <w:sz w:val="24"/>
          <w:szCs w:val="24"/>
        </w:rPr>
        <w:t>oO</w:t>
      </w:r>
      <w:proofErr w:type="spellEnd"/>
      <w:r w:rsidRPr="00E17CF9">
        <w:rPr>
          <w:rFonts w:ascii="Arial" w:hAnsi="Arial" w:cs="Arial"/>
          <w:sz w:val="24"/>
          <w:szCs w:val="24"/>
        </w:rPr>
        <w:t>}</w:t>
      </w:r>
      <w:r w:rsidRPr="00E17CF9">
        <w:rPr>
          <w:rFonts w:ascii="Arial" w:hAnsi="Arial" w:cs="Arial"/>
          <w:sz w:val="24"/>
          <w:szCs w:val="24"/>
        </w:rPr>
        <w:br/>
        <w:t>(~~ DAVENPORT j</w:t>
      </w:r>
      <w:r w:rsidRPr="00E17CF9">
        <w:rPr>
          <w:rFonts w:ascii="Arial" w:hAnsi="Arial" w:cs="Arial"/>
          <w:sz w:val="24"/>
          <w:szCs w:val="24"/>
        </w:rPr>
        <w:br/>
        <w:t>@ MODEL &amp; 1</w:t>
      </w:r>
      <w:r w:rsidRPr="00E17CF9">
        <w:rPr>
          <w:rFonts w:ascii="Arial" w:hAnsi="Arial" w:cs="Arial"/>
          <w:sz w:val="24"/>
          <w:szCs w:val="24"/>
        </w:rPr>
        <w:br/>
      </w:r>
      <w:r w:rsidRPr="00E17CF9">
        <w:rPr>
          <w:rFonts w:ascii="Arial" w:hAnsi="Arial" w:cs="Arial"/>
          <w:sz w:val="24"/>
          <w:szCs w:val="24"/>
        </w:rPr>
        <w:lastRenderedPageBreak/>
        <w:br/>
      </w:r>
      <w:proofErr w:type="spellStart"/>
      <w:r w:rsidRPr="00E17CF9">
        <w:rPr>
          <w:rFonts w:ascii="Arial" w:hAnsi="Arial" w:cs="Arial"/>
          <w:sz w:val="24"/>
          <w:szCs w:val="24"/>
        </w:rPr>
        <w:t>oa</w:t>
      </w:r>
      <w:proofErr w:type="spellEnd"/>
      <w:r w:rsidRPr="00E17CF9">
        <w:rPr>
          <w:rFonts w:ascii="Arial" w:hAnsi="Arial" w:cs="Arial"/>
          <w:sz w:val="24"/>
          <w:szCs w:val="24"/>
        </w:rPr>
        <w:t xml:space="preserve"> =|</w:t>
      </w:r>
      <w:r w:rsidRPr="00E17CF9">
        <w:rPr>
          <w:rFonts w:ascii="Arial" w:hAnsi="Arial" w:cs="Arial"/>
          <w:sz w:val="24"/>
          <w:szCs w:val="24"/>
        </w:rPr>
        <w:br/>
      </w:r>
      <w:r w:rsidRPr="00E17CF9">
        <w:rPr>
          <w:rFonts w:ascii="Arial" w:hAnsi="Arial" w:cs="Arial"/>
          <w:sz w:val="24"/>
          <w:szCs w:val="24"/>
        </w:rPr>
        <w:br/>
        <w:t>POSITIVE —</w:t>
      </w:r>
      <w:r w:rsidRPr="00E17CF9">
        <w:rPr>
          <w:rFonts w:ascii="Arial" w:hAnsi="Arial" w:cs="Arial"/>
          <w:sz w:val="24"/>
          <w:szCs w:val="24"/>
        </w:rPr>
        <w:br/>
      </w:r>
      <w:r w:rsidRPr="00E17CF9">
        <w:rPr>
          <w:rFonts w:ascii="Arial" w:hAnsi="Arial" w:cs="Arial"/>
          <w:sz w:val="24"/>
          <w:szCs w:val="24"/>
        </w:rPr>
        <w:br/>
        <w:t>CHUCK &amp;</w:t>
      </w:r>
      <w:r w:rsidRPr="00E17CF9">
        <w:rPr>
          <w:rFonts w:ascii="Arial" w:hAnsi="Arial" w:cs="Arial"/>
          <w:sz w:val="24"/>
          <w:szCs w:val="24"/>
        </w:rPr>
        <w:br/>
        <w:t>FEED CAM</w:t>
      </w:r>
      <w:r w:rsidRPr="00E17CF9">
        <w:rPr>
          <w:rFonts w:ascii="Arial" w:hAnsi="Arial" w:cs="Arial"/>
          <w:sz w:val="24"/>
          <w:szCs w:val="24"/>
        </w:rPr>
        <w:br/>
      </w:r>
      <w:r w:rsidRPr="00E17CF9">
        <w:rPr>
          <w:rFonts w:ascii="Arial" w:hAnsi="Arial" w:cs="Arial"/>
          <w:sz w:val="24"/>
          <w:szCs w:val="24"/>
        </w:rPr>
        <w:br/>
        <w:t>CHUCK &amp; FEED</w:t>
      </w:r>
      <w:r w:rsidRPr="00E17CF9">
        <w:rPr>
          <w:rFonts w:ascii="Arial" w:hAnsi="Arial" w:cs="Arial"/>
          <w:sz w:val="24"/>
          <w:szCs w:val="24"/>
        </w:rPr>
        <w:br/>
        <w:t>CAM INDEX ROLL</w:t>
      </w:r>
      <w:r w:rsidRPr="00E17CF9">
        <w:rPr>
          <w:rFonts w:ascii="Arial" w:hAnsi="Arial" w:cs="Arial"/>
          <w:sz w:val="24"/>
          <w:szCs w:val="24"/>
        </w:rPr>
        <w:br/>
      </w:r>
      <w:r w:rsidRPr="00E17CF9">
        <w:rPr>
          <w:rFonts w:ascii="Arial" w:hAnsi="Arial" w:cs="Arial"/>
          <w:sz w:val="24"/>
          <w:szCs w:val="24"/>
        </w:rPr>
        <w:br/>
        <w:t>FEED</w:t>
      </w:r>
      <w:r w:rsidRPr="00E17CF9">
        <w:rPr>
          <w:rFonts w:ascii="Arial" w:hAnsi="Arial" w:cs="Arial"/>
          <w:sz w:val="24"/>
          <w:szCs w:val="24"/>
        </w:rPr>
        <w:br/>
        <w:t>RACE</w:t>
      </w:r>
      <w:r w:rsidRPr="00E17CF9">
        <w:rPr>
          <w:rFonts w:ascii="Arial" w:hAnsi="Arial" w:cs="Arial"/>
          <w:sz w:val="24"/>
          <w:szCs w:val="24"/>
        </w:rPr>
        <w:br/>
      </w:r>
      <w:r w:rsidRPr="00E17CF9">
        <w:rPr>
          <w:rFonts w:ascii="Arial" w:hAnsi="Arial" w:cs="Arial"/>
          <w:sz w:val="24"/>
          <w:szCs w:val="24"/>
        </w:rPr>
        <w:br/>
        <w:t>CHUCK</w:t>
      </w:r>
      <w:r w:rsidRPr="00E17CF9">
        <w:rPr>
          <w:rFonts w:ascii="Arial" w:hAnsi="Arial" w:cs="Arial"/>
          <w:sz w:val="24"/>
          <w:szCs w:val="24"/>
        </w:rPr>
        <w:br/>
        <w:t>CLOSING</w:t>
      </w:r>
      <w:r w:rsidRPr="00E17CF9">
        <w:rPr>
          <w:rFonts w:ascii="Arial" w:hAnsi="Arial" w:cs="Arial"/>
          <w:sz w:val="24"/>
          <w:szCs w:val="24"/>
        </w:rPr>
        <w:br/>
        <w:t>CHUCK</w:t>
      </w:r>
      <w:r w:rsidRPr="00E17CF9">
        <w:rPr>
          <w:rFonts w:ascii="Arial" w:hAnsi="Arial" w:cs="Arial"/>
          <w:sz w:val="24"/>
          <w:szCs w:val="24"/>
        </w:rPr>
        <w:br/>
      </w:r>
      <w:r w:rsidRPr="00E17CF9">
        <w:rPr>
          <w:rFonts w:ascii="Arial" w:hAnsi="Arial" w:cs="Arial"/>
          <w:sz w:val="24"/>
          <w:szCs w:val="24"/>
        </w:rPr>
        <w:br/>
        <w:t>t</w:t>
      </w:r>
      <w:r w:rsidRPr="00E17CF9">
        <w:rPr>
          <w:rFonts w:ascii="Arial" w:hAnsi="Arial" w:cs="Arial"/>
          <w:sz w:val="24"/>
          <w:szCs w:val="24"/>
        </w:rPr>
        <w:br/>
        <w:t>LOCATING</w:t>
      </w:r>
      <w:r w:rsidRPr="00E17CF9">
        <w:rPr>
          <w:rFonts w:ascii="Arial" w:hAnsi="Arial" w:cs="Arial"/>
          <w:sz w:val="24"/>
          <w:szCs w:val="24"/>
        </w:rPr>
        <w:br/>
        <w:t>OPENING WORM</w:t>
      </w:r>
      <w:r w:rsidRPr="00E17CF9">
        <w:rPr>
          <w:rFonts w:ascii="Arial" w:hAnsi="Arial" w:cs="Arial"/>
          <w:sz w:val="24"/>
          <w:szCs w:val="24"/>
        </w:rPr>
        <w:br/>
        <w:t xml:space="preserve">WORM WHEEL </w:t>
      </w:r>
      <w:proofErr w:type="spellStart"/>
      <w:r w:rsidRPr="00E17CF9">
        <w:rPr>
          <w:rFonts w:ascii="Arial" w:hAnsi="Arial" w:cs="Arial"/>
          <w:sz w:val="24"/>
          <w:szCs w:val="24"/>
        </w:rPr>
        <w:t>cAM</w:t>
      </w:r>
      <w:proofErr w:type="spellEnd"/>
      <w:r w:rsidRPr="00E17CF9">
        <w:rPr>
          <w:rFonts w:ascii="Arial" w:hAnsi="Arial" w:cs="Arial"/>
          <w:sz w:val="24"/>
          <w:szCs w:val="24"/>
        </w:rPr>
        <w:br/>
      </w:r>
    </w:p>
    <w:p w14:paraId="1C30C57E" w14:textId="77777777" w:rsidR="00F360D6" w:rsidRPr="00E17CF9" w:rsidRDefault="00000000">
      <w:pPr>
        <w:pStyle w:val="Heading2"/>
        <w:rPr>
          <w:rFonts w:ascii="Arial" w:hAnsi="Arial" w:cs="Arial"/>
          <w:sz w:val="24"/>
          <w:szCs w:val="24"/>
        </w:rPr>
      </w:pPr>
      <w:r w:rsidRPr="00E17CF9">
        <w:rPr>
          <w:rFonts w:ascii="Arial" w:hAnsi="Arial" w:cs="Arial"/>
          <w:sz w:val="24"/>
          <w:szCs w:val="24"/>
        </w:rPr>
        <w:t>Page 39</w:t>
      </w:r>
    </w:p>
    <w:p w14:paraId="16153F34" w14:textId="77777777" w:rsidR="00F360D6" w:rsidRPr="00E17CF9" w:rsidRDefault="00000000">
      <w:pPr>
        <w:rPr>
          <w:rFonts w:ascii="Arial" w:hAnsi="Arial" w:cs="Arial"/>
          <w:sz w:val="24"/>
          <w:szCs w:val="24"/>
        </w:rPr>
      </w:pPr>
      <w:r w:rsidRPr="00E17CF9">
        <w:rPr>
          <w:rFonts w:ascii="Arial" w:hAnsi="Arial" w:cs="Arial"/>
          <w:sz w:val="24"/>
          <w:szCs w:val="24"/>
        </w:rPr>
        <w:t>rotation of the front cam shaft and the rise on the cam. Motion is</w:t>
      </w:r>
      <w:r w:rsidRPr="00E17CF9">
        <w:rPr>
          <w:rFonts w:ascii="Arial" w:hAnsi="Arial" w:cs="Arial"/>
          <w:sz w:val="24"/>
          <w:szCs w:val="24"/>
        </w:rPr>
        <w:br/>
        <w:t>transferred through the cam lever to the adjustable block and turn-</w:t>
      </w:r>
      <w:r w:rsidRPr="00E17CF9">
        <w:rPr>
          <w:rFonts w:ascii="Arial" w:hAnsi="Arial" w:cs="Arial"/>
          <w:sz w:val="24"/>
          <w:szCs w:val="24"/>
        </w:rPr>
        <w:br/>
        <w:t>buckle. The adjustable block is retained by a "T" bolt and is</w:t>
      </w:r>
      <w:r w:rsidRPr="00E17CF9">
        <w:rPr>
          <w:rFonts w:ascii="Arial" w:hAnsi="Arial" w:cs="Arial"/>
          <w:sz w:val="24"/>
          <w:szCs w:val="24"/>
        </w:rPr>
        <w:br/>
        <w:t>adjusted from .8 to 1.2 of the cam rise. This applies to all but</w:t>
      </w:r>
      <w:r w:rsidRPr="00E17CF9">
        <w:rPr>
          <w:rFonts w:ascii="Arial" w:hAnsi="Arial" w:cs="Arial"/>
          <w:sz w:val="24"/>
          <w:szCs w:val="24"/>
        </w:rPr>
        <w:br/>
      </w:r>
      <w:r w:rsidRPr="00E17CF9">
        <w:rPr>
          <w:rFonts w:ascii="Arial" w:hAnsi="Arial" w:cs="Arial"/>
          <w:sz w:val="24"/>
          <w:szCs w:val="24"/>
        </w:rPr>
        <w:br/>
        <w:t xml:space="preserve">the third position cam lever which has an adjustment of .9 to </w:t>
      </w:r>
      <w:proofErr w:type="spellStart"/>
      <w:r w:rsidRPr="00E17CF9">
        <w:rPr>
          <w:rFonts w:ascii="Arial" w:hAnsi="Arial" w:cs="Arial"/>
          <w:sz w:val="24"/>
          <w:szCs w:val="24"/>
        </w:rPr>
        <w:t>l.l.</w:t>
      </w:r>
      <w:proofErr w:type="spellEnd"/>
      <w:r w:rsidRPr="00E17CF9">
        <w:rPr>
          <w:rFonts w:ascii="Arial" w:hAnsi="Arial" w:cs="Arial"/>
          <w:sz w:val="24"/>
          <w:szCs w:val="24"/>
        </w:rPr>
        <w:br/>
        <w:t>To adjust the tool post longitudinally loosen the 3/8 nut on top of</w:t>
      </w:r>
      <w:r w:rsidRPr="00E17CF9">
        <w:rPr>
          <w:rFonts w:ascii="Arial" w:hAnsi="Arial" w:cs="Arial"/>
          <w:sz w:val="24"/>
          <w:szCs w:val="24"/>
        </w:rPr>
        <w:br/>
        <w:t>the tool post. The tool post adjusting screw (714) has a 16 pitch</w:t>
      </w:r>
      <w:r w:rsidRPr="00E17CF9">
        <w:rPr>
          <w:rFonts w:ascii="Arial" w:hAnsi="Arial" w:cs="Arial"/>
          <w:sz w:val="24"/>
          <w:szCs w:val="24"/>
        </w:rPr>
        <w:br/>
        <w:t>thread, therefore, by turning the screw one complete turn you have</w:t>
      </w:r>
      <w:r w:rsidRPr="00E17CF9">
        <w:rPr>
          <w:rFonts w:ascii="Arial" w:hAnsi="Arial" w:cs="Arial"/>
          <w:sz w:val="24"/>
          <w:szCs w:val="24"/>
        </w:rPr>
        <w:br/>
        <w:t>moved the tool post 1/16 of an inch. Hence, every quarter of a turn</w:t>
      </w:r>
      <w:r w:rsidRPr="00E17CF9">
        <w:rPr>
          <w:rFonts w:ascii="Arial" w:hAnsi="Arial" w:cs="Arial"/>
          <w:sz w:val="24"/>
          <w:szCs w:val="24"/>
        </w:rPr>
        <w:br/>
        <w:t>will be 1/64 of an inch. To remove the taper from the cutting tool</w:t>
      </w:r>
      <w:r w:rsidRPr="00E17CF9">
        <w:rPr>
          <w:rFonts w:ascii="Arial" w:hAnsi="Arial" w:cs="Arial"/>
          <w:sz w:val="24"/>
          <w:szCs w:val="24"/>
        </w:rPr>
        <w:br/>
        <w:t>turn the tool post eccentric (715). You must first loosen the 837</w:t>
      </w:r>
      <w:r w:rsidRPr="00E17CF9">
        <w:rPr>
          <w:rFonts w:ascii="Arial" w:hAnsi="Arial" w:cs="Arial"/>
          <w:sz w:val="24"/>
          <w:szCs w:val="24"/>
        </w:rPr>
        <w:br/>
        <w:t>square head screw that binds the tool post eccentric. When all your</w:t>
      </w:r>
      <w:r w:rsidRPr="00E17CF9">
        <w:rPr>
          <w:rFonts w:ascii="Arial" w:hAnsi="Arial" w:cs="Arial"/>
          <w:sz w:val="24"/>
          <w:szCs w:val="24"/>
        </w:rPr>
        <w:br/>
        <w:t>adjustments are done, again tighten down the 3/8 hexagon nut on top</w:t>
      </w:r>
      <w:r w:rsidRPr="00E17CF9">
        <w:rPr>
          <w:rFonts w:ascii="Arial" w:hAnsi="Arial" w:cs="Arial"/>
          <w:sz w:val="24"/>
          <w:szCs w:val="24"/>
        </w:rPr>
        <w:br/>
        <w:t>of the tool post.</w:t>
      </w:r>
      <w:r w:rsidRPr="00E17CF9">
        <w:rPr>
          <w:rFonts w:ascii="Arial" w:hAnsi="Arial" w:cs="Arial"/>
          <w:sz w:val="24"/>
          <w:szCs w:val="24"/>
        </w:rPr>
        <w:br/>
      </w:r>
      <w:r w:rsidRPr="00E17CF9">
        <w:rPr>
          <w:rFonts w:ascii="Arial" w:hAnsi="Arial" w:cs="Arial"/>
          <w:sz w:val="24"/>
          <w:szCs w:val="24"/>
        </w:rPr>
        <w:br/>
      </w:r>
      <w:r w:rsidRPr="00E17CF9">
        <w:rPr>
          <w:rFonts w:ascii="Arial" w:hAnsi="Arial" w:cs="Arial"/>
          <w:sz w:val="24"/>
          <w:szCs w:val="24"/>
        </w:rPr>
        <w:lastRenderedPageBreak/>
        <w:t>To adjust the circular tools loosen the 7/16 bolt slightly to</w:t>
      </w:r>
      <w:r w:rsidRPr="00E17CF9">
        <w:rPr>
          <w:rFonts w:ascii="Arial" w:hAnsi="Arial" w:cs="Arial"/>
          <w:sz w:val="24"/>
          <w:szCs w:val="24"/>
        </w:rPr>
        <w:br/>
        <w:t>take its pressure from the circular tool clamp (719) from the tool.</w:t>
      </w:r>
      <w:r w:rsidRPr="00E17CF9">
        <w:rPr>
          <w:rFonts w:ascii="Arial" w:hAnsi="Arial" w:cs="Arial"/>
          <w:sz w:val="24"/>
          <w:szCs w:val="24"/>
        </w:rPr>
        <w:br/>
        <w:t>The tool is now free to move, by turning the circular tool adjusting</w:t>
      </w:r>
      <w:r w:rsidRPr="00E17CF9">
        <w:rPr>
          <w:rFonts w:ascii="Arial" w:hAnsi="Arial" w:cs="Arial"/>
          <w:sz w:val="24"/>
          <w:szCs w:val="24"/>
        </w:rPr>
        <w:br/>
        <w:t>worm (713-2) rear tool arm, (713-1) front tool arm, (713-3) front and</w:t>
      </w:r>
      <w:r w:rsidRPr="00E17CF9">
        <w:rPr>
          <w:rFonts w:ascii="Arial" w:hAnsi="Arial" w:cs="Arial"/>
          <w:sz w:val="24"/>
          <w:szCs w:val="24"/>
        </w:rPr>
        <w:br/>
        <w:t>rear tool posts. Now bring the tool against the setting gauge. Always</w:t>
      </w:r>
      <w:r w:rsidRPr="00E17CF9">
        <w:rPr>
          <w:rFonts w:ascii="Arial" w:hAnsi="Arial" w:cs="Arial"/>
          <w:sz w:val="24"/>
          <w:szCs w:val="24"/>
        </w:rPr>
        <w:br/>
        <w:t>turn the screw in the direction that will be putting thrust against the</w:t>
      </w:r>
      <w:r w:rsidRPr="00E17CF9">
        <w:rPr>
          <w:rFonts w:ascii="Arial" w:hAnsi="Arial" w:cs="Arial"/>
          <w:sz w:val="24"/>
          <w:szCs w:val="24"/>
        </w:rPr>
        <w:br/>
        <w:t>cutting tool, to eliminate any backlash. To adjust the swing arms out</w:t>
      </w:r>
      <w:r w:rsidRPr="00E17CF9">
        <w:rPr>
          <w:rFonts w:ascii="Arial" w:hAnsi="Arial" w:cs="Arial"/>
          <w:sz w:val="24"/>
          <w:szCs w:val="24"/>
        </w:rPr>
        <w:br/>
        <w:t>or away from the work spindles loosen tool arm nut thin (687-2). On</w:t>
      </w:r>
      <w:r w:rsidRPr="00E17CF9">
        <w:rPr>
          <w:rFonts w:ascii="Arial" w:hAnsi="Arial" w:cs="Arial"/>
          <w:sz w:val="24"/>
          <w:szCs w:val="24"/>
        </w:rPr>
        <w:br/>
        <w:t>tool arm stud (627) there are two 16 pitch threads, therefore, every</w:t>
      </w:r>
      <w:r w:rsidRPr="00E17CF9">
        <w:rPr>
          <w:rFonts w:ascii="Arial" w:hAnsi="Arial" w:cs="Arial"/>
          <w:sz w:val="24"/>
          <w:szCs w:val="24"/>
        </w:rPr>
        <w:br/>
        <w:t>1/16 of an inch movement there will be one complete revolution of the</w:t>
      </w:r>
      <w:r w:rsidRPr="00E17CF9">
        <w:rPr>
          <w:rFonts w:ascii="Arial" w:hAnsi="Arial" w:cs="Arial"/>
          <w:sz w:val="24"/>
          <w:szCs w:val="24"/>
        </w:rPr>
        <w:br/>
        <w:t>nut. Now to move the tool out 1/16 of an inch we would loosen nut</w:t>
      </w:r>
      <w:r w:rsidRPr="00E17CF9">
        <w:rPr>
          <w:rFonts w:ascii="Arial" w:hAnsi="Arial" w:cs="Arial"/>
          <w:sz w:val="24"/>
          <w:szCs w:val="24"/>
        </w:rPr>
        <w:br/>
        <w:t>(687-2) one complete revolution then turn nut (687-1) one complete</w:t>
      </w:r>
      <w:r w:rsidRPr="00E17CF9">
        <w:rPr>
          <w:rFonts w:ascii="Arial" w:hAnsi="Arial" w:cs="Arial"/>
          <w:sz w:val="24"/>
          <w:szCs w:val="24"/>
        </w:rPr>
        <w:br/>
        <w:t>‘revolution snugging against the cap. Now loosen the square head screw</w:t>
      </w:r>
      <w:r w:rsidRPr="00E17CF9">
        <w:rPr>
          <w:rFonts w:ascii="Arial" w:hAnsi="Arial" w:cs="Arial"/>
          <w:sz w:val="24"/>
          <w:szCs w:val="24"/>
        </w:rPr>
        <w:br/>
        <w:t>that binds the front and rear tool arm hexagon screw (459-HS). Unscrew</w:t>
      </w:r>
      <w:r w:rsidRPr="00E17CF9">
        <w:rPr>
          <w:rFonts w:ascii="Arial" w:hAnsi="Arial" w:cs="Arial"/>
          <w:sz w:val="24"/>
          <w:szCs w:val="24"/>
        </w:rPr>
        <w:br/>
        <w:t>this so that you will be putting a slight drag on the tool arm thrust</w:t>
      </w:r>
      <w:r w:rsidRPr="00E17CF9">
        <w:rPr>
          <w:rFonts w:ascii="Arial" w:hAnsi="Arial" w:cs="Arial"/>
          <w:sz w:val="24"/>
          <w:szCs w:val="24"/>
        </w:rPr>
        <w:br/>
        <w:t>plug (5080-13-P). To move the swing arms in, just reverse this pro-</w:t>
      </w:r>
      <w:r w:rsidRPr="00E17CF9">
        <w:rPr>
          <w:rFonts w:ascii="Arial" w:hAnsi="Arial" w:cs="Arial"/>
          <w:sz w:val="24"/>
          <w:szCs w:val="24"/>
        </w:rPr>
        <w:br/>
      </w:r>
      <w:proofErr w:type="spellStart"/>
      <w:r w:rsidRPr="00E17CF9">
        <w:rPr>
          <w:rFonts w:ascii="Arial" w:hAnsi="Arial" w:cs="Arial"/>
          <w:sz w:val="24"/>
          <w:szCs w:val="24"/>
        </w:rPr>
        <w:t>cedure</w:t>
      </w:r>
      <w:proofErr w:type="spellEnd"/>
      <w:r w:rsidRPr="00E17CF9">
        <w:rPr>
          <w:rFonts w:ascii="Arial" w:hAnsi="Arial" w:cs="Arial"/>
          <w:sz w:val="24"/>
          <w:szCs w:val="24"/>
        </w:rPr>
        <w:t>. The fourth position cross slide attachment may be purchased</w:t>
      </w:r>
      <w:r w:rsidRPr="00E17CF9">
        <w:rPr>
          <w:rFonts w:ascii="Arial" w:hAnsi="Arial" w:cs="Arial"/>
          <w:sz w:val="24"/>
          <w:szCs w:val="24"/>
        </w:rPr>
        <w:br/>
        <w:t>as extra equipment. This is used whenever an extra forming or other</w:t>
      </w:r>
      <w:r w:rsidRPr="00E17CF9">
        <w:rPr>
          <w:rFonts w:ascii="Arial" w:hAnsi="Arial" w:cs="Arial"/>
          <w:sz w:val="24"/>
          <w:szCs w:val="24"/>
        </w:rPr>
        <w:br/>
        <w:t>cross slide operation is required. The tool seat on this attachment</w:t>
      </w:r>
      <w:r w:rsidRPr="00E17CF9">
        <w:rPr>
          <w:rFonts w:ascii="Arial" w:hAnsi="Arial" w:cs="Arial"/>
          <w:sz w:val="24"/>
          <w:szCs w:val="24"/>
        </w:rPr>
        <w:br/>
        <w:t>is approximately 1/16 from collet face when figuring a job the other</w:t>
      </w:r>
      <w:r w:rsidRPr="00E17CF9">
        <w:rPr>
          <w:rFonts w:ascii="Arial" w:hAnsi="Arial" w:cs="Arial"/>
          <w:sz w:val="24"/>
          <w:szCs w:val="24"/>
        </w:rPr>
        <w:br/>
        <w:t xml:space="preserve">tools must be figured from this position. A special fourth </w:t>
      </w:r>
      <w:proofErr w:type="spellStart"/>
      <w:r w:rsidRPr="00E17CF9">
        <w:rPr>
          <w:rFonts w:ascii="Arial" w:hAnsi="Arial" w:cs="Arial"/>
          <w:sz w:val="24"/>
          <w:szCs w:val="24"/>
        </w:rPr>
        <w:t>postiion</w:t>
      </w:r>
      <w:proofErr w:type="spellEnd"/>
      <w:r w:rsidRPr="00E17CF9">
        <w:rPr>
          <w:rFonts w:ascii="Arial" w:hAnsi="Arial" w:cs="Arial"/>
          <w:sz w:val="24"/>
          <w:szCs w:val="24"/>
        </w:rPr>
        <w:br/>
        <w:t>adjustable cross slide attachment can also be purchased. The slide</w:t>
      </w:r>
      <w:r w:rsidRPr="00E17CF9">
        <w:rPr>
          <w:rFonts w:ascii="Arial" w:hAnsi="Arial" w:cs="Arial"/>
          <w:sz w:val="24"/>
          <w:szCs w:val="24"/>
        </w:rPr>
        <w:br/>
        <w:t>is mounted in the fourth position the same as above except that the</w:t>
      </w:r>
      <w:r w:rsidRPr="00E17CF9">
        <w:rPr>
          <w:rFonts w:ascii="Arial" w:hAnsi="Arial" w:cs="Arial"/>
          <w:sz w:val="24"/>
          <w:szCs w:val="24"/>
        </w:rPr>
        <w:br/>
        <w:t>tool holder portion is adjustable for ease in lining up the tooling.</w:t>
      </w:r>
      <w:r w:rsidRPr="00E17CF9">
        <w:rPr>
          <w:rFonts w:ascii="Arial" w:hAnsi="Arial" w:cs="Arial"/>
          <w:sz w:val="24"/>
          <w:szCs w:val="24"/>
        </w:rPr>
        <w:br/>
        <w:t>This attachment is recommended for light cutting only. Independent</w:t>
      </w:r>
      <w:r w:rsidRPr="00E17CF9">
        <w:rPr>
          <w:rFonts w:ascii="Arial" w:hAnsi="Arial" w:cs="Arial"/>
          <w:sz w:val="24"/>
          <w:szCs w:val="24"/>
        </w:rPr>
        <w:br/>
        <w:t>adjustable compensating stops are mounted in the tool post stop (2186).</w:t>
      </w:r>
      <w:r w:rsidRPr="00E17CF9">
        <w:rPr>
          <w:rFonts w:ascii="Arial" w:hAnsi="Arial" w:cs="Arial"/>
          <w:sz w:val="24"/>
          <w:szCs w:val="24"/>
        </w:rPr>
        <w:br/>
        <w:t xml:space="preserve">These are used to tension slides and the swing arm in the </w:t>
      </w:r>
      <w:proofErr w:type="spellStart"/>
      <w:r w:rsidRPr="00E17CF9">
        <w:rPr>
          <w:rFonts w:ascii="Arial" w:hAnsi="Arial" w:cs="Arial"/>
          <w:sz w:val="24"/>
          <w:szCs w:val="24"/>
        </w:rPr>
        <w:t>lst</w:t>
      </w:r>
      <w:proofErr w:type="spellEnd"/>
      <w:r w:rsidRPr="00E17CF9">
        <w:rPr>
          <w:rFonts w:ascii="Arial" w:hAnsi="Arial" w:cs="Arial"/>
          <w:sz w:val="24"/>
          <w:szCs w:val="24"/>
        </w:rPr>
        <w:t>, 2nd,</w:t>
      </w:r>
      <w:r w:rsidRPr="00E17CF9">
        <w:rPr>
          <w:rFonts w:ascii="Arial" w:hAnsi="Arial" w:cs="Arial"/>
          <w:sz w:val="24"/>
          <w:szCs w:val="24"/>
        </w:rPr>
        <w:br/>
        <w:t>3rd, and 4th positions. NOTE - The slides and swing arm are adjusted</w:t>
      </w:r>
      <w:r w:rsidRPr="00E17CF9">
        <w:rPr>
          <w:rFonts w:ascii="Arial" w:hAnsi="Arial" w:cs="Arial"/>
          <w:sz w:val="24"/>
          <w:szCs w:val="24"/>
        </w:rPr>
        <w:br/>
        <w:t>by means of a turnbuckle. The turnbuckle consists of two cam lever</w:t>
      </w:r>
      <w:r w:rsidRPr="00E17CF9">
        <w:rPr>
          <w:rFonts w:ascii="Arial" w:hAnsi="Arial" w:cs="Arial"/>
          <w:sz w:val="24"/>
          <w:szCs w:val="24"/>
        </w:rPr>
        <w:br/>
        <w:t>links (794-R, right hand and 794-L, left hand) and a cam lever link</w:t>
      </w:r>
      <w:r w:rsidRPr="00E17CF9">
        <w:rPr>
          <w:rFonts w:ascii="Arial" w:hAnsi="Arial" w:cs="Arial"/>
          <w:sz w:val="24"/>
          <w:szCs w:val="24"/>
        </w:rPr>
        <w:br/>
        <w:t>nut (680). The cam lever links have a 24 pitch thread, therefore, one</w:t>
      </w:r>
      <w:r w:rsidRPr="00E17CF9">
        <w:rPr>
          <w:rFonts w:ascii="Arial" w:hAnsi="Arial" w:cs="Arial"/>
          <w:sz w:val="24"/>
          <w:szCs w:val="24"/>
        </w:rPr>
        <w:br/>
        <w:t>revolution of the nut would be .083 or one flat would be approximately</w:t>
      </w:r>
      <w:r w:rsidRPr="00E17CF9">
        <w:rPr>
          <w:rFonts w:ascii="Arial" w:hAnsi="Arial" w:cs="Arial"/>
          <w:sz w:val="24"/>
          <w:szCs w:val="24"/>
        </w:rPr>
        <w:br/>
        <w:t>~014.</w:t>
      </w:r>
      <w:r w:rsidRPr="00E17CF9">
        <w:rPr>
          <w:rFonts w:ascii="Arial" w:hAnsi="Arial" w:cs="Arial"/>
          <w:sz w:val="24"/>
          <w:szCs w:val="24"/>
        </w:rPr>
        <w:br/>
      </w:r>
      <w:r w:rsidRPr="00E17CF9">
        <w:rPr>
          <w:rFonts w:ascii="Arial" w:hAnsi="Arial" w:cs="Arial"/>
          <w:sz w:val="24"/>
          <w:szCs w:val="24"/>
        </w:rPr>
        <w:br/>
        <w:t>Gibs on the front and rear cross slides should be adjusted at</w:t>
      </w:r>
      <w:r w:rsidRPr="00E17CF9">
        <w:rPr>
          <w:rFonts w:ascii="Arial" w:hAnsi="Arial" w:cs="Arial"/>
          <w:sz w:val="24"/>
          <w:szCs w:val="24"/>
        </w:rPr>
        <w:br/>
        <w:t>least once a week when new, to remove looseness in the slides, as</w:t>
      </w:r>
      <w:r w:rsidRPr="00E17CF9">
        <w:rPr>
          <w:rFonts w:ascii="Arial" w:hAnsi="Arial" w:cs="Arial"/>
          <w:sz w:val="24"/>
          <w:szCs w:val="24"/>
        </w:rPr>
        <w:br/>
        <w:t>loose slides tend to vibrate and cause undue wear, reducing the life</w:t>
      </w:r>
      <w:r w:rsidRPr="00E17CF9">
        <w:rPr>
          <w:rFonts w:ascii="Arial" w:hAnsi="Arial" w:cs="Arial"/>
          <w:sz w:val="24"/>
          <w:szCs w:val="24"/>
        </w:rPr>
        <w:br/>
        <w:t>of the slides as much as 1/10 of their normal life. A loose slide</w:t>
      </w:r>
      <w:r w:rsidRPr="00E17CF9">
        <w:rPr>
          <w:rFonts w:ascii="Arial" w:hAnsi="Arial" w:cs="Arial"/>
          <w:sz w:val="24"/>
          <w:szCs w:val="24"/>
        </w:rPr>
        <w:br/>
        <w:t>also affects the finish and accuracy of the work. Cross slides should</w:t>
      </w:r>
      <w:r w:rsidRPr="00E17CF9">
        <w:rPr>
          <w:rFonts w:ascii="Arial" w:hAnsi="Arial" w:cs="Arial"/>
          <w:sz w:val="24"/>
          <w:szCs w:val="24"/>
        </w:rPr>
        <w:br/>
        <w:t xml:space="preserve">also be removed and </w:t>
      </w:r>
      <w:proofErr w:type="spellStart"/>
      <w:r w:rsidRPr="00E17CF9">
        <w:rPr>
          <w:rFonts w:ascii="Arial" w:hAnsi="Arial" w:cs="Arial"/>
          <w:sz w:val="24"/>
          <w:szCs w:val="24"/>
        </w:rPr>
        <w:t>throughly</w:t>
      </w:r>
      <w:proofErr w:type="spellEnd"/>
      <w:r w:rsidRPr="00E17CF9">
        <w:rPr>
          <w:rFonts w:ascii="Arial" w:hAnsi="Arial" w:cs="Arial"/>
          <w:sz w:val="24"/>
          <w:szCs w:val="24"/>
        </w:rPr>
        <w:t xml:space="preserve"> cleaned about once a month. The cross</w:t>
      </w:r>
      <w:r w:rsidRPr="00E17CF9">
        <w:rPr>
          <w:rFonts w:ascii="Arial" w:hAnsi="Arial" w:cs="Arial"/>
          <w:sz w:val="24"/>
          <w:szCs w:val="24"/>
        </w:rPr>
        <w:br/>
      </w:r>
      <w:r w:rsidRPr="00E17CF9">
        <w:rPr>
          <w:rFonts w:ascii="Arial" w:hAnsi="Arial" w:cs="Arial"/>
          <w:sz w:val="24"/>
          <w:szCs w:val="24"/>
        </w:rPr>
        <w:lastRenderedPageBreak/>
        <w:t>slides have replaceable bases securely attached to the bed, the cross</w:t>
      </w:r>
      <w:r w:rsidRPr="00E17CF9">
        <w:rPr>
          <w:rFonts w:ascii="Arial" w:hAnsi="Arial" w:cs="Arial"/>
          <w:sz w:val="24"/>
          <w:szCs w:val="24"/>
        </w:rPr>
        <w:br/>
        <w:t>slide ways are never uncovered.</w:t>
      </w:r>
      <w:r w:rsidRPr="00E17CF9">
        <w:rPr>
          <w:rFonts w:ascii="Arial" w:hAnsi="Arial" w:cs="Arial"/>
          <w:sz w:val="24"/>
          <w:szCs w:val="24"/>
        </w:rPr>
        <w:br/>
      </w:r>
      <w:r w:rsidRPr="00E17CF9">
        <w:rPr>
          <w:rFonts w:ascii="Arial" w:hAnsi="Arial" w:cs="Arial"/>
          <w:sz w:val="24"/>
          <w:szCs w:val="24"/>
        </w:rPr>
        <w:br/>
        <w:t>Page 41</w:t>
      </w:r>
      <w:r w:rsidRPr="00E17CF9">
        <w:rPr>
          <w:rFonts w:ascii="Arial" w:hAnsi="Arial" w:cs="Arial"/>
          <w:sz w:val="24"/>
          <w:szCs w:val="24"/>
        </w:rPr>
        <w:br/>
      </w:r>
      <w:r w:rsidRPr="00E17CF9">
        <w:rPr>
          <w:rFonts w:ascii="Arial" w:hAnsi="Arial" w:cs="Arial"/>
          <w:sz w:val="24"/>
          <w:szCs w:val="24"/>
        </w:rPr>
        <w:br/>
      </w:r>
    </w:p>
    <w:p w14:paraId="48266BDB" w14:textId="77777777" w:rsidR="00F360D6" w:rsidRPr="00E17CF9" w:rsidRDefault="00000000">
      <w:pPr>
        <w:pStyle w:val="Heading2"/>
        <w:rPr>
          <w:rFonts w:ascii="Arial" w:hAnsi="Arial" w:cs="Arial"/>
          <w:sz w:val="24"/>
          <w:szCs w:val="24"/>
        </w:rPr>
      </w:pPr>
      <w:r w:rsidRPr="00E17CF9">
        <w:rPr>
          <w:rFonts w:ascii="Arial" w:hAnsi="Arial" w:cs="Arial"/>
          <w:sz w:val="24"/>
          <w:szCs w:val="24"/>
        </w:rPr>
        <w:t>Page 40</w:t>
      </w:r>
    </w:p>
    <w:p w14:paraId="050492B8" w14:textId="77777777" w:rsidR="00F360D6" w:rsidRPr="00E17CF9" w:rsidRDefault="00000000">
      <w:pPr>
        <w:rPr>
          <w:rFonts w:ascii="Arial" w:hAnsi="Arial" w:cs="Arial"/>
          <w:sz w:val="24"/>
          <w:szCs w:val="24"/>
        </w:rPr>
      </w:pPr>
      <w:proofErr w:type="spellStart"/>
      <w:r w:rsidRPr="00E17CF9">
        <w:rPr>
          <w:rFonts w:ascii="Arial" w:hAnsi="Arial" w:cs="Arial"/>
          <w:sz w:val="24"/>
          <w:szCs w:val="24"/>
        </w:rPr>
        <w:t>Zp</w:t>
      </w:r>
      <w:proofErr w:type="spellEnd"/>
      <w:r w:rsidRPr="00E17CF9">
        <w:rPr>
          <w:rFonts w:ascii="Arial" w:hAnsi="Arial" w:cs="Arial"/>
          <w:sz w:val="24"/>
          <w:szCs w:val="24"/>
        </w:rPr>
        <w:t xml:space="preserve"> </w:t>
      </w:r>
      <w:proofErr w:type="spellStart"/>
      <w:r w:rsidRPr="00E17CF9">
        <w:rPr>
          <w:rFonts w:ascii="Arial" w:hAnsi="Arial" w:cs="Arial"/>
          <w:sz w:val="24"/>
          <w:szCs w:val="24"/>
        </w:rPr>
        <w:t>obeg</w:t>
      </w:r>
      <w:proofErr w:type="spellEnd"/>
      <w:r w:rsidRPr="00E17CF9">
        <w:rPr>
          <w:rFonts w:ascii="Arial" w:hAnsi="Arial" w:cs="Arial"/>
          <w:sz w:val="24"/>
          <w:szCs w:val="24"/>
        </w:rPr>
        <w:br/>
      </w:r>
      <w:r w:rsidRPr="00E17CF9">
        <w:rPr>
          <w:rFonts w:ascii="Arial" w:hAnsi="Arial" w:cs="Arial"/>
          <w:sz w:val="24"/>
          <w:szCs w:val="24"/>
        </w:rPr>
        <w:br/>
        <w:t>FRONT</w:t>
      </w:r>
      <w:r w:rsidRPr="00E17CF9">
        <w:rPr>
          <w:rFonts w:ascii="Arial" w:hAnsi="Arial" w:cs="Arial"/>
          <w:sz w:val="24"/>
          <w:szCs w:val="24"/>
        </w:rPr>
        <w:br/>
        <w:t>TOOL ARM</w:t>
      </w:r>
      <w:r w:rsidRPr="00E17CF9">
        <w:rPr>
          <w:rFonts w:ascii="Arial" w:hAnsi="Arial" w:cs="Arial"/>
          <w:sz w:val="24"/>
          <w:szCs w:val="24"/>
        </w:rPr>
        <w:br/>
      </w:r>
      <w:r w:rsidRPr="00E17CF9">
        <w:rPr>
          <w:rFonts w:ascii="Arial" w:hAnsi="Arial" w:cs="Arial"/>
          <w:sz w:val="24"/>
          <w:szCs w:val="24"/>
        </w:rPr>
        <w:br/>
        <w:t>TOOL ARM</w:t>
      </w:r>
      <w:r w:rsidRPr="00E17CF9">
        <w:rPr>
          <w:rFonts w:ascii="Arial" w:hAnsi="Arial" w:cs="Arial"/>
          <w:sz w:val="24"/>
          <w:szCs w:val="24"/>
        </w:rPr>
        <w:br/>
        <w:t>THRUST PLUG</w:t>
      </w:r>
      <w:r w:rsidRPr="00E17CF9">
        <w:rPr>
          <w:rFonts w:ascii="Arial" w:hAnsi="Arial" w:cs="Arial"/>
          <w:sz w:val="24"/>
          <w:szCs w:val="24"/>
        </w:rPr>
        <w:br/>
      </w:r>
      <w:r w:rsidRPr="00E17CF9">
        <w:rPr>
          <w:rFonts w:ascii="Arial" w:hAnsi="Arial" w:cs="Arial"/>
          <w:sz w:val="24"/>
          <w:szCs w:val="24"/>
        </w:rPr>
        <w:br/>
        <w:t>FRONT</w:t>
      </w:r>
      <w:r w:rsidRPr="00E17CF9">
        <w:rPr>
          <w:rFonts w:ascii="Arial" w:hAnsi="Arial" w:cs="Arial"/>
          <w:sz w:val="24"/>
          <w:szCs w:val="24"/>
        </w:rPr>
        <w:br/>
        <w:t>CROSS SLIDE</w:t>
      </w:r>
      <w:r w:rsidRPr="00E17CF9">
        <w:rPr>
          <w:rFonts w:ascii="Arial" w:hAnsi="Arial" w:cs="Arial"/>
          <w:sz w:val="24"/>
          <w:szCs w:val="24"/>
        </w:rPr>
        <w:br/>
      </w:r>
      <w:r w:rsidRPr="00E17CF9">
        <w:rPr>
          <w:rFonts w:ascii="Arial" w:hAnsi="Arial" w:cs="Arial"/>
          <w:sz w:val="24"/>
          <w:szCs w:val="24"/>
        </w:rPr>
        <w:br/>
        <w:t>FRONT</w:t>
      </w:r>
      <w:r w:rsidRPr="00E17CF9">
        <w:rPr>
          <w:rFonts w:ascii="Arial" w:hAnsi="Arial" w:cs="Arial"/>
          <w:sz w:val="24"/>
          <w:szCs w:val="24"/>
        </w:rPr>
        <w:br/>
        <w:t>COLLAR SCREW</w:t>
      </w:r>
      <w:r w:rsidRPr="00E17CF9">
        <w:rPr>
          <w:rFonts w:ascii="Arial" w:hAnsi="Arial" w:cs="Arial"/>
          <w:sz w:val="24"/>
          <w:szCs w:val="24"/>
        </w:rPr>
        <w:br/>
      </w:r>
      <w:r w:rsidRPr="00E17CF9">
        <w:rPr>
          <w:rFonts w:ascii="Arial" w:hAnsi="Arial" w:cs="Arial"/>
          <w:sz w:val="24"/>
          <w:szCs w:val="24"/>
        </w:rPr>
        <w:br/>
        <w:t xml:space="preserve">woot </w:t>
      </w:r>
      <w:proofErr w:type="spellStart"/>
      <w:r w:rsidRPr="00E17CF9">
        <w:rPr>
          <w:rFonts w:ascii="Arial" w:hAnsi="Arial" w:cs="Arial"/>
          <w:sz w:val="24"/>
          <w:szCs w:val="24"/>
        </w:rPr>
        <w:t>yy</w:t>
      </w:r>
      <w:proofErr w:type="spellEnd"/>
      <w:r w:rsidRPr="00E17CF9">
        <w:rPr>
          <w:rFonts w:ascii="Arial" w:hAnsi="Arial" w:cs="Arial"/>
          <w:sz w:val="24"/>
          <w:szCs w:val="24"/>
        </w:rPr>
        <w:br/>
      </w:r>
      <w:r w:rsidRPr="00E17CF9">
        <w:rPr>
          <w:rFonts w:ascii="Arial" w:hAnsi="Arial" w:cs="Arial"/>
          <w:sz w:val="24"/>
          <w:szCs w:val="24"/>
        </w:rPr>
        <w:br/>
        <w:t>REAR</w:t>
      </w:r>
      <w:r w:rsidRPr="00E17CF9">
        <w:rPr>
          <w:rFonts w:ascii="Arial" w:hAnsi="Arial" w:cs="Arial"/>
          <w:sz w:val="24"/>
          <w:szCs w:val="24"/>
        </w:rPr>
        <w:br/>
        <w:t>TOOL ARM</w:t>
      </w:r>
      <w:r w:rsidRPr="00E17CF9">
        <w:rPr>
          <w:rFonts w:ascii="Arial" w:hAnsi="Arial" w:cs="Arial"/>
          <w:sz w:val="24"/>
          <w:szCs w:val="24"/>
        </w:rPr>
        <w:br/>
      </w:r>
      <w:r w:rsidRPr="00E17CF9">
        <w:rPr>
          <w:rFonts w:ascii="Arial" w:hAnsi="Arial" w:cs="Arial"/>
          <w:sz w:val="24"/>
          <w:szCs w:val="24"/>
        </w:rPr>
        <w:br/>
        <w:t>TOOL POST</w:t>
      </w:r>
      <w:r w:rsidRPr="00E17CF9">
        <w:rPr>
          <w:rFonts w:ascii="Arial" w:hAnsi="Arial" w:cs="Arial"/>
          <w:sz w:val="24"/>
          <w:szCs w:val="24"/>
        </w:rPr>
        <w:br/>
        <w:t>[ADJUSTING SCREW</w:t>
      </w:r>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t>ete</w:t>
      </w:r>
      <w:proofErr w:type="spellEnd"/>
      <w:r w:rsidRPr="00E17CF9">
        <w:rPr>
          <w:rFonts w:ascii="Arial" w:hAnsi="Arial" w:cs="Arial"/>
          <w:sz w:val="24"/>
          <w:szCs w:val="24"/>
        </w:rPr>
        <w:br/>
      </w:r>
      <w:r w:rsidRPr="00E17CF9">
        <w:rPr>
          <w:rFonts w:ascii="Arial" w:hAnsi="Arial" w:cs="Arial"/>
          <w:sz w:val="24"/>
          <w:szCs w:val="24"/>
        </w:rPr>
        <w:br/>
        <w:t>fi \ |</w:t>
      </w:r>
      <w:r w:rsidRPr="00E17CF9">
        <w:rPr>
          <w:rFonts w:ascii="Arial" w:hAnsi="Arial" w:cs="Arial"/>
          <w:sz w:val="24"/>
          <w:szCs w:val="24"/>
        </w:rPr>
        <w:br/>
      </w:r>
      <w:r w:rsidRPr="00E17CF9">
        <w:rPr>
          <w:rFonts w:ascii="Arial" w:hAnsi="Arial" w:cs="Arial"/>
          <w:sz w:val="24"/>
          <w:szCs w:val="24"/>
        </w:rPr>
        <w:br/>
        <w:t>TOOL CLAMP</w:t>
      </w:r>
      <w:r w:rsidRPr="00E17CF9">
        <w:rPr>
          <w:rFonts w:ascii="Arial" w:hAnsi="Arial" w:cs="Arial"/>
          <w:sz w:val="24"/>
          <w:szCs w:val="24"/>
        </w:rPr>
        <w:br/>
      </w:r>
      <w:r w:rsidRPr="00E17CF9">
        <w:rPr>
          <w:rFonts w:ascii="Arial" w:hAnsi="Arial" w:cs="Arial"/>
          <w:sz w:val="24"/>
          <w:szCs w:val="24"/>
        </w:rPr>
        <w:br/>
        <w:t>TOOL POST</w:t>
      </w:r>
      <w:r w:rsidRPr="00E17CF9">
        <w:rPr>
          <w:rFonts w:ascii="Arial" w:hAnsi="Arial" w:cs="Arial"/>
          <w:sz w:val="24"/>
          <w:szCs w:val="24"/>
        </w:rPr>
        <w:br/>
        <w:t>ECCENTRIC</w:t>
      </w:r>
      <w:r w:rsidRPr="00E17CF9">
        <w:rPr>
          <w:rFonts w:ascii="Arial" w:hAnsi="Arial" w:cs="Arial"/>
          <w:sz w:val="24"/>
          <w:szCs w:val="24"/>
        </w:rPr>
        <w:br/>
      </w:r>
      <w:r w:rsidRPr="00E17CF9">
        <w:rPr>
          <w:rFonts w:ascii="Arial" w:hAnsi="Arial" w:cs="Arial"/>
          <w:sz w:val="24"/>
          <w:szCs w:val="24"/>
        </w:rPr>
        <w:br/>
        <w:t>REAR</w:t>
      </w:r>
      <w:r w:rsidRPr="00E17CF9">
        <w:rPr>
          <w:rFonts w:ascii="Arial" w:hAnsi="Arial" w:cs="Arial"/>
          <w:sz w:val="24"/>
          <w:szCs w:val="24"/>
        </w:rPr>
        <w:br/>
        <w:t>CROSS SLIDE</w:t>
      </w:r>
      <w:r w:rsidRPr="00E17CF9">
        <w:rPr>
          <w:rFonts w:ascii="Arial" w:hAnsi="Arial" w:cs="Arial"/>
          <w:sz w:val="24"/>
          <w:szCs w:val="24"/>
        </w:rPr>
        <w:br/>
      </w:r>
      <w:r w:rsidRPr="00E17CF9">
        <w:rPr>
          <w:rFonts w:ascii="Arial" w:hAnsi="Arial" w:cs="Arial"/>
          <w:sz w:val="24"/>
          <w:szCs w:val="24"/>
        </w:rPr>
        <w:lastRenderedPageBreak/>
        <w:br/>
        <w:t>BINDING SCREW</w:t>
      </w:r>
      <w:r w:rsidRPr="00E17CF9">
        <w:rPr>
          <w:rFonts w:ascii="Arial" w:hAnsi="Arial" w:cs="Arial"/>
          <w:sz w:val="24"/>
          <w:szCs w:val="24"/>
        </w:rPr>
        <w:br/>
      </w:r>
      <w:r w:rsidRPr="00E17CF9">
        <w:rPr>
          <w:rFonts w:ascii="Arial" w:hAnsi="Arial" w:cs="Arial"/>
          <w:sz w:val="24"/>
          <w:szCs w:val="24"/>
        </w:rPr>
        <w:br/>
        <w:t>CIRCULAR TOOL</w:t>
      </w:r>
      <w:r w:rsidRPr="00E17CF9">
        <w:rPr>
          <w:rFonts w:ascii="Arial" w:hAnsi="Arial" w:cs="Arial"/>
          <w:sz w:val="24"/>
          <w:szCs w:val="24"/>
        </w:rPr>
        <w:br/>
        <w:t>ADJUSTING WORM</w:t>
      </w:r>
      <w:r w:rsidRPr="00E17CF9">
        <w:rPr>
          <w:rFonts w:ascii="Arial" w:hAnsi="Arial" w:cs="Arial"/>
          <w:sz w:val="24"/>
          <w:szCs w:val="24"/>
        </w:rPr>
        <w:br/>
      </w:r>
    </w:p>
    <w:p w14:paraId="1B7D4E60" w14:textId="77777777" w:rsidR="00F360D6" w:rsidRPr="00E17CF9" w:rsidRDefault="00000000">
      <w:pPr>
        <w:pStyle w:val="Heading2"/>
        <w:rPr>
          <w:rFonts w:ascii="Arial" w:hAnsi="Arial" w:cs="Arial"/>
          <w:sz w:val="24"/>
          <w:szCs w:val="24"/>
        </w:rPr>
      </w:pPr>
      <w:r w:rsidRPr="00E17CF9">
        <w:rPr>
          <w:rFonts w:ascii="Arial" w:hAnsi="Arial" w:cs="Arial"/>
          <w:sz w:val="24"/>
          <w:szCs w:val="24"/>
        </w:rPr>
        <w:t>Page 41</w:t>
      </w:r>
    </w:p>
    <w:p w14:paraId="31346ED3" w14:textId="77777777" w:rsidR="00F360D6" w:rsidRPr="00E17CF9" w:rsidRDefault="00000000">
      <w:pPr>
        <w:rPr>
          <w:rFonts w:ascii="Arial" w:hAnsi="Arial" w:cs="Arial"/>
          <w:sz w:val="24"/>
          <w:szCs w:val="24"/>
        </w:rPr>
      </w:pPr>
      <w:r w:rsidRPr="00E17CF9">
        <w:rPr>
          <w:rFonts w:ascii="Arial" w:hAnsi="Arial" w:cs="Arial"/>
          <w:sz w:val="24"/>
          <w:szCs w:val="24"/>
        </w:rPr>
        <w:t>INDEPENDENT</w:t>
      </w:r>
      <w:r w:rsidRPr="00E17CF9">
        <w:rPr>
          <w:rFonts w:ascii="Arial" w:hAnsi="Arial" w:cs="Arial"/>
          <w:sz w:val="24"/>
          <w:szCs w:val="24"/>
        </w:rPr>
        <w:br/>
        <w:t>STOPS</w:t>
      </w:r>
      <w:r w:rsidRPr="00E17CF9">
        <w:rPr>
          <w:rFonts w:ascii="Arial" w:hAnsi="Arial" w:cs="Arial"/>
          <w:sz w:val="24"/>
          <w:szCs w:val="24"/>
        </w:rPr>
        <w:br/>
      </w:r>
      <w:r w:rsidRPr="00E17CF9">
        <w:rPr>
          <w:rFonts w:ascii="Arial" w:hAnsi="Arial" w:cs="Arial"/>
          <w:sz w:val="24"/>
          <w:szCs w:val="24"/>
        </w:rPr>
        <w:br/>
        <w:t>ADJUSTABLE</w:t>
      </w:r>
      <w:r w:rsidRPr="00E17CF9">
        <w:rPr>
          <w:rFonts w:ascii="Arial" w:hAnsi="Arial" w:cs="Arial"/>
          <w:sz w:val="24"/>
          <w:szCs w:val="24"/>
        </w:rPr>
        <w:br/>
        <w:t>INDEPENDENT</w:t>
      </w:r>
      <w:r w:rsidRPr="00E17CF9">
        <w:rPr>
          <w:rFonts w:ascii="Arial" w:hAnsi="Arial" w:cs="Arial"/>
          <w:sz w:val="24"/>
          <w:szCs w:val="24"/>
        </w:rPr>
        <w:br/>
      </w:r>
      <w:r w:rsidRPr="00E17CF9">
        <w:rPr>
          <w:rFonts w:ascii="Arial" w:hAnsi="Arial" w:cs="Arial"/>
          <w:sz w:val="24"/>
          <w:szCs w:val="24"/>
        </w:rPr>
        <w:br/>
        <w:t>stop</w:t>
      </w:r>
      <w:r w:rsidRPr="00E17CF9">
        <w:rPr>
          <w:rFonts w:ascii="Arial" w:hAnsi="Arial" w:cs="Arial"/>
          <w:sz w:val="24"/>
          <w:szCs w:val="24"/>
        </w:rPr>
        <w:br/>
      </w:r>
      <w:r w:rsidRPr="00E17CF9">
        <w:rPr>
          <w:rFonts w:ascii="Arial" w:hAnsi="Arial" w:cs="Arial"/>
          <w:sz w:val="24"/>
          <w:szCs w:val="24"/>
        </w:rPr>
        <w:br/>
        <w:t>Y</w:t>
      </w:r>
      <w:r w:rsidRPr="00E17CF9">
        <w:rPr>
          <w:rFonts w:ascii="Arial" w:hAnsi="Arial" w:cs="Arial"/>
          <w:sz w:val="24"/>
          <w:szCs w:val="24"/>
        </w:rPr>
        <w:br/>
        <w:t>Cy</w:t>
      </w:r>
      <w:r w:rsidRPr="00E17CF9">
        <w:rPr>
          <w:rFonts w:ascii="Arial" w:hAnsi="Arial" w:cs="Arial"/>
          <w:sz w:val="24"/>
          <w:szCs w:val="24"/>
        </w:rPr>
        <w:br/>
        <w:t>‘ ER.</w:t>
      </w:r>
      <w:r w:rsidRPr="00E17CF9">
        <w:rPr>
          <w:rFonts w:ascii="Arial" w:hAnsi="Arial" w:cs="Arial"/>
          <w:sz w:val="24"/>
          <w:szCs w:val="24"/>
        </w:rPr>
        <w:br/>
        <w:t>m\ ay |</w:t>
      </w:r>
      <w:r w:rsidRPr="00E17CF9">
        <w:rPr>
          <w:rFonts w:ascii="Arial" w:hAnsi="Arial" w:cs="Arial"/>
          <w:sz w:val="24"/>
          <w:szCs w:val="24"/>
        </w:rPr>
        <w:br/>
      </w:r>
      <w:r w:rsidRPr="00E17CF9">
        <w:rPr>
          <w:rFonts w:ascii="Arial" w:hAnsi="Arial" w:cs="Arial"/>
          <w:sz w:val="24"/>
          <w:szCs w:val="24"/>
        </w:rPr>
        <w:br/>
        <w:t>pean '</w:t>
      </w:r>
      <w:r w:rsidRPr="00E17CF9">
        <w:rPr>
          <w:rFonts w:ascii="Arial" w:hAnsi="Arial" w:cs="Arial"/>
          <w:sz w:val="24"/>
          <w:szCs w:val="24"/>
        </w:rPr>
        <w:br/>
      </w:r>
      <w:r w:rsidRPr="00E17CF9">
        <w:rPr>
          <w:rFonts w:ascii="Arial" w:hAnsi="Arial" w:cs="Arial"/>
          <w:sz w:val="24"/>
          <w:szCs w:val="24"/>
        </w:rPr>
        <w:br/>
        <w:t>=</w:t>
      </w:r>
      <w:r w:rsidRPr="00E17CF9">
        <w:rPr>
          <w:rFonts w:ascii="Arial" w:hAnsi="Arial" w:cs="Arial"/>
          <w:sz w:val="24"/>
          <w:szCs w:val="24"/>
        </w:rPr>
        <w:br/>
        <w:t>w</w:t>
      </w:r>
      <w:r w:rsidRPr="00E17CF9">
        <w:rPr>
          <w:rFonts w:ascii="Arial" w:hAnsi="Arial" w:cs="Arial"/>
          <w:sz w:val="24"/>
          <w:szCs w:val="24"/>
        </w:rPr>
        <w:br/>
        <w:t>e</w:t>
      </w:r>
      <w:r w:rsidRPr="00E17CF9">
        <w:rPr>
          <w:rFonts w:ascii="Arial" w:hAnsi="Arial" w:cs="Arial"/>
          <w:sz w:val="24"/>
          <w:szCs w:val="24"/>
        </w:rPr>
        <w:br/>
      </w:r>
      <w:proofErr w:type="spellStart"/>
      <w:r w:rsidRPr="00E17CF9">
        <w:rPr>
          <w:rFonts w:ascii="Arial" w:hAnsi="Arial" w:cs="Arial"/>
          <w:sz w:val="24"/>
          <w:szCs w:val="24"/>
        </w:rPr>
        <w:t>oo</w:t>
      </w:r>
      <w:proofErr w:type="spellEnd"/>
      <w:r w:rsidRPr="00E17CF9">
        <w:rPr>
          <w:rFonts w:ascii="Arial" w:hAnsi="Arial" w:cs="Arial"/>
          <w:sz w:val="24"/>
          <w:szCs w:val="24"/>
        </w:rPr>
        <w:br/>
      </w:r>
      <w:proofErr w:type="spellStart"/>
      <w:r w:rsidRPr="00E17CF9">
        <w:rPr>
          <w:rFonts w:ascii="Arial" w:hAnsi="Arial" w:cs="Arial"/>
          <w:sz w:val="24"/>
          <w:szCs w:val="24"/>
        </w:rPr>
        <w:t>ea</w:t>
      </w:r>
      <w:proofErr w:type="spellEnd"/>
      <w:r w:rsidRPr="00E17CF9">
        <w:rPr>
          <w:rFonts w:ascii="Arial" w:hAnsi="Arial" w:cs="Arial"/>
          <w:sz w:val="24"/>
          <w:szCs w:val="24"/>
        </w:rPr>
        <w:br/>
      </w:r>
      <w:proofErr w:type="spellStart"/>
      <w:r w:rsidRPr="00E17CF9">
        <w:rPr>
          <w:rFonts w:ascii="Arial" w:hAnsi="Arial" w:cs="Arial"/>
          <w:sz w:val="24"/>
          <w:szCs w:val="24"/>
        </w:rPr>
        <w:t>ra</w:t>
      </w:r>
      <w:proofErr w:type="spellEnd"/>
      <w:r w:rsidRPr="00E17CF9">
        <w:rPr>
          <w:rFonts w:ascii="Arial" w:hAnsi="Arial" w:cs="Arial"/>
          <w:sz w:val="24"/>
          <w:szCs w:val="24"/>
        </w:rPr>
        <w:br/>
        <w:t>we</w:t>
      </w:r>
      <w:r w:rsidRPr="00E17CF9">
        <w:rPr>
          <w:rFonts w:ascii="Arial" w:hAnsi="Arial" w:cs="Arial"/>
          <w:sz w:val="24"/>
          <w:szCs w:val="24"/>
        </w:rPr>
        <w:br/>
        <w:t>ed</w:t>
      </w:r>
      <w:r w:rsidRPr="00E17CF9">
        <w:rPr>
          <w:rFonts w:ascii="Arial" w:hAnsi="Arial" w:cs="Arial"/>
          <w:sz w:val="24"/>
          <w:szCs w:val="24"/>
        </w:rPr>
        <w:br/>
        <w:t>4</w:t>
      </w:r>
      <w:r w:rsidRPr="00E17CF9">
        <w:rPr>
          <w:rFonts w:ascii="Arial" w:hAnsi="Arial" w:cs="Arial"/>
          <w:sz w:val="24"/>
          <w:szCs w:val="24"/>
        </w:rPr>
        <w:br/>
        <w:t>2</w:t>
      </w:r>
      <w:r w:rsidRPr="00E17CF9">
        <w:rPr>
          <w:rFonts w:ascii="Arial" w:hAnsi="Arial" w:cs="Arial"/>
          <w:sz w:val="24"/>
          <w:szCs w:val="24"/>
        </w:rPr>
        <w:br/>
        <w:t>°</w:t>
      </w:r>
      <w:r w:rsidRPr="00E17CF9">
        <w:rPr>
          <w:rFonts w:ascii="Arial" w:hAnsi="Arial" w:cs="Arial"/>
          <w:sz w:val="24"/>
          <w:szCs w:val="24"/>
        </w:rPr>
        <w:br/>
        <w:t>°</w:t>
      </w:r>
      <w:r w:rsidRPr="00E17CF9">
        <w:rPr>
          <w:rFonts w:ascii="Arial" w:hAnsi="Arial" w:cs="Arial"/>
          <w:sz w:val="24"/>
          <w:szCs w:val="24"/>
        </w:rPr>
        <w:br/>
      </w:r>
      <w:r w:rsidRPr="00E17CF9">
        <w:rPr>
          <w:rFonts w:ascii="Arial" w:hAnsi="Arial" w:cs="Arial"/>
          <w:sz w:val="24"/>
          <w:szCs w:val="24"/>
        </w:rPr>
        <w:br/>
        <w:t>Fr a</w:t>
      </w:r>
      <w:r w:rsidRPr="00E17CF9">
        <w:rPr>
          <w:rFonts w:ascii="Arial" w:hAnsi="Arial" w:cs="Arial"/>
          <w:sz w:val="24"/>
          <w:szCs w:val="24"/>
        </w:rPr>
        <w:br/>
      </w:r>
      <w:r w:rsidRPr="00E17CF9">
        <w:rPr>
          <w:rFonts w:ascii="Arial" w:hAnsi="Arial" w:cs="Arial"/>
          <w:sz w:val="24"/>
          <w:szCs w:val="24"/>
        </w:rPr>
        <w:br/>
        <w:t>Page 43</w:t>
      </w:r>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t>ean</w:t>
      </w:r>
      <w:proofErr w:type="spellEnd"/>
      <w:r w:rsidRPr="00E17CF9">
        <w:rPr>
          <w:rFonts w:ascii="Arial" w:hAnsi="Arial" w:cs="Arial"/>
          <w:sz w:val="24"/>
          <w:szCs w:val="24"/>
        </w:rPr>
        <w:t xml:space="preserve"> </w:t>
      </w:r>
      <w:proofErr w:type="spellStart"/>
      <w:r w:rsidRPr="00E17CF9">
        <w:rPr>
          <w:rFonts w:ascii="Arial" w:hAnsi="Arial" w:cs="Arial"/>
          <w:sz w:val="24"/>
          <w:szCs w:val="24"/>
        </w:rPr>
        <w:t>sete</w:t>
      </w:r>
      <w:proofErr w:type="spellEnd"/>
      <w:r w:rsidRPr="00E17CF9">
        <w:rPr>
          <w:rFonts w:ascii="Arial" w:hAnsi="Arial" w:cs="Arial"/>
          <w:sz w:val="24"/>
          <w:szCs w:val="24"/>
        </w:rPr>
        <w:br/>
      </w:r>
      <w:r w:rsidRPr="00E17CF9">
        <w:rPr>
          <w:rFonts w:ascii="Arial" w:hAnsi="Arial" w:cs="Arial"/>
          <w:sz w:val="24"/>
          <w:szCs w:val="24"/>
        </w:rPr>
        <w:lastRenderedPageBreak/>
        <w:br/>
        <w:t>AAASSUUSHUNS</w:t>
      </w:r>
      <w:r w:rsidRPr="00E17CF9">
        <w:rPr>
          <w:rFonts w:ascii="Arial" w:hAnsi="Arial" w:cs="Arial"/>
          <w:sz w:val="24"/>
          <w:szCs w:val="24"/>
        </w:rPr>
        <w:br/>
      </w:r>
      <w:r w:rsidRPr="00E17CF9">
        <w:rPr>
          <w:rFonts w:ascii="Arial" w:hAnsi="Arial" w:cs="Arial"/>
          <w:sz w:val="24"/>
          <w:szCs w:val="24"/>
        </w:rPr>
        <w:br/>
      </w:r>
    </w:p>
    <w:p w14:paraId="438C6619" w14:textId="77777777" w:rsidR="00F360D6" w:rsidRPr="00E17CF9" w:rsidRDefault="00000000">
      <w:pPr>
        <w:pStyle w:val="Heading2"/>
        <w:rPr>
          <w:rFonts w:ascii="Arial" w:hAnsi="Arial" w:cs="Arial"/>
          <w:sz w:val="24"/>
          <w:szCs w:val="24"/>
        </w:rPr>
      </w:pPr>
      <w:r w:rsidRPr="00E17CF9">
        <w:rPr>
          <w:rFonts w:ascii="Arial" w:hAnsi="Arial" w:cs="Arial"/>
          <w:sz w:val="24"/>
          <w:szCs w:val="24"/>
        </w:rPr>
        <w:t>Page 42</w:t>
      </w:r>
    </w:p>
    <w:p w14:paraId="7C35B7ED" w14:textId="77777777" w:rsidR="00F360D6" w:rsidRPr="00E17CF9" w:rsidRDefault="00000000">
      <w:pPr>
        <w:rPr>
          <w:rFonts w:ascii="Arial" w:hAnsi="Arial" w:cs="Arial"/>
          <w:sz w:val="24"/>
          <w:szCs w:val="24"/>
        </w:rPr>
      </w:pPr>
      <w:proofErr w:type="spellStart"/>
      <w:r w:rsidRPr="00E17CF9">
        <w:rPr>
          <w:rFonts w:ascii="Arial" w:hAnsi="Arial" w:cs="Arial"/>
          <w:sz w:val="24"/>
          <w:szCs w:val="24"/>
        </w:rPr>
        <w:t>Pr</w:t>
      </w:r>
      <w:proofErr w:type="spellEnd"/>
      <w:r w:rsidRPr="00E17CF9">
        <w:rPr>
          <w:rFonts w:ascii="Arial" w:hAnsi="Arial" w:cs="Arial"/>
          <w:sz w:val="24"/>
          <w:szCs w:val="24"/>
        </w:rPr>
        <w:t xml:space="preserve"> </w:t>
      </w:r>
      <w:proofErr w:type="spellStart"/>
      <w:r w:rsidRPr="00E17CF9">
        <w:rPr>
          <w:rFonts w:ascii="Arial" w:hAnsi="Arial" w:cs="Arial"/>
          <w:sz w:val="24"/>
          <w:szCs w:val="24"/>
        </w:rPr>
        <w:t>ebeg</w:t>
      </w:r>
      <w:proofErr w:type="spellEnd"/>
      <w:r w:rsidRPr="00E17CF9">
        <w:rPr>
          <w:rFonts w:ascii="Arial" w:hAnsi="Arial" w:cs="Arial"/>
          <w:sz w:val="24"/>
          <w:szCs w:val="24"/>
        </w:rPr>
        <w:br/>
      </w:r>
      <w:r w:rsidRPr="00E17CF9">
        <w:rPr>
          <w:rFonts w:ascii="Arial" w:hAnsi="Arial" w:cs="Arial"/>
          <w:sz w:val="24"/>
          <w:szCs w:val="24"/>
        </w:rPr>
        <w:br/>
        <w:t>HARDENED</w:t>
      </w:r>
      <w:r w:rsidRPr="00E17CF9">
        <w:rPr>
          <w:rFonts w:ascii="Arial" w:hAnsi="Arial" w:cs="Arial"/>
          <w:sz w:val="24"/>
          <w:szCs w:val="24"/>
        </w:rPr>
        <w:br/>
        <w:t>WEAR</w:t>
      </w:r>
      <w:r w:rsidRPr="00E17CF9">
        <w:rPr>
          <w:rFonts w:ascii="Arial" w:hAnsi="Arial" w:cs="Arial"/>
          <w:sz w:val="24"/>
          <w:szCs w:val="24"/>
        </w:rPr>
        <w:br/>
        <w:t>STRIPS</w:t>
      </w:r>
      <w:r w:rsidRPr="00E17CF9">
        <w:rPr>
          <w:rFonts w:ascii="Arial" w:hAnsi="Arial" w:cs="Arial"/>
          <w:sz w:val="24"/>
          <w:szCs w:val="24"/>
        </w:rPr>
        <w:br/>
      </w:r>
      <w:r w:rsidRPr="00E17CF9">
        <w:rPr>
          <w:rFonts w:ascii="Arial" w:hAnsi="Arial" w:cs="Arial"/>
          <w:sz w:val="24"/>
          <w:szCs w:val="24"/>
        </w:rPr>
        <w:br/>
        <w:t xml:space="preserve">t </w:t>
      </w:r>
      <w:proofErr w:type="spellStart"/>
      <w:r w:rsidRPr="00E17CF9">
        <w:rPr>
          <w:rFonts w:ascii="Arial" w:hAnsi="Arial" w:cs="Arial"/>
          <w:sz w:val="24"/>
          <w:szCs w:val="24"/>
        </w:rPr>
        <w:t>t</w:t>
      </w:r>
      <w:proofErr w:type="spellEnd"/>
      <w:r w:rsidRPr="00E17CF9">
        <w:rPr>
          <w:rFonts w:ascii="Arial" w:hAnsi="Arial" w:cs="Arial"/>
          <w:sz w:val="24"/>
          <w:szCs w:val="24"/>
        </w:rPr>
        <w:br/>
        <w:t>SECTION A’ -A '</w:t>
      </w:r>
      <w:r w:rsidRPr="00E17CF9">
        <w:rPr>
          <w:rFonts w:ascii="Arial" w:hAnsi="Arial" w:cs="Arial"/>
          <w:sz w:val="24"/>
          <w:szCs w:val="24"/>
        </w:rPr>
        <w:br/>
      </w:r>
      <w:r w:rsidRPr="00E17CF9">
        <w:rPr>
          <w:rFonts w:ascii="Arial" w:hAnsi="Arial" w:cs="Arial"/>
          <w:sz w:val="24"/>
          <w:szCs w:val="24"/>
        </w:rPr>
        <w:br/>
        <w:t>"</w:t>
      </w:r>
      <w:r w:rsidRPr="00E17CF9">
        <w:rPr>
          <w:rFonts w:ascii="Arial" w:hAnsi="Arial" w:cs="Arial"/>
          <w:sz w:val="24"/>
          <w:szCs w:val="24"/>
        </w:rPr>
        <w:br/>
      </w:r>
      <w:proofErr w:type="spellStart"/>
      <w:r w:rsidRPr="00E17CF9">
        <w:rPr>
          <w:rFonts w:ascii="Arial" w:hAnsi="Arial" w:cs="Arial"/>
          <w:sz w:val="24"/>
          <w:szCs w:val="24"/>
        </w:rPr>
        <w:t>secon</w:t>
      </w:r>
      <w:proofErr w:type="spellEnd"/>
      <w:r w:rsidRPr="00E17CF9">
        <w:rPr>
          <w:rFonts w:ascii="Arial" w:hAnsi="Arial" w:cs="Arial"/>
          <w:sz w:val="24"/>
          <w:szCs w:val="24"/>
        </w:rPr>
        <w:t xml:space="preserve"> B -B"</w:t>
      </w:r>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t>Snes</w:t>
      </w:r>
      <w:proofErr w:type="spellEnd"/>
      <w:r w:rsidRPr="00E17CF9">
        <w:rPr>
          <w:rFonts w:ascii="Arial" w:hAnsi="Arial" w:cs="Arial"/>
          <w:sz w:val="24"/>
          <w:szCs w:val="24"/>
        </w:rPr>
        <w:t xml:space="preserve"> |</w:t>
      </w:r>
      <w:r w:rsidRPr="00E17CF9">
        <w:rPr>
          <w:rFonts w:ascii="Arial" w:hAnsi="Arial" w:cs="Arial"/>
          <w:sz w:val="24"/>
          <w:szCs w:val="24"/>
        </w:rPr>
        <w:br/>
      </w:r>
      <w:r w:rsidRPr="00E17CF9">
        <w:rPr>
          <w:rFonts w:ascii="Arial" w:hAnsi="Arial" w:cs="Arial"/>
          <w:sz w:val="24"/>
          <w:szCs w:val="24"/>
        </w:rPr>
        <w:br/>
        <w:t>836-4 |</w:t>
      </w:r>
      <w:r w:rsidRPr="00E17CF9">
        <w:rPr>
          <w:rFonts w:ascii="Arial" w:hAnsi="Arial" w:cs="Arial"/>
          <w:sz w:val="24"/>
          <w:szCs w:val="24"/>
        </w:rPr>
        <w:br/>
      </w:r>
      <w:r w:rsidRPr="00E17CF9">
        <w:rPr>
          <w:rFonts w:ascii="Arial" w:hAnsi="Arial" w:cs="Arial"/>
          <w:sz w:val="24"/>
          <w:szCs w:val="24"/>
        </w:rPr>
        <w:br/>
        <w:t xml:space="preserve">10-32 X </w:t>
      </w:r>
      <w:proofErr w:type="spellStart"/>
      <w:r w:rsidRPr="00E17CF9">
        <w:rPr>
          <w:rFonts w:ascii="Arial" w:hAnsi="Arial" w:cs="Arial"/>
          <w:sz w:val="24"/>
          <w:szCs w:val="24"/>
        </w:rPr>
        <w:t>vr</w:t>
      </w:r>
      <w:proofErr w:type="spellEnd"/>
      <w:r w:rsidRPr="00E17CF9">
        <w:rPr>
          <w:rFonts w:ascii="Arial" w:hAnsi="Arial" w:cs="Arial"/>
          <w:sz w:val="24"/>
          <w:szCs w:val="24"/>
        </w:rPr>
        <w:t>)</w:t>
      </w:r>
      <w:r w:rsidRPr="00E17CF9">
        <w:rPr>
          <w:rFonts w:ascii="Arial" w:hAnsi="Arial" w:cs="Arial"/>
          <w:sz w:val="24"/>
          <w:szCs w:val="24"/>
        </w:rPr>
        <w:br/>
      </w:r>
      <w:r w:rsidRPr="00E17CF9">
        <w:rPr>
          <w:rFonts w:ascii="Arial" w:hAnsi="Arial" w:cs="Arial"/>
          <w:sz w:val="24"/>
          <w:szCs w:val="24"/>
        </w:rPr>
        <w:br/>
        <w:t>FLAT HEAD SOCKET</w:t>
      </w:r>
      <w:r w:rsidRPr="00E17CF9">
        <w:rPr>
          <w:rFonts w:ascii="Arial" w:hAnsi="Arial" w:cs="Arial"/>
          <w:sz w:val="24"/>
          <w:szCs w:val="24"/>
        </w:rPr>
        <w:br/>
        <w:t>CAP SCREW</w:t>
      </w:r>
      <w:r w:rsidRPr="00E17CF9">
        <w:rPr>
          <w:rFonts w:ascii="Arial" w:hAnsi="Arial" w:cs="Arial"/>
          <w:sz w:val="24"/>
          <w:szCs w:val="24"/>
        </w:rPr>
        <w:br/>
      </w:r>
      <w:r w:rsidRPr="00E17CF9">
        <w:rPr>
          <w:rFonts w:ascii="Arial" w:hAnsi="Arial" w:cs="Arial"/>
          <w:sz w:val="24"/>
          <w:szCs w:val="24"/>
        </w:rPr>
        <w:br/>
      </w:r>
    </w:p>
    <w:p w14:paraId="33DE000D" w14:textId="77777777" w:rsidR="00F360D6" w:rsidRPr="00E17CF9" w:rsidRDefault="00000000">
      <w:pPr>
        <w:pStyle w:val="Heading2"/>
        <w:rPr>
          <w:rFonts w:ascii="Arial" w:hAnsi="Arial" w:cs="Arial"/>
          <w:sz w:val="24"/>
          <w:szCs w:val="24"/>
        </w:rPr>
      </w:pPr>
      <w:r w:rsidRPr="00E17CF9">
        <w:rPr>
          <w:rFonts w:ascii="Arial" w:hAnsi="Arial" w:cs="Arial"/>
          <w:sz w:val="24"/>
          <w:szCs w:val="24"/>
        </w:rPr>
        <w:t>Page 43</w:t>
      </w:r>
    </w:p>
    <w:p w14:paraId="66B4BD6D" w14:textId="77777777" w:rsidR="00F360D6" w:rsidRPr="00E17CF9" w:rsidRDefault="00000000">
      <w:pPr>
        <w:rPr>
          <w:rFonts w:ascii="Arial" w:hAnsi="Arial" w:cs="Arial"/>
          <w:sz w:val="24"/>
          <w:szCs w:val="24"/>
        </w:rPr>
      </w:pPr>
      <w:proofErr w:type="spellStart"/>
      <w:r w:rsidRPr="00E17CF9">
        <w:rPr>
          <w:rFonts w:ascii="Arial" w:hAnsi="Arial" w:cs="Arial"/>
          <w:sz w:val="24"/>
          <w:szCs w:val="24"/>
        </w:rPr>
        <w:t>Sp</w:t>
      </w:r>
      <w:proofErr w:type="spellEnd"/>
      <w:r w:rsidRPr="00E17CF9">
        <w:rPr>
          <w:rFonts w:ascii="Arial" w:hAnsi="Arial" w:cs="Arial"/>
          <w:sz w:val="24"/>
          <w:szCs w:val="24"/>
        </w:rPr>
        <w:t xml:space="preserve"> </w:t>
      </w:r>
      <w:proofErr w:type="spellStart"/>
      <w:r w:rsidRPr="00E17CF9">
        <w:rPr>
          <w:rFonts w:ascii="Arial" w:hAnsi="Arial" w:cs="Arial"/>
          <w:sz w:val="24"/>
          <w:szCs w:val="24"/>
        </w:rPr>
        <w:t>abeg</w:t>
      </w:r>
      <w:proofErr w:type="spellEnd"/>
      <w:r w:rsidRPr="00E17CF9">
        <w:rPr>
          <w:rFonts w:ascii="Arial" w:hAnsi="Arial" w:cs="Arial"/>
          <w:sz w:val="24"/>
          <w:szCs w:val="24"/>
        </w:rPr>
        <w:br/>
      </w:r>
      <w:r w:rsidRPr="00E17CF9">
        <w:rPr>
          <w:rFonts w:ascii="Arial" w:hAnsi="Arial" w:cs="Arial"/>
          <w:sz w:val="24"/>
          <w:szCs w:val="24"/>
        </w:rPr>
        <w:br/>
        <w:t>SCREWS IN HIGH SPEED</w:t>
      </w:r>
      <w:r w:rsidRPr="00E17CF9">
        <w:rPr>
          <w:rFonts w:ascii="Arial" w:hAnsi="Arial" w:cs="Arial"/>
          <w:sz w:val="24"/>
          <w:szCs w:val="24"/>
        </w:rPr>
        <w:br/>
        <w:t>CLUTCH LEVER</w:t>
      </w:r>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t>ie</w:t>
      </w:r>
      <w:proofErr w:type="spellEnd"/>
      <w:r w:rsidRPr="00E17CF9">
        <w:rPr>
          <w:rFonts w:ascii="Arial" w:hAnsi="Arial" w:cs="Arial"/>
          <w:sz w:val="24"/>
          <w:szCs w:val="24"/>
        </w:rPr>
        <w:t>)</w:t>
      </w:r>
      <w:r w:rsidRPr="00E17CF9">
        <w:rPr>
          <w:rFonts w:ascii="Arial" w:hAnsi="Arial" w:cs="Arial"/>
          <w:sz w:val="24"/>
          <w:szCs w:val="24"/>
        </w:rPr>
        <w:br/>
        <w:t>" CONNECTING é 2 -—</w:t>
      </w:r>
      <w:r w:rsidRPr="00E17CF9">
        <w:rPr>
          <w:rFonts w:ascii="Arial" w:hAnsi="Arial" w:cs="Arial"/>
          <w:sz w:val="24"/>
          <w:szCs w:val="24"/>
        </w:rPr>
        <w:br/>
        <w:t xml:space="preserve">" NEC 4 </w:t>
      </w:r>
      <w:proofErr w:type="spellStart"/>
      <w:r w:rsidRPr="00E17CF9">
        <w:rPr>
          <w:rFonts w:ascii="Arial" w:hAnsi="Arial" w:cs="Arial"/>
          <w:sz w:val="24"/>
          <w:szCs w:val="24"/>
        </w:rPr>
        <w:t>est</w:t>
      </w:r>
      <w:proofErr w:type="spellEnd"/>
      <w:r w:rsidRPr="00E17CF9">
        <w:rPr>
          <w:rFonts w:ascii="Arial" w:hAnsi="Arial" w:cs="Arial"/>
          <w:sz w:val="24"/>
          <w:szCs w:val="24"/>
        </w:rPr>
        <w:t xml:space="preserve"> =</w:t>
      </w:r>
      <w:r w:rsidRPr="00E17CF9">
        <w:rPr>
          <w:rFonts w:ascii="Arial" w:hAnsi="Arial" w:cs="Arial"/>
          <w:sz w:val="24"/>
          <w:szCs w:val="24"/>
        </w:rPr>
        <w:br/>
        <w:t>e © ® &lt; =</w:t>
      </w:r>
      <w:r w:rsidRPr="00E17CF9">
        <w:rPr>
          <w:rFonts w:ascii="Arial" w:hAnsi="Arial" w:cs="Arial"/>
          <w:sz w:val="24"/>
          <w:szCs w:val="24"/>
        </w:rPr>
        <w:br/>
        <w:t>° 6 ~ |</w:t>
      </w:r>
      <w:r w:rsidRPr="00E17CF9">
        <w:rPr>
          <w:rFonts w:ascii="Arial" w:hAnsi="Arial" w:cs="Arial"/>
          <w:sz w:val="24"/>
          <w:szCs w:val="24"/>
        </w:rPr>
        <w:br/>
        <w:t>é +</w:t>
      </w:r>
      <w:r w:rsidRPr="00E17CF9">
        <w:rPr>
          <w:rFonts w:ascii="Arial" w:hAnsi="Arial" w:cs="Arial"/>
          <w:sz w:val="24"/>
          <w:szCs w:val="24"/>
        </w:rPr>
        <w:br/>
      </w:r>
      <w:r w:rsidRPr="00E17CF9">
        <w:rPr>
          <w:rFonts w:ascii="Arial" w:hAnsi="Arial" w:cs="Arial"/>
          <w:sz w:val="24"/>
          <w:szCs w:val="24"/>
        </w:rPr>
        <w:lastRenderedPageBreak/>
        <w:t>™ |</w:t>
      </w:r>
      <w:r w:rsidRPr="00E17CF9">
        <w:rPr>
          <w:rFonts w:ascii="Arial" w:hAnsi="Arial" w:cs="Arial"/>
          <w:sz w:val="24"/>
          <w:szCs w:val="24"/>
        </w:rPr>
        <w:br/>
        <w:t>A \7 : =</w:t>
      </w:r>
      <w:r w:rsidRPr="00E17CF9">
        <w:rPr>
          <w:rFonts w:ascii="Arial" w:hAnsi="Arial" w:cs="Arial"/>
          <w:sz w:val="24"/>
          <w:szCs w:val="24"/>
        </w:rPr>
        <w:br/>
        <w:t xml:space="preserve">H </w:t>
      </w:r>
      <w:proofErr w:type="spellStart"/>
      <w:r w:rsidRPr="00E17CF9">
        <w:rPr>
          <w:rFonts w:ascii="Arial" w:hAnsi="Arial" w:cs="Arial"/>
          <w:sz w:val="24"/>
          <w:szCs w:val="24"/>
        </w:rPr>
        <w:t>i</w:t>
      </w:r>
      <w:proofErr w:type="spellEnd"/>
      <w:r w:rsidRPr="00E17CF9">
        <w:rPr>
          <w:rFonts w:ascii="Arial" w:hAnsi="Arial" w:cs="Arial"/>
          <w:sz w:val="24"/>
          <w:szCs w:val="24"/>
        </w:rPr>
        <w:t xml:space="preserve"> G y</w:t>
      </w:r>
      <w:r w:rsidRPr="00E17CF9">
        <w:rPr>
          <w:rFonts w:ascii="Arial" w:hAnsi="Arial" w:cs="Arial"/>
          <w:sz w:val="24"/>
          <w:szCs w:val="24"/>
        </w:rPr>
        <w:br/>
        <w:t>J ,</w:t>
      </w:r>
      <w:r w:rsidRPr="00E17CF9">
        <w:rPr>
          <w:rFonts w:ascii="Arial" w:hAnsi="Arial" w:cs="Arial"/>
          <w:sz w:val="24"/>
          <w:szCs w:val="24"/>
        </w:rPr>
        <w:br/>
        <w:t>2 Fe. 7 a</w:t>
      </w:r>
      <w:r w:rsidRPr="00E17CF9">
        <w:rPr>
          <w:rFonts w:ascii="Arial" w:hAnsi="Arial" w:cs="Arial"/>
          <w:sz w:val="24"/>
          <w:szCs w:val="24"/>
        </w:rPr>
        <w:br/>
      </w:r>
      <w:proofErr w:type="spellStart"/>
      <w:r w:rsidRPr="00E17CF9">
        <w:rPr>
          <w:rFonts w:ascii="Arial" w:hAnsi="Arial" w:cs="Arial"/>
          <w:sz w:val="24"/>
          <w:szCs w:val="24"/>
        </w:rPr>
        <w:t>ce</w:t>
      </w:r>
      <w:proofErr w:type="spellEnd"/>
      <w:r w:rsidRPr="00E17CF9">
        <w:rPr>
          <w:rFonts w:ascii="Arial" w:hAnsi="Arial" w:cs="Arial"/>
          <w:sz w:val="24"/>
          <w:szCs w:val="24"/>
        </w:rPr>
        <w:t xml:space="preserve"> </w:t>
      </w:r>
      <w:proofErr w:type="spellStart"/>
      <w:r w:rsidRPr="00E17CF9">
        <w:rPr>
          <w:rFonts w:ascii="Arial" w:hAnsi="Arial" w:cs="Arial"/>
          <w:sz w:val="24"/>
          <w:szCs w:val="24"/>
        </w:rPr>
        <w:t>i</w:t>
      </w:r>
      <w:proofErr w:type="spellEnd"/>
      <w:r w:rsidRPr="00E17CF9">
        <w:rPr>
          <w:rFonts w:ascii="Arial" w:hAnsi="Arial" w:cs="Arial"/>
          <w:sz w:val="24"/>
          <w:szCs w:val="24"/>
        </w:rPr>
        <w:t>] é</w:t>
      </w:r>
      <w:r w:rsidRPr="00E17CF9">
        <w:rPr>
          <w:rFonts w:ascii="Arial" w:hAnsi="Arial" w:cs="Arial"/>
          <w:sz w:val="24"/>
          <w:szCs w:val="24"/>
        </w:rPr>
        <w:br/>
        <w:t>|</w:t>
      </w:r>
      <w:r w:rsidRPr="00E17CF9">
        <w:rPr>
          <w:rFonts w:ascii="Arial" w:hAnsi="Arial" w:cs="Arial"/>
          <w:sz w:val="24"/>
          <w:szCs w:val="24"/>
        </w:rPr>
        <w:br/>
        <w:t>HIGH</w:t>
      </w:r>
      <w:r w:rsidRPr="00E17CF9">
        <w:rPr>
          <w:rFonts w:ascii="Arial" w:hAnsi="Arial" w:cs="Arial"/>
          <w:sz w:val="24"/>
          <w:szCs w:val="24"/>
        </w:rPr>
        <w:br/>
        <w:t xml:space="preserve">FULCRUM </w:t>
      </w:r>
      <w:proofErr w:type="spellStart"/>
      <w:r w:rsidRPr="00E17CF9">
        <w:rPr>
          <w:rFonts w:ascii="Arial" w:hAnsi="Arial" w:cs="Arial"/>
          <w:sz w:val="24"/>
          <w:szCs w:val="24"/>
        </w:rPr>
        <w:t>cHUCK</w:t>
      </w:r>
      <w:proofErr w:type="spellEnd"/>
      <w:r w:rsidRPr="00E17CF9">
        <w:rPr>
          <w:rFonts w:ascii="Arial" w:hAnsi="Arial" w:cs="Arial"/>
          <w:sz w:val="24"/>
          <w:szCs w:val="24"/>
        </w:rPr>
        <w:t xml:space="preserve"> CLUTCH</w:t>
      </w:r>
      <w:r w:rsidRPr="00E17CF9">
        <w:rPr>
          <w:rFonts w:ascii="Arial" w:hAnsi="Arial" w:cs="Arial"/>
          <w:sz w:val="24"/>
          <w:szCs w:val="24"/>
        </w:rPr>
        <w:br/>
        <w:t>SPEED LEVER ADJUSTING are</w:t>
      </w:r>
      <w:r w:rsidRPr="00E17CF9">
        <w:rPr>
          <w:rFonts w:ascii="Arial" w:hAnsi="Arial" w:cs="Arial"/>
          <w:sz w:val="24"/>
          <w:szCs w:val="24"/>
        </w:rPr>
        <w:br/>
        <w:t>CLUTCH SLEEVE NUT</w:t>
      </w:r>
      <w:r w:rsidRPr="00E17CF9">
        <w:rPr>
          <w:rFonts w:ascii="Arial" w:hAnsi="Arial" w:cs="Arial"/>
          <w:sz w:val="24"/>
          <w:szCs w:val="24"/>
        </w:rPr>
        <w:br/>
      </w:r>
      <w:r w:rsidRPr="00E17CF9">
        <w:rPr>
          <w:rFonts w:ascii="Arial" w:hAnsi="Arial" w:cs="Arial"/>
          <w:sz w:val="24"/>
          <w:szCs w:val="24"/>
        </w:rPr>
        <w:br/>
      </w:r>
    </w:p>
    <w:p w14:paraId="3ED3DC1C" w14:textId="77777777" w:rsidR="00F360D6" w:rsidRPr="00E17CF9" w:rsidRDefault="00000000">
      <w:pPr>
        <w:pStyle w:val="Heading2"/>
        <w:rPr>
          <w:rFonts w:ascii="Arial" w:hAnsi="Arial" w:cs="Arial"/>
          <w:sz w:val="24"/>
          <w:szCs w:val="24"/>
        </w:rPr>
      </w:pPr>
      <w:r w:rsidRPr="00E17CF9">
        <w:rPr>
          <w:rFonts w:ascii="Arial" w:hAnsi="Arial" w:cs="Arial"/>
          <w:sz w:val="24"/>
          <w:szCs w:val="24"/>
        </w:rPr>
        <w:t>Page 44</w:t>
      </w:r>
    </w:p>
    <w:p w14:paraId="60AFEC05" w14:textId="77777777" w:rsidR="00F360D6" w:rsidRPr="00E17CF9" w:rsidRDefault="00000000">
      <w:pPr>
        <w:rPr>
          <w:rFonts w:ascii="Arial" w:hAnsi="Arial" w:cs="Arial"/>
          <w:sz w:val="24"/>
          <w:szCs w:val="24"/>
        </w:rPr>
      </w:pPr>
      <w:r w:rsidRPr="00E17CF9">
        <w:rPr>
          <w:rFonts w:ascii="Arial" w:hAnsi="Arial" w:cs="Arial"/>
          <w:sz w:val="24"/>
          <w:szCs w:val="24"/>
        </w:rPr>
        <w:t>97 abed</w:t>
      </w:r>
      <w:r w:rsidRPr="00E17CF9">
        <w:rPr>
          <w:rFonts w:ascii="Arial" w:hAnsi="Arial" w:cs="Arial"/>
          <w:sz w:val="24"/>
          <w:szCs w:val="24"/>
        </w:rPr>
        <w:br/>
      </w:r>
      <w:r w:rsidRPr="00E17CF9">
        <w:rPr>
          <w:rFonts w:ascii="Arial" w:hAnsi="Arial" w:cs="Arial"/>
          <w:sz w:val="24"/>
          <w:szCs w:val="24"/>
        </w:rPr>
        <w:br/>
        <w:t>BRAKE</w:t>
      </w:r>
      <w:r w:rsidRPr="00E17CF9">
        <w:rPr>
          <w:rFonts w:ascii="Arial" w:hAnsi="Arial" w:cs="Arial"/>
          <w:sz w:val="24"/>
          <w:szCs w:val="24"/>
        </w:rPr>
        <w:br/>
        <w:t>SHOE</w:t>
      </w:r>
      <w:r w:rsidRPr="00E17CF9">
        <w:rPr>
          <w:rFonts w:ascii="Arial" w:hAnsi="Arial" w:cs="Arial"/>
          <w:sz w:val="24"/>
          <w:szCs w:val="24"/>
        </w:rPr>
        <w:br/>
      </w:r>
      <w:r w:rsidRPr="00E17CF9">
        <w:rPr>
          <w:rFonts w:ascii="Arial" w:hAnsi="Arial" w:cs="Arial"/>
          <w:sz w:val="24"/>
          <w:szCs w:val="24"/>
        </w:rPr>
        <w:br/>
        <w:t>FULCRUM</w:t>
      </w:r>
      <w:r w:rsidRPr="00E17CF9">
        <w:rPr>
          <w:rFonts w:ascii="Arial" w:hAnsi="Arial" w:cs="Arial"/>
          <w:sz w:val="24"/>
          <w:szCs w:val="24"/>
        </w:rPr>
        <w:br/>
        <w:t>PIN</w:t>
      </w:r>
      <w:r w:rsidRPr="00E17CF9">
        <w:rPr>
          <w:rFonts w:ascii="Arial" w:hAnsi="Arial" w:cs="Arial"/>
          <w:sz w:val="24"/>
          <w:szCs w:val="24"/>
        </w:rPr>
        <w:br/>
      </w:r>
      <w:r w:rsidRPr="00E17CF9">
        <w:rPr>
          <w:rFonts w:ascii="Arial" w:hAnsi="Arial" w:cs="Arial"/>
          <w:sz w:val="24"/>
          <w:szCs w:val="24"/>
        </w:rPr>
        <w:br/>
        <w:t>LEVER</w:t>
      </w:r>
      <w:r w:rsidRPr="00E17CF9">
        <w:rPr>
          <w:rFonts w:ascii="Arial" w:hAnsi="Arial" w:cs="Arial"/>
          <w:sz w:val="24"/>
          <w:szCs w:val="24"/>
        </w:rPr>
        <w:br/>
      </w:r>
      <w:r w:rsidRPr="00E17CF9">
        <w:rPr>
          <w:rFonts w:ascii="Arial" w:hAnsi="Arial" w:cs="Arial"/>
          <w:sz w:val="24"/>
          <w:szCs w:val="24"/>
        </w:rPr>
        <w:br/>
        <w:t>PIN</w:t>
      </w:r>
      <w:r w:rsidRPr="00E17CF9">
        <w:rPr>
          <w:rFonts w:ascii="Arial" w:hAnsi="Arial" w:cs="Arial"/>
          <w:sz w:val="24"/>
          <w:szCs w:val="24"/>
        </w:rPr>
        <w:br/>
      </w:r>
      <w:r w:rsidRPr="00E17CF9">
        <w:rPr>
          <w:rFonts w:ascii="Arial" w:hAnsi="Arial" w:cs="Arial"/>
          <w:sz w:val="24"/>
          <w:szCs w:val="24"/>
        </w:rPr>
        <w:br/>
        <w:t>CLEVIS</w:t>
      </w:r>
      <w:r w:rsidRPr="00E17CF9">
        <w:rPr>
          <w:rFonts w:ascii="Arial" w:hAnsi="Arial" w:cs="Arial"/>
          <w:sz w:val="24"/>
          <w:szCs w:val="24"/>
        </w:rPr>
        <w:br/>
      </w:r>
      <w:r w:rsidRPr="00E17CF9">
        <w:rPr>
          <w:rFonts w:ascii="Arial" w:hAnsi="Arial" w:cs="Arial"/>
          <w:sz w:val="24"/>
          <w:szCs w:val="24"/>
        </w:rPr>
        <w:br/>
        <w:t>FULCRUM</w:t>
      </w:r>
      <w:r w:rsidRPr="00E17CF9">
        <w:rPr>
          <w:rFonts w:ascii="Arial" w:hAnsi="Arial" w:cs="Arial"/>
          <w:sz w:val="24"/>
          <w:szCs w:val="24"/>
        </w:rPr>
        <w:br/>
        <w:t>PIN</w:t>
      </w:r>
      <w:r w:rsidRPr="00E17CF9">
        <w:rPr>
          <w:rFonts w:ascii="Arial" w:hAnsi="Arial" w:cs="Arial"/>
          <w:sz w:val="24"/>
          <w:szCs w:val="24"/>
        </w:rPr>
        <w:br/>
      </w:r>
    </w:p>
    <w:p w14:paraId="57FE7174" w14:textId="77777777" w:rsidR="00F360D6" w:rsidRPr="00E17CF9" w:rsidRDefault="00000000">
      <w:pPr>
        <w:pStyle w:val="Heading2"/>
        <w:rPr>
          <w:rFonts w:ascii="Arial" w:hAnsi="Arial" w:cs="Arial"/>
          <w:sz w:val="24"/>
          <w:szCs w:val="24"/>
        </w:rPr>
      </w:pPr>
      <w:r w:rsidRPr="00E17CF9">
        <w:rPr>
          <w:rFonts w:ascii="Arial" w:hAnsi="Arial" w:cs="Arial"/>
          <w:sz w:val="24"/>
          <w:szCs w:val="24"/>
        </w:rPr>
        <w:t>Page 45</w:t>
      </w:r>
    </w:p>
    <w:p w14:paraId="57534FB9" w14:textId="77777777" w:rsidR="00F360D6" w:rsidRPr="00E17CF9" w:rsidRDefault="00000000">
      <w:pPr>
        <w:rPr>
          <w:rFonts w:ascii="Arial" w:hAnsi="Arial" w:cs="Arial"/>
          <w:sz w:val="24"/>
          <w:szCs w:val="24"/>
        </w:rPr>
      </w:pPr>
      <w:r w:rsidRPr="00E17CF9">
        <w:rPr>
          <w:rFonts w:ascii="Arial" w:hAnsi="Arial" w:cs="Arial"/>
          <w:sz w:val="24"/>
          <w:szCs w:val="24"/>
        </w:rPr>
        <w:t>We now stock hardened wear strips that can be installed should</w:t>
      </w:r>
      <w:r w:rsidRPr="00E17CF9">
        <w:rPr>
          <w:rFonts w:ascii="Arial" w:hAnsi="Arial" w:cs="Arial"/>
          <w:sz w:val="24"/>
          <w:szCs w:val="24"/>
        </w:rPr>
        <w:br/>
        <w:t xml:space="preserve">the slides and machine bed become </w:t>
      </w:r>
      <w:proofErr w:type="spellStart"/>
      <w:r w:rsidRPr="00E17CF9">
        <w:rPr>
          <w:rFonts w:ascii="Arial" w:hAnsi="Arial" w:cs="Arial"/>
          <w:sz w:val="24"/>
          <w:szCs w:val="24"/>
        </w:rPr>
        <w:t>gauled</w:t>
      </w:r>
      <w:proofErr w:type="spellEnd"/>
      <w:r w:rsidRPr="00E17CF9">
        <w:rPr>
          <w:rFonts w:ascii="Arial" w:hAnsi="Arial" w:cs="Arial"/>
          <w:sz w:val="24"/>
          <w:szCs w:val="24"/>
        </w:rPr>
        <w:t xml:space="preserve"> from </w:t>
      </w:r>
      <w:proofErr w:type="spellStart"/>
      <w:r w:rsidRPr="00E17CF9">
        <w:rPr>
          <w:rFonts w:ascii="Arial" w:hAnsi="Arial" w:cs="Arial"/>
          <w:sz w:val="24"/>
          <w:szCs w:val="24"/>
        </w:rPr>
        <w:t>misadjustment</w:t>
      </w:r>
      <w:proofErr w:type="spellEnd"/>
      <w:r w:rsidRPr="00E17CF9">
        <w:rPr>
          <w:rFonts w:ascii="Arial" w:hAnsi="Arial" w:cs="Arial"/>
          <w:sz w:val="24"/>
          <w:szCs w:val="24"/>
        </w:rPr>
        <w:t>. The</w:t>
      </w:r>
      <w:r w:rsidRPr="00E17CF9">
        <w:rPr>
          <w:rFonts w:ascii="Arial" w:hAnsi="Arial" w:cs="Arial"/>
          <w:sz w:val="24"/>
          <w:szCs w:val="24"/>
        </w:rPr>
        <w:br/>
        <w:t>front cross slide is adjusted by loosening the inboard screw on the</w:t>
      </w:r>
      <w:r w:rsidRPr="00E17CF9">
        <w:rPr>
          <w:rFonts w:ascii="Arial" w:hAnsi="Arial" w:cs="Arial"/>
          <w:sz w:val="24"/>
          <w:szCs w:val="24"/>
        </w:rPr>
        <w:br/>
        <w:t>front cross slide base. Advance the gib to adjust for wear with the</w:t>
      </w:r>
      <w:r w:rsidRPr="00E17CF9">
        <w:rPr>
          <w:rFonts w:ascii="Arial" w:hAnsi="Arial" w:cs="Arial"/>
          <w:sz w:val="24"/>
          <w:szCs w:val="24"/>
        </w:rPr>
        <w:br/>
        <w:t>screw in the front of base, now bring the inboard screw against the</w:t>
      </w:r>
      <w:r w:rsidRPr="00E17CF9">
        <w:rPr>
          <w:rFonts w:ascii="Arial" w:hAnsi="Arial" w:cs="Arial"/>
          <w:sz w:val="24"/>
          <w:szCs w:val="24"/>
        </w:rPr>
        <w:br/>
        <w:t>end of the gib and the rotation of this collar screw will bring the</w:t>
      </w:r>
      <w:r w:rsidRPr="00E17CF9">
        <w:rPr>
          <w:rFonts w:ascii="Arial" w:hAnsi="Arial" w:cs="Arial"/>
          <w:sz w:val="24"/>
          <w:szCs w:val="24"/>
        </w:rPr>
        <w:br/>
        <w:t>gib down against the bottom of the base. NOTE - Always adjust inboard</w:t>
      </w:r>
      <w:r w:rsidRPr="00E17CF9">
        <w:rPr>
          <w:rFonts w:ascii="Arial" w:hAnsi="Arial" w:cs="Arial"/>
          <w:sz w:val="24"/>
          <w:szCs w:val="24"/>
        </w:rPr>
        <w:br/>
      </w:r>
      <w:r w:rsidRPr="00E17CF9">
        <w:rPr>
          <w:rFonts w:ascii="Arial" w:hAnsi="Arial" w:cs="Arial"/>
          <w:sz w:val="24"/>
          <w:szCs w:val="24"/>
        </w:rPr>
        <w:lastRenderedPageBreak/>
        <w:t>screw last on the first position slide.</w:t>
      </w:r>
      <w:r w:rsidRPr="00E17CF9">
        <w:rPr>
          <w:rFonts w:ascii="Arial" w:hAnsi="Arial" w:cs="Arial"/>
          <w:sz w:val="24"/>
          <w:szCs w:val="24"/>
        </w:rPr>
        <w:br/>
      </w:r>
      <w:r w:rsidRPr="00E17CF9">
        <w:rPr>
          <w:rFonts w:ascii="Arial" w:hAnsi="Arial" w:cs="Arial"/>
          <w:sz w:val="24"/>
          <w:szCs w:val="24"/>
        </w:rPr>
        <w:br/>
        <w:t>The rear cross slide is adjusted by loosening the inboard screw,</w:t>
      </w:r>
      <w:r w:rsidRPr="00E17CF9">
        <w:rPr>
          <w:rFonts w:ascii="Arial" w:hAnsi="Arial" w:cs="Arial"/>
          <w:sz w:val="24"/>
          <w:szCs w:val="24"/>
        </w:rPr>
        <w:br/>
        <w:t>advance the gib to adjust for wear with the screw in the rear of the</w:t>
      </w:r>
      <w:r w:rsidRPr="00E17CF9">
        <w:rPr>
          <w:rFonts w:ascii="Arial" w:hAnsi="Arial" w:cs="Arial"/>
          <w:sz w:val="24"/>
          <w:szCs w:val="24"/>
        </w:rPr>
        <w:br/>
        <w:t>base. Now bring inboard screw touching end of gib. Tighten rear</w:t>
      </w:r>
      <w:r w:rsidRPr="00E17CF9">
        <w:rPr>
          <w:rFonts w:ascii="Arial" w:hAnsi="Arial" w:cs="Arial"/>
          <w:sz w:val="24"/>
          <w:szCs w:val="24"/>
        </w:rPr>
        <w:br/>
        <w:t>screw, the rotation of this collar screw will bring the gib down</w:t>
      </w:r>
      <w:r w:rsidRPr="00E17CF9">
        <w:rPr>
          <w:rFonts w:ascii="Arial" w:hAnsi="Arial" w:cs="Arial"/>
          <w:sz w:val="24"/>
          <w:szCs w:val="24"/>
        </w:rPr>
        <w:br/>
        <w:t>against the bottom of the base. NOTE - Always adjust rear screw last</w:t>
      </w:r>
      <w:r w:rsidRPr="00E17CF9">
        <w:rPr>
          <w:rFonts w:ascii="Arial" w:hAnsi="Arial" w:cs="Arial"/>
          <w:sz w:val="24"/>
          <w:szCs w:val="24"/>
        </w:rPr>
        <w:br/>
        <w:t>on the 2nd position slide.</w:t>
      </w:r>
      <w:r w:rsidRPr="00E17CF9">
        <w:rPr>
          <w:rFonts w:ascii="Arial" w:hAnsi="Arial" w:cs="Arial"/>
          <w:sz w:val="24"/>
          <w:szCs w:val="24"/>
        </w:rPr>
        <w:br/>
      </w:r>
      <w:r w:rsidRPr="00E17CF9">
        <w:rPr>
          <w:rFonts w:ascii="Arial" w:hAnsi="Arial" w:cs="Arial"/>
          <w:sz w:val="24"/>
          <w:szCs w:val="24"/>
        </w:rPr>
        <w:br/>
        <w:t>CLUTCHES</w:t>
      </w:r>
      <w:r w:rsidRPr="00E17CF9">
        <w:rPr>
          <w:rFonts w:ascii="Arial" w:hAnsi="Arial" w:cs="Arial"/>
          <w:sz w:val="24"/>
          <w:szCs w:val="24"/>
        </w:rPr>
        <w:br/>
      </w:r>
      <w:r w:rsidRPr="00E17CF9">
        <w:rPr>
          <w:rFonts w:ascii="Arial" w:hAnsi="Arial" w:cs="Arial"/>
          <w:sz w:val="24"/>
          <w:szCs w:val="24"/>
        </w:rPr>
        <w:br/>
        <w:t>The starting clutch and the high speed clutch at the rear of the</w:t>
      </w:r>
      <w:r w:rsidRPr="00E17CF9">
        <w:rPr>
          <w:rFonts w:ascii="Arial" w:hAnsi="Arial" w:cs="Arial"/>
          <w:sz w:val="24"/>
          <w:szCs w:val="24"/>
        </w:rPr>
        <w:br/>
        <w:t>machine are both single plate friction clutches. The clutches must</w:t>
      </w:r>
      <w:r w:rsidRPr="00E17CF9">
        <w:rPr>
          <w:rFonts w:ascii="Arial" w:hAnsi="Arial" w:cs="Arial"/>
          <w:sz w:val="24"/>
          <w:szCs w:val="24"/>
        </w:rPr>
        <w:br/>
        <w:t>be kept tight enough to just carry the load without slipping. Each</w:t>
      </w:r>
      <w:r w:rsidRPr="00E17CF9">
        <w:rPr>
          <w:rFonts w:ascii="Arial" w:hAnsi="Arial" w:cs="Arial"/>
          <w:sz w:val="24"/>
          <w:szCs w:val="24"/>
        </w:rPr>
        <w:br/>
        <w:t>clutch is easily adjusted by a single nut. If both friction clutches</w:t>
      </w:r>
      <w:r w:rsidRPr="00E17CF9">
        <w:rPr>
          <w:rFonts w:ascii="Arial" w:hAnsi="Arial" w:cs="Arial"/>
          <w:sz w:val="24"/>
          <w:szCs w:val="24"/>
        </w:rPr>
        <w:br/>
        <w:t>are adjusted right and the cycle time is too slow, check the motor</w:t>
      </w:r>
      <w:r w:rsidRPr="00E17CF9">
        <w:rPr>
          <w:rFonts w:ascii="Arial" w:hAnsi="Arial" w:cs="Arial"/>
          <w:sz w:val="24"/>
          <w:szCs w:val="24"/>
        </w:rPr>
        <w:br/>
        <w:t>speed and see if the drive shaft is running the proper speed. Most</w:t>
      </w:r>
      <w:r w:rsidRPr="00E17CF9">
        <w:rPr>
          <w:rFonts w:ascii="Arial" w:hAnsi="Arial" w:cs="Arial"/>
          <w:sz w:val="24"/>
          <w:szCs w:val="24"/>
        </w:rPr>
        <w:br/>
        <w:t>frequently it is the result of improper adjustment of the screws in</w:t>
      </w:r>
      <w:r w:rsidRPr="00E17CF9">
        <w:rPr>
          <w:rFonts w:ascii="Arial" w:hAnsi="Arial" w:cs="Arial"/>
          <w:sz w:val="24"/>
          <w:szCs w:val="24"/>
        </w:rPr>
        <w:br/>
        <w:t>the high speed clutch fork lever (5080-77). By adjusting these screws</w:t>
      </w:r>
      <w:r w:rsidRPr="00E17CF9">
        <w:rPr>
          <w:rFonts w:ascii="Arial" w:hAnsi="Arial" w:cs="Arial"/>
          <w:sz w:val="24"/>
          <w:szCs w:val="24"/>
        </w:rPr>
        <w:br/>
        <w:t>it changes the position of the high speed clutch lever (5080-76).</w:t>
      </w:r>
      <w:r w:rsidRPr="00E17CF9">
        <w:rPr>
          <w:rFonts w:ascii="Arial" w:hAnsi="Arial" w:cs="Arial"/>
          <w:sz w:val="24"/>
          <w:szCs w:val="24"/>
        </w:rPr>
        <w:br/>
        <w:t>This lever moves the clutch in and out, make certain that the screws</w:t>
      </w:r>
      <w:r w:rsidRPr="00E17CF9">
        <w:rPr>
          <w:rFonts w:ascii="Arial" w:hAnsi="Arial" w:cs="Arial"/>
          <w:sz w:val="24"/>
          <w:szCs w:val="24"/>
        </w:rPr>
        <w:br/>
        <w:t>are properly adjusted, so the clutch goes in as fast as possible with-</w:t>
      </w:r>
      <w:r w:rsidRPr="00E17CF9">
        <w:rPr>
          <w:rFonts w:ascii="Arial" w:hAnsi="Arial" w:cs="Arial"/>
          <w:sz w:val="24"/>
          <w:szCs w:val="24"/>
        </w:rPr>
        <w:br/>
        <w:t>out the chuck lever sleeve, (637-1) hitting the chuck lever fulcrum</w:t>
      </w:r>
      <w:r w:rsidRPr="00E17CF9">
        <w:rPr>
          <w:rFonts w:ascii="Arial" w:hAnsi="Arial" w:cs="Arial"/>
          <w:sz w:val="24"/>
          <w:szCs w:val="24"/>
        </w:rPr>
        <w:br/>
        <w:t>(635NK). When the clutch is engaged, the chuck lever sleeve should</w:t>
      </w:r>
      <w:r w:rsidRPr="00E17CF9">
        <w:rPr>
          <w:rFonts w:ascii="Arial" w:hAnsi="Arial" w:cs="Arial"/>
          <w:sz w:val="24"/>
          <w:szCs w:val="24"/>
        </w:rPr>
        <w:br/>
        <w:t>be approximately 1/64" from hitting the fulcrum. Carefully adjust</w:t>
      </w:r>
      <w:r w:rsidRPr="00E17CF9">
        <w:rPr>
          <w:rFonts w:ascii="Arial" w:hAnsi="Arial" w:cs="Arial"/>
          <w:sz w:val="24"/>
          <w:szCs w:val="24"/>
        </w:rPr>
        <w:br/>
        <w:t>the screws on the yoke so that the clutch shifts out of low at 50</w:t>
      </w:r>
      <w:r w:rsidRPr="00E17CF9">
        <w:rPr>
          <w:rFonts w:ascii="Arial" w:hAnsi="Arial" w:cs="Arial"/>
          <w:sz w:val="24"/>
          <w:szCs w:val="24"/>
        </w:rPr>
        <w:br/>
        <w:t>hundredths on the cam, this should pick up the time. This loss of</w:t>
      </w:r>
      <w:r w:rsidRPr="00E17CF9">
        <w:rPr>
          <w:rFonts w:ascii="Arial" w:hAnsi="Arial" w:cs="Arial"/>
          <w:sz w:val="24"/>
          <w:szCs w:val="24"/>
        </w:rPr>
        <w:br/>
        <w:t>time is a tremendous waste, simply loosing time in the idle portion</w:t>
      </w:r>
      <w:r w:rsidRPr="00E17CF9">
        <w:rPr>
          <w:rFonts w:ascii="Arial" w:hAnsi="Arial" w:cs="Arial"/>
          <w:sz w:val="24"/>
          <w:szCs w:val="24"/>
        </w:rPr>
        <w:br/>
        <w:t>of the cycle.</w:t>
      </w:r>
      <w:r w:rsidRPr="00E17CF9">
        <w:rPr>
          <w:rFonts w:ascii="Arial" w:hAnsi="Arial" w:cs="Arial"/>
          <w:sz w:val="24"/>
          <w:szCs w:val="24"/>
        </w:rPr>
        <w:br/>
      </w:r>
      <w:r w:rsidRPr="00E17CF9">
        <w:rPr>
          <w:rFonts w:ascii="Arial" w:hAnsi="Arial" w:cs="Arial"/>
          <w:sz w:val="24"/>
          <w:szCs w:val="24"/>
        </w:rPr>
        <w:br/>
        <w:t>THE REAR WORM WHEEL BRAKE ASSEMBLY</w:t>
      </w:r>
      <w:r w:rsidRPr="00E17CF9">
        <w:rPr>
          <w:rFonts w:ascii="Arial" w:hAnsi="Arial" w:cs="Arial"/>
          <w:sz w:val="24"/>
          <w:szCs w:val="24"/>
        </w:rPr>
        <w:br/>
      </w:r>
      <w:r w:rsidRPr="00E17CF9">
        <w:rPr>
          <w:rFonts w:ascii="Arial" w:hAnsi="Arial" w:cs="Arial"/>
          <w:sz w:val="24"/>
          <w:szCs w:val="24"/>
        </w:rPr>
        <w:br/>
        <w:t>The brake assembly is mounted on the tool spindle cam shaft</w:t>
      </w:r>
      <w:r w:rsidRPr="00E17CF9">
        <w:rPr>
          <w:rFonts w:ascii="Arial" w:hAnsi="Arial" w:cs="Arial"/>
          <w:sz w:val="24"/>
          <w:szCs w:val="24"/>
        </w:rPr>
        <w:br/>
        <w:t>(5080-22-10). It consists of a cast iron brake drum (5080-187-47).</w:t>
      </w:r>
      <w:r w:rsidRPr="00E17CF9">
        <w:rPr>
          <w:rFonts w:ascii="Arial" w:hAnsi="Arial" w:cs="Arial"/>
          <w:sz w:val="24"/>
          <w:szCs w:val="24"/>
        </w:rPr>
        <w:br/>
        <w:t>This is keyed to the tool spindle cam shaft. There is a groove in</w:t>
      </w:r>
      <w:r w:rsidRPr="00E17CF9">
        <w:rPr>
          <w:rFonts w:ascii="Arial" w:hAnsi="Arial" w:cs="Arial"/>
          <w:sz w:val="24"/>
          <w:szCs w:val="24"/>
        </w:rPr>
        <w:br/>
        <w:t>the middle of the brake drum to accept the roll (760). A bolt (5080-</w:t>
      </w:r>
      <w:r w:rsidRPr="00E17CF9">
        <w:rPr>
          <w:rFonts w:ascii="Arial" w:hAnsi="Arial" w:cs="Arial"/>
          <w:sz w:val="24"/>
          <w:szCs w:val="24"/>
        </w:rPr>
        <w:br/>
        <w:t>187-58) is inserted into the cast iron drum and through the roll.</w:t>
      </w:r>
      <w:r w:rsidRPr="00E17CF9">
        <w:rPr>
          <w:rFonts w:ascii="Arial" w:hAnsi="Arial" w:cs="Arial"/>
          <w:sz w:val="24"/>
          <w:szCs w:val="24"/>
        </w:rPr>
        <w:br/>
        <w:t>There are eight holes in the cast drum to give you eight various</w:t>
      </w:r>
      <w:r w:rsidRPr="00E17CF9">
        <w:rPr>
          <w:rFonts w:ascii="Arial" w:hAnsi="Arial" w:cs="Arial"/>
          <w:sz w:val="24"/>
          <w:szCs w:val="24"/>
        </w:rPr>
        <w:br/>
        <w:t>locations to put the roll in for braking. Around the outside of the</w:t>
      </w:r>
      <w:r w:rsidRPr="00E17CF9">
        <w:rPr>
          <w:rFonts w:ascii="Arial" w:hAnsi="Arial" w:cs="Arial"/>
          <w:sz w:val="24"/>
          <w:szCs w:val="24"/>
        </w:rPr>
        <w:br/>
        <w:t>drum is a bronze brake shoe (5080-187-57). Resting on top of the</w:t>
      </w:r>
      <w:r w:rsidRPr="00E17CF9">
        <w:rPr>
          <w:rFonts w:ascii="Arial" w:hAnsi="Arial" w:cs="Arial"/>
          <w:sz w:val="24"/>
          <w:szCs w:val="24"/>
        </w:rPr>
        <w:br/>
      </w:r>
      <w:r w:rsidRPr="00E17CF9">
        <w:rPr>
          <w:rFonts w:ascii="Arial" w:hAnsi="Arial" w:cs="Arial"/>
          <w:sz w:val="24"/>
          <w:szCs w:val="24"/>
        </w:rPr>
        <w:lastRenderedPageBreak/>
        <w:t>brake shoe or cradle portion is a pin (5080-107-52) for the clevis.</w:t>
      </w:r>
      <w:r w:rsidRPr="00E17CF9">
        <w:rPr>
          <w:rFonts w:ascii="Arial" w:hAnsi="Arial" w:cs="Arial"/>
          <w:sz w:val="24"/>
          <w:szCs w:val="24"/>
        </w:rPr>
        <w:br/>
        <w:t>Through these two parts is inserted the clevis (5080-187-53). A lever</w:t>
      </w:r>
      <w:r w:rsidRPr="00E17CF9">
        <w:rPr>
          <w:rFonts w:ascii="Arial" w:hAnsi="Arial" w:cs="Arial"/>
          <w:sz w:val="24"/>
          <w:szCs w:val="24"/>
        </w:rPr>
        <w:br/>
        <w:t>(5080-187-54) is attached to the lower half of the brake shoe by a</w:t>
      </w:r>
      <w:r w:rsidRPr="00E17CF9">
        <w:rPr>
          <w:rFonts w:ascii="Arial" w:hAnsi="Arial" w:cs="Arial"/>
          <w:sz w:val="24"/>
          <w:szCs w:val="24"/>
        </w:rPr>
        <w:br/>
        <w:t>fulcrum pin. There is also a fulcrum pin in the lower half of the</w:t>
      </w:r>
      <w:r w:rsidRPr="00E17CF9">
        <w:rPr>
          <w:rFonts w:ascii="Arial" w:hAnsi="Arial" w:cs="Arial"/>
          <w:sz w:val="24"/>
          <w:szCs w:val="24"/>
        </w:rPr>
        <w:br/>
        <w:t>clevis. When the brake drum rotates, the roll comes in contact with</w:t>
      </w:r>
      <w:r w:rsidRPr="00E17CF9">
        <w:rPr>
          <w:rFonts w:ascii="Arial" w:hAnsi="Arial" w:cs="Arial"/>
          <w:sz w:val="24"/>
          <w:szCs w:val="24"/>
        </w:rPr>
        <w:br/>
        <w:t>this lever and activates the brake. Therefore, the brake is on only</w:t>
      </w:r>
      <w:r w:rsidRPr="00E17CF9">
        <w:rPr>
          <w:rFonts w:ascii="Arial" w:hAnsi="Arial" w:cs="Arial"/>
          <w:sz w:val="24"/>
          <w:szCs w:val="24"/>
        </w:rPr>
        <w:br/>
        <w:t xml:space="preserve">momentarily. (45° or 12-1/2 hundredths of the cam.) It is </w:t>
      </w:r>
      <w:proofErr w:type="spellStart"/>
      <w:r w:rsidRPr="00E17CF9">
        <w:rPr>
          <w:rFonts w:ascii="Arial" w:hAnsi="Arial" w:cs="Arial"/>
          <w:sz w:val="24"/>
          <w:szCs w:val="24"/>
        </w:rPr>
        <w:t>nota</w:t>
      </w:r>
      <w:proofErr w:type="spellEnd"/>
      <w:r w:rsidRPr="00E17CF9">
        <w:rPr>
          <w:rFonts w:ascii="Arial" w:hAnsi="Arial" w:cs="Arial"/>
          <w:sz w:val="24"/>
          <w:szCs w:val="24"/>
        </w:rPr>
        <w:br/>
        <w:t>constant brake as has been done in the past. To set the brake, the</w:t>
      </w:r>
      <w:r w:rsidRPr="00E17CF9">
        <w:rPr>
          <w:rFonts w:ascii="Arial" w:hAnsi="Arial" w:cs="Arial"/>
          <w:sz w:val="24"/>
          <w:szCs w:val="24"/>
        </w:rPr>
        <w:br/>
        <w:t>cap screw that attaches it to the bed should have a 1/32 clearance</w:t>
      </w:r>
      <w:r w:rsidRPr="00E17CF9">
        <w:rPr>
          <w:rFonts w:ascii="Arial" w:hAnsi="Arial" w:cs="Arial"/>
          <w:sz w:val="24"/>
          <w:szCs w:val="24"/>
        </w:rPr>
        <w:br/>
      </w:r>
      <w:r w:rsidRPr="00E17CF9">
        <w:rPr>
          <w:rFonts w:ascii="Arial" w:hAnsi="Arial" w:cs="Arial"/>
          <w:sz w:val="24"/>
          <w:szCs w:val="24"/>
        </w:rPr>
        <w:br/>
        <w:t>Page 47</w:t>
      </w:r>
      <w:r w:rsidRPr="00E17CF9">
        <w:rPr>
          <w:rFonts w:ascii="Arial" w:hAnsi="Arial" w:cs="Arial"/>
          <w:sz w:val="24"/>
          <w:szCs w:val="24"/>
        </w:rPr>
        <w:br/>
      </w:r>
      <w:r w:rsidRPr="00E17CF9">
        <w:rPr>
          <w:rFonts w:ascii="Arial" w:hAnsi="Arial" w:cs="Arial"/>
          <w:sz w:val="24"/>
          <w:szCs w:val="24"/>
        </w:rPr>
        <w:br/>
      </w:r>
    </w:p>
    <w:p w14:paraId="32264B38" w14:textId="77777777" w:rsidR="00F360D6" w:rsidRPr="00E17CF9" w:rsidRDefault="00000000">
      <w:pPr>
        <w:pStyle w:val="Heading2"/>
        <w:rPr>
          <w:rFonts w:ascii="Arial" w:hAnsi="Arial" w:cs="Arial"/>
          <w:sz w:val="24"/>
          <w:szCs w:val="24"/>
        </w:rPr>
      </w:pPr>
      <w:r w:rsidRPr="00E17CF9">
        <w:rPr>
          <w:rFonts w:ascii="Arial" w:hAnsi="Arial" w:cs="Arial"/>
          <w:sz w:val="24"/>
          <w:szCs w:val="24"/>
        </w:rPr>
        <w:t>Page 46</w:t>
      </w:r>
    </w:p>
    <w:p w14:paraId="0220631D" w14:textId="77777777" w:rsidR="00F360D6" w:rsidRPr="00E17CF9" w:rsidRDefault="00000000">
      <w:pPr>
        <w:rPr>
          <w:rFonts w:ascii="Arial" w:hAnsi="Arial" w:cs="Arial"/>
          <w:sz w:val="24"/>
          <w:szCs w:val="24"/>
        </w:rPr>
      </w:pPr>
      <w:r w:rsidRPr="00E17CF9">
        <w:rPr>
          <w:rFonts w:ascii="Arial" w:hAnsi="Arial" w:cs="Arial"/>
          <w:sz w:val="24"/>
          <w:szCs w:val="24"/>
        </w:rPr>
        <w:t xml:space="preserve">8p </w:t>
      </w:r>
      <w:proofErr w:type="spellStart"/>
      <w:r w:rsidRPr="00E17CF9">
        <w:rPr>
          <w:rFonts w:ascii="Arial" w:hAnsi="Arial" w:cs="Arial"/>
          <w:sz w:val="24"/>
          <w:szCs w:val="24"/>
        </w:rPr>
        <w:t>obea</w:t>
      </w:r>
      <w:proofErr w:type="spellEnd"/>
      <w:r w:rsidRPr="00E17CF9">
        <w:rPr>
          <w:rFonts w:ascii="Arial" w:hAnsi="Arial" w:cs="Arial"/>
          <w:sz w:val="24"/>
          <w:szCs w:val="24"/>
        </w:rPr>
        <w:br/>
      </w:r>
      <w:r w:rsidRPr="00E17CF9">
        <w:rPr>
          <w:rFonts w:ascii="Arial" w:hAnsi="Arial" w:cs="Arial"/>
          <w:sz w:val="24"/>
          <w:szCs w:val="24"/>
        </w:rPr>
        <w:br/>
        <w:t xml:space="preserve">FEED TUBE CHUCK </w:t>
      </w:r>
      <w:proofErr w:type="spellStart"/>
      <w:r w:rsidRPr="00E17CF9">
        <w:rPr>
          <w:rFonts w:ascii="Arial" w:hAnsi="Arial" w:cs="Arial"/>
          <w:sz w:val="24"/>
          <w:szCs w:val="24"/>
        </w:rPr>
        <w:t>CHUCK</w:t>
      </w:r>
      <w:proofErr w:type="spellEnd"/>
      <w:r w:rsidRPr="00E17CF9">
        <w:rPr>
          <w:rFonts w:ascii="Arial" w:hAnsi="Arial" w:cs="Arial"/>
          <w:sz w:val="24"/>
          <w:szCs w:val="24"/>
        </w:rPr>
        <w:t xml:space="preserve"> </w:t>
      </w:r>
      <w:proofErr w:type="spellStart"/>
      <w:r w:rsidRPr="00E17CF9">
        <w:rPr>
          <w:rFonts w:ascii="Arial" w:hAnsi="Arial" w:cs="Arial"/>
          <w:sz w:val="24"/>
          <w:szCs w:val="24"/>
        </w:rPr>
        <w:t>CHUCK</w:t>
      </w:r>
      <w:proofErr w:type="spellEnd"/>
      <w:r w:rsidRPr="00E17CF9">
        <w:rPr>
          <w:rFonts w:ascii="Arial" w:hAnsi="Arial" w:cs="Arial"/>
          <w:sz w:val="24"/>
          <w:szCs w:val="24"/>
        </w:rPr>
        <w:t xml:space="preserve"> THRUST SCREWS FRONT SPINDLE FRONT</w:t>
      </w:r>
      <w:r w:rsidRPr="00E17CF9">
        <w:rPr>
          <w:rFonts w:ascii="Arial" w:hAnsi="Arial" w:cs="Arial"/>
          <w:sz w:val="24"/>
          <w:szCs w:val="24"/>
        </w:rPr>
        <w:br/>
        <w:t xml:space="preserve">ASSEMBLY ADJUSTING NUT LEVER </w:t>
      </w:r>
      <w:proofErr w:type="spellStart"/>
      <w:r w:rsidRPr="00E17CF9">
        <w:rPr>
          <w:rFonts w:ascii="Arial" w:hAnsi="Arial" w:cs="Arial"/>
          <w:sz w:val="24"/>
          <w:szCs w:val="24"/>
        </w:rPr>
        <w:t>LEVER</w:t>
      </w:r>
      <w:proofErr w:type="spellEnd"/>
      <w:r w:rsidRPr="00E17CF9">
        <w:rPr>
          <w:rFonts w:ascii="Arial" w:hAnsi="Arial" w:cs="Arial"/>
          <w:sz w:val="24"/>
          <w:szCs w:val="24"/>
        </w:rPr>
        <w:t xml:space="preserve"> BEARING </w:t>
      </w:r>
      <w:proofErr w:type="spellStart"/>
      <w:r w:rsidRPr="00E17CF9">
        <w:rPr>
          <w:rFonts w:ascii="Arial" w:hAnsi="Arial" w:cs="Arial"/>
          <w:sz w:val="24"/>
          <w:szCs w:val="24"/>
        </w:rPr>
        <w:t>BEARING</w:t>
      </w:r>
      <w:proofErr w:type="spellEnd"/>
      <w:r w:rsidRPr="00E17CF9">
        <w:rPr>
          <w:rFonts w:ascii="Arial" w:hAnsi="Arial" w:cs="Arial"/>
          <w:sz w:val="24"/>
          <w:szCs w:val="24"/>
        </w:rPr>
        <w:t xml:space="preserve"> </w:t>
      </w:r>
      <w:proofErr w:type="spellStart"/>
      <w:r w:rsidRPr="00E17CF9">
        <w:rPr>
          <w:rFonts w:ascii="Arial" w:hAnsi="Arial" w:cs="Arial"/>
          <w:sz w:val="24"/>
          <w:szCs w:val="24"/>
        </w:rPr>
        <w:t>BEARING</w:t>
      </w:r>
      <w:proofErr w:type="spellEnd"/>
      <w:r w:rsidRPr="00E17CF9">
        <w:rPr>
          <w:rFonts w:ascii="Arial" w:hAnsi="Arial" w:cs="Arial"/>
          <w:sz w:val="24"/>
          <w:szCs w:val="24"/>
        </w:rPr>
        <w:t xml:space="preserve"> HOUSING</w:t>
      </w:r>
      <w:r w:rsidRPr="00E17CF9">
        <w:rPr>
          <w:rFonts w:ascii="Arial" w:hAnsi="Arial" w:cs="Arial"/>
          <w:sz w:val="24"/>
          <w:szCs w:val="24"/>
        </w:rPr>
        <w:br/>
        <w:t>EXTENSION NUT</w:t>
      </w:r>
      <w:r w:rsidRPr="00E17CF9">
        <w:rPr>
          <w:rFonts w:ascii="Arial" w:hAnsi="Arial" w:cs="Arial"/>
          <w:sz w:val="24"/>
          <w:szCs w:val="24"/>
        </w:rPr>
        <w:br/>
      </w:r>
      <w:r w:rsidRPr="00E17CF9">
        <w:rPr>
          <w:rFonts w:ascii="Arial" w:hAnsi="Arial" w:cs="Arial"/>
          <w:sz w:val="24"/>
          <w:szCs w:val="24"/>
        </w:rPr>
        <w:br/>
        <w:t>a</w:t>
      </w:r>
      <w:r w:rsidRPr="00E17CF9">
        <w:rPr>
          <w:rFonts w:ascii="Arial" w:hAnsi="Arial" w:cs="Arial"/>
          <w:sz w:val="24"/>
          <w:szCs w:val="24"/>
        </w:rPr>
        <w:br/>
      </w:r>
      <w:proofErr w:type="spellStart"/>
      <w:r w:rsidRPr="00E17CF9">
        <w:rPr>
          <w:rFonts w:ascii="Arial" w:hAnsi="Arial" w:cs="Arial"/>
          <w:sz w:val="24"/>
          <w:szCs w:val="24"/>
        </w:rPr>
        <w:t>BSSSsoog</w:t>
      </w:r>
      <w:proofErr w:type="spellEnd"/>
      <w:r w:rsidRPr="00E17CF9">
        <w:rPr>
          <w:rFonts w:ascii="Arial" w:hAnsi="Arial" w:cs="Arial"/>
          <w:sz w:val="24"/>
          <w:szCs w:val="24"/>
        </w:rPr>
        <w:t xml:space="preserve"> </w:t>
      </w:r>
      <w:proofErr w:type="spellStart"/>
      <w:r w:rsidRPr="00E17CF9">
        <w:rPr>
          <w:rFonts w:ascii="Arial" w:hAnsi="Arial" w:cs="Arial"/>
          <w:sz w:val="24"/>
          <w:szCs w:val="24"/>
        </w:rPr>
        <w:t>te</w:t>
      </w:r>
      <w:proofErr w:type="spellEnd"/>
      <w:r w:rsidRPr="00E17CF9">
        <w:rPr>
          <w:rFonts w:ascii="Arial" w:hAnsi="Arial" w:cs="Arial"/>
          <w:sz w:val="24"/>
          <w:szCs w:val="24"/>
        </w:rPr>
        <w:t xml:space="preserve"> SS</w:t>
      </w:r>
      <w:r w:rsidRPr="00E17CF9">
        <w:rPr>
          <w:rFonts w:ascii="Arial" w:hAnsi="Arial" w:cs="Arial"/>
          <w:sz w:val="24"/>
          <w:szCs w:val="24"/>
        </w:rPr>
        <w:br/>
        <w:t>Ow, "AKA A</w:t>
      </w:r>
      <w:r w:rsidRPr="00E17CF9">
        <w:rPr>
          <w:rFonts w:ascii="Arial" w:hAnsi="Arial" w:cs="Arial"/>
          <w:sz w:val="24"/>
          <w:szCs w:val="24"/>
        </w:rPr>
        <w:br/>
      </w:r>
      <w:r w:rsidRPr="00E17CF9">
        <w:rPr>
          <w:rFonts w:ascii="Arial" w:hAnsi="Arial" w:cs="Arial"/>
          <w:sz w:val="24"/>
          <w:szCs w:val="24"/>
        </w:rPr>
        <w:br/>
        <w:t xml:space="preserve">WHANAMTNATRERA ANG = a </w:t>
      </w:r>
      <w:proofErr w:type="spellStart"/>
      <w:r w:rsidRPr="00E17CF9">
        <w:rPr>
          <w:rFonts w:ascii="Arial" w:hAnsi="Arial" w:cs="Arial"/>
          <w:sz w:val="24"/>
          <w:szCs w:val="24"/>
        </w:rPr>
        <w:t>Nn</w:t>
      </w:r>
      <w:proofErr w:type="spellEnd"/>
      <w:r w:rsidRPr="00E17CF9">
        <w:rPr>
          <w:rFonts w:ascii="Arial" w:hAnsi="Arial" w:cs="Arial"/>
          <w:sz w:val="24"/>
          <w:szCs w:val="24"/>
        </w:rPr>
        <w:t xml:space="preserve"> a ppg ee</w:t>
      </w:r>
      <w:r w:rsidRPr="00E17CF9">
        <w:rPr>
          <w:rFonts w:ascii="Arial" w:hAnsi="Arial" w:cs="Arial"/>
          <w:sz w:val="24"/>
          <w:szCs w:val="24"/>
        </w:rPr>
        <w:br/>
      </w:r>
      <w:r w:rsidRPr="00E17CF9">
        <w:rPr>
          <w:rFonts w:ascii="Arial" w:hAnsi="Arial" w:cs="Arial"/>
          <w:sz w:val="24"/>
          <w:szCs w:val="24"/>
        </w:rPr>
        <w:br/>
        <w:t xml:space="preserve">SC Et </w:t>
      </w:r>
      <w:proofErr w:type="spellStart"/>
      <w:r w:rsidRPr="00E17CF9">
        <w:rPr>
          <w:rFonts w:ascii="Arial" w:hAnsi="Arial" w:cs="Arial"/>
          <w:sz w:val="24"/>
          <w:szCs w:val="24"/>
        </w:rPr>
        <w:t>tw</w:t>
      </w:r>
      <w:proofErr w:type="spellEnd"/>
      <w:r w:rsidRPr="00E17CF9">
        <w:rPr>
          <w:rFonts w:ascii="Arial" w:hAnsi="Arial" w:cs="Arial"/>
          <w:sz w:val="24"/>
          <w:szCs w:val="24"/>
        </w:rPr>
        <w:t xml:space="preserve"> 78 = we </w:t>
      </w:r>
      <w:proofErr w:type="spellStart"/>
      <w:r w:rsidRPr="00E17CF9">
        <w:rPr>
          <w:rFonts w:ascii="Arial" w:hAnsi="Arial" w:cs="Arial"/>
          <w:sz w:val="24"/>
          <w:szCs w:val="24"/>
        </w:rPr>
        <w:t>oe</w:t>
      </w:r>
      <w:proofErr w:type="spellEnd"/>
      <w:r w:rsidRPr="00E17CF9">
        <w:rPr>
          <w:rFonts w:ascii="Arial" w:hAnsi="Arial" w:cs="Arial"/>
          <w:sz w:val="24"/>
          <w:szCs w:val="24"/>
        </w:rPr>
        <w:t xml:space="preserve"> Wi</w:t>
      </w:r>
      <w:r w:rsidRPr="00E17CF9">
        <w:rPr>
          <w:rFonts w:ascii="Arial" w:hAnsi="Arial" w:cs="Arial"/>
          <w:sz w:val="24"/>
          <w:szCs w:val="24"/>
        </w:rPr>
        <w:br/>
      </w:r>
      <w:r w:rsidRPr="00E17CF9">
        <w:rPr>
          <w:rFonts w:ascii="Arial" w:hAnsi="Arial" w:cs="Arial"/>
          <w:sz w:val="24"/>
          <w:szCs w:val="24"/>
        </w:rPr>
        <w:br/>
        <w:t>BY</w:t>
      </w:r>
      <w:r w:rsidRPr="00E17CF9">
        <w:rPr>
          <w:rFonts w:ascii="Arial" w:hAnsi="Arial" w:cs="Arial"/>
          <w:sz w:val="24"/>
          <w:szCs w:val="24"/>
        </w:rPr>
        <w:br/>
        <w:t>Per 27</w:t>
      </w:r>
      <w:r w:rsidRPr="00E17CF9">
        <w:rPr>
          <w:rFonts w:ascii="Arial" w:hAnsi="Arial" w:cs="Arial"/>
          <w:sz w:val="24"/>
          <w:szCs w:val="24"/>
        </w:rPr>
        <w:br/>
      </w:r>
      <w:r w:rsidRPr="00E17CF9">
        <w:rPr>
          <w:rFonts w:ascii="Arial" w:hAnsi="Arial" w:cs="Arial"/>
          <w:sz w:val="24"/>
          <w:szCs w:val="24"/>
        </w:rPr>
        <w:br/>
        <w:t>~&lt;— CHUCK OPEN</w:t>
      </w:r>
      <w:r w:rsidRPr="00E17CF9">
        <w:rPr>
          <w:rFonts w:ascii="Arial" w:hAnsi="Arial" w:cs="Arial"/>
          <w:sz w:val="24"/>
          <w:szCs w:val="24"/>
        </w:rPr>
        <w:br/>
        <w:t xml:space="preserve">STOCK CHUCK </w:t>
      </w:r>
      <w:proofErr w:type="spellStart"/>
      <w:r w:rsidRPr="00E17CF9">
        <w:rPr>
          <w:rFonts w:ascii="Arial" w:hAnsi="Arial" w:cs="Arial"/>
          <w:sz w:val="24"/>
          <w:szCs w:val="24"/>
        </w:rPr>
        <w:t>CHUCK</w:t>
      </w:r>
      <w:proofErr w:type="spellEnd"/>
      <w:r w:rsidRPr="00E17CF9">
        <w:rPr>
          <w:rFonts w:ascii="Arial" w:hAnsi="Arial" w:cs="Arial"/>
          <w:sz w:val="24"/>
          <w:szCs w:val="24"/>
        </w:rPr>
        <w:t xml:space="preserve"> CLOSED ——» OUTER FEED FRONT</w:t>
      </w:r>
      <w:r w:rsidRPr="00E17CF9">
        <w:rPr>
          <w:rFonts w:ascii="Arial" w:hAnsi="Arial" w:cs="Arial"/>
          <w:sz w:val="24"/>
          <w:szCs w:val="24"/>
        </w:rPr>
        <w:br/>
        <w:t>ALIGNING ADJUSTING SPINDLE TUBE BEARING</w:t>
      </w:r>
      <w:r w:rsidRPr="00E17CF9">
        <w:rPr>
          <w:rFonts w:ascii="Arial" w:hAnsi="Arial" w:cs="Arial"/>
          <w:sz w:val="24"/>
          <w:szCs w:val="24"/>
        </w:rPr>
        <w:br/>
        <w:t>BUSHING NUT REGULAR</w:t>
      </w:r>
      <w:r w:rsidRPr="00E17CF9">
        <w:rPr>
          <w:rFonts w:ascii="Arial" w:hAnsi="Arial" w:cs="Arial"/>
          <w:sz w:val="24"/>
          <w:szCs w:val="24"/>
        </w:rPr>
        <w:br/>
      </w:r>
      <w:r w:rsidRPr="00E17CF9">
        <w:rPr>
          <w:rFonts w:ascii="Arial" w:hAnsi="Arial" w:cs="Arial"/>
          <w:sz w:val="24"/>
          <w:szCs w:val="24"/>
        </w:rPr>
        <w:br/>
        <w:t>SAQA F RRS</w:t>
      </w:r>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t>Lp</w:t>
      </w:r>
      <w:proofErr w:type="spellEnd"/>
      <w:r w:rsidRPr="00E17CF9">
        <w:rPr>
          <w:rFonts w:ascii="Arial" w:hAnsi="Arial" w:cs="Arial"/>
          <w:sz w:val="24"/>
          <w:szCs w:val="24"/>
        </w:rPr>
        <w:t xml:space="preserve"> Mer ear </w:t>
      </w:r>
      <w:proofErr w:type="spellStart"/>
      <w:r w:rsidRPr="00E17CF9">
        <w:rPr>
          <w:rFonts w:ascii="Arial" w:hAnsi="Arial" w:cs="Arial"/>
          <w:sz w:val="24"/>
          <w:szCs w:val="24"/>
        </w:rPr>
        <w:t>adoron</w:t>
      </w:r>
      <w:proofErr w:type="spellEnd"/>
      <w:r w:rsidRPr="00E17CF9">
        <w:rPr>
          <w:rFonts w:ascii="Arial" w:hAnsi="Arial" w:cs="Arial"/>
          <w:sz w:val="24"/>
          <w:szCs w:val="24"/>
        </w:rPr>
        <w:br/>
        <w:t>I /</w:t>
      </w:r>
      <w:r w:rsidRPr="00E17CF9">
        <w:rPr>
          <w:rFonts w:ascii="Arial" w:hAnsi="Arial" w:cs="Arial"/>
          <w:sz w:val="24"/>
          <w:szCs w:val="24"/>
        </w:rPr>
        <w:br/>
      </w:r>
      <w:r w:rsidRPr="00E17CF9">
        <w:rPr>
          <w:rFonts w:ascii="Arial" w:hAnsi="Arial" w:cs="Arial"/>
          <w:sz w:val="24"/>
          <w:szCs w:val="24"/>
        </w:rPr>
        <w:lastRenderedPageBreak/>
        <w:br/>
        <w:t>OVERSIZE</w:t>
      </w:r>
      <w:r w:rsidRPr="00E17CF9">
        <w:rPr>
          <w:rFonts w:ascii="Arial" w:hAnsi="Arial" w:cs="Arial"/>
          <w:sz w:val="24"/>
          <w:szCs w:val="24"/>
        </w:rPr>
        <w:br/>
      </w:r>
    </w:p>
    <w:p w14:paraId="2F86F2C1" w14:textId="77777777" w:rsidR="00F360D6" w:rsidRPr="00E17CF9" w:rsidRDefault="00000000">
      <w:pPr>
        <w:pStyle w:val="Heading2"/>
        <w:rPr>
          <w:rFonts w:ascii="Arial" w:hAnsi="Arial" w:cs="Arial"/>
          <w:sz w:val="24"/>
          <w:szCs w:val="24"/>
        </w:rPr>
      </w:pPr>
      <w:r w:rsidRPr="00E17CF9">
        <w:rPr>
          <w:rFonts w:ascii="Arial" w:hAnsi="Arial" w:cs="Arial"/>
          <w:sz w:val="24"/>
          <w:szCs w:val="24"/>
        </w:rPr>
        <w:t>Page 47</w:t>
      </w:r>
    </w:p>
    <w:p w14:paraId="671B97D3" w14:textId="77777777" w:rsidR="00F360D6" w:rsidRPr="00E17CF9" w:rsidRDefault="00000000">
      <w:pPr>
        <w:rPr>
          <w:rFonts w:ascii="Arial" w:hAnsi="Arial" w:cs="Arial"/>
          <w:sz w:val="24"/>
          <w:szCs w:val="24"/>
        </w:rPr>
      </w:pPr>
      <w:r w:rsidRPr="00E17CF9">
        <w:rPr>
          <w:rFonts w:ascii="Arial" w:hAnsi="Arial" w:cs="Arial"/>
          <w:sz w:val="24"/>
          <w:szCs w:val="24"/>
        </w:rPr>
        <w:t>and the clutch nut below should also have a 1/32 clearance, thus</w:t>
      </w:r>
      <w:r w:rsidRPr="00E17CF9">
        <w:rPr>
          <w:rFonts w:ascii="Arial" w:hAnsi="Arial" w:cs="Arial"/>
          <w:sz w:val="24"/>
          <w:szCs w:val="24"/>
        </w:rPr>
        <w:br/>
        <w:t>allowing it to float 1/16 of an inch. If we have special cams on the</w:t>
      </w:r>
      <w:r w:rsidRPr="00E17CF9">
        <w:rPr>
          <w:rFonts w:ascii="Arial" w:hAnsi="Arial" w:cs="Arial"/>
          <w:sz w:val="24"/>
          <w:szCs w:val="24"/>
        </w:rPr>
        <w:br/>
        <w:t>machine that are dropping off simultaneously causing the machine to</w:t>
      </w:r>
      <w:r w:rsidRPr="00E17CF9">
        <w:rPr>
          <w:rFonts w:ascii="Arial" w:hAnsi="Arial" w:cs="Arial"/>
          <w:sz w:val="24"/>
          <w:szCs w:val="24"/>
        </w:rPr>
        <w:br/>
        <w:t>gallop, it is well to add an additional roll to the brake drum. This</w:t>
      </w:r>
      <w:r w:rsidRPr="00E17CF9">
        <w:rPr>
          <w:rFonts w:ascii="Arial" w:hAnsi="Arial" w:cs="Arial"/>
          <w:sz w:val="24"/>
          <w:szCs w:val="24"/>
        </w:rPr>
        <w:br/>
        <w:t>will retard the motion of the tool spindle cam shaft. If the holes</w:t>
      </w:r>
      <w:r w:rsidRPr="00E17CF9">
        <w:rPr>
          <w:rFonts w:ascii="Arial" w:hAnsi="Arial" w:cs="Arial"/>
          <w:sz w:val="24"/>
          <w:szCs w:val="24"/>
        </w:rPr>
        <w:br/>
        <w:t>in the brake drum are not in the desired position, this drum can be</w:t>
      </w:r>
      <w:r w:rsidRPr="00E17CF9">
        <w:rPr>
          <w:rFonts w:ascii="Arial" w:hAnsi="Arial" w:cs="Arial"/>
          <w:sz w:val="24"/>
          <w:szCs w:val="24"/>
        </w:rPr>
        <w:br/>
        <w:t>turned over so a new series of holes will be presented.</w:t>
      </w:r>
      <w:r w:rsidRPr="00E17CF9">
        <w:rPr>
          <w:rFonts w:ascii="Arial" w:hAnsi="Arial" w:cs="Arial"/>
          <w:sz w:val="24"/>
          <w:szCs w:val="24"/>
        </w:rPr>
        <w:br/>
      </w:r>
      <w:r w:rsidRPr="00E17CF9">
        <w:rPr>
          <w:rFonts w:ascii="Arial" w:hAnsi="Arial" w:cs="Arial"/>
          <w:sz w:val="24"/>
          <w:szCs w:val="24"/>
        </w:rPr>
        <w:br/>
        <w:t>REPLACE WORK SPINDLE BEARINGS</w:t>
      </w:r>
      <w:r w:rsidRPr="00E17CF9">
        <w:rPr>
          <w:rFonts w:ascii="Arial" w:hAnsi="Arial" w:cs="Arial"/>
          <w:sz w:val="24"/>
          <w:szCs w:val="24"/>
        </w:rPr>
        <w:br/>
      </w:r>
      <w:r w:rsidRPr="00E17CF9">
        <w:rPr>
          <w:rFonts w:ascii="Arial" w:hAnsi="Arial" w:cs="Arial"/>
          <w:sz w:val="24"/>
          <w:szCs w:val="24"/>
        </w:rPr>
        <w:br/>
        <w:t>To replace the work spindle bronze bearings and work head</w:t>
      </w:r>
      <w:r w:rsidRPr="00E17CF9">
        <w:rPr>
          <w:rFonts w:ascii="Arial" w:hAnsi="Arial" w:cs="Arial"/>
          <w:sz w:val="24"/>
          <w:szCs w:val="24"/>
        </w:rPr>
        <w:br/>
        <w:t>spindles with new bronze bearings and spindles; first remove all</w:t>
      </w:r>
      <w:r w:rsidRPr="00E17CF9">
        <w:rPr>
          <w:rFonts w:ascii="Arial" w:hAnsi="Arial" w:cs="Arial"/>
          <w:sz w:val="24"/>
          <w:szCs w:val="24"/>
        </w:rPr>
        <w:br/>
        <w:t>the stock from the collets (chucks). Then remove the spindle change</w:t>
      </w:r>
      <w:r w:rsidRPr="00E17CF9">
        <w:rPr>
          <w:rFonts w:ascii="Arial" w:hAnsi="Arial" w:cs="Arial"/>
          <w:sz w:val="24"/>
          <w:szCs w:val="24"/>
        </w:rPr>
        <w:br/>
        <w:t>gears, next remove the tool spindle and the front and rear bearings</w:t>
      </w:r>
      <w:r w:rsidRPr="00E17CF9">
        <w:rPr>
          <w:rFonts w:ascii="Arial" w:hAnsi="Arial" w:cs="Arial"/>
          <w:sz w:val="24"/>
          <w:szCs w:val="24"/>
        </w:rPr>
        <w:br/>
        <w:t>in the stationary head in the fourth position. In the revolving</w:t>
      </w:r>
      <w:r w:rsidRPr="00E17CF9">
        <w:rPr>
          <w:rFonts w:ascii="Arial" w:hAnsi="Arial" w:cs="Arial"/>
          <w:sz w:val="24"/>
          <w:szCs w:val="24"/>
        </w:rPr>
        <w:br/>
        <w:t>head, remove feed tube retaining cam (126). Move the chuck slide back</w:t>
      </w:r>
      <w:r w:rsidRPr="00E17CF9">
        <w:rPr>
          <w:rFonts w:ascii="Arial" w:hAnsi="Arial" w:cs="Arial"/>
          <w:sz w:val="24"/>
          <w:szCs w:val="24"/>
        </w:rPr>
        <w:br/>
        <w:t>by hand to open the collet (chuck). This method applies to the lever</w:t>
      </w:r>
      <w:r w:rsidRPr="00E17CF9">
        <w:rPr>
          <w:rFonts w:ascii="Arial" w:hAnsi="Arial" w:cs="Arial"/>
          <w:sz w:val="24"/>
          <w:szCs w:val="24"/>
        </w:rPr>
        <w:br/>
        <w:t>chucking or the ball chucking. Remove the feed tube in the fourth</w:t>
      </w:r>
      <w:r w:rsidRPr="00E17CF9">
        <w:rPr>
          <w:rFonts w:ascii="Arial" w:hAnsi="Arial" w:cs="Arial"/>
          <w:sz w:val="24"/>
          <w:szCs w:val="24"/>
        </w:rPr>
        <w:br/>
        <w:t>position, use collet (chuck) wrench and remove collet (chuck) in the</w:t>
      </w:r>
      <w:r w:rsidRPr="00E17CF9">
        <w:rPr>
          <w:rFonts w:ascii="Arial" w:hAnsi="Arial" w:cs="Arial"/>
          <w:sz w:val="24"/>
          <w:szCs w:val="24"/>
        </w:rPr>
        <w:br/>
        <w:t>fourth position, then clean with boiler brush and OSHA approved sol-</w:t>
      </w:r>
      <w:r w:rsidRPr="00E17CF9">
        <w:rPr>
          <w:rFonts w:ascii="Arial" w:hAnsi="Arial" w:cs="Arial"/>
          <w:sz w:val="24"/>
          <w:szCs w:val="24"/>
        </w:rPr>
        <w:br/>
        <w:t>vent. Remove three screws (767) in work spindle gear (946). Index</w:t>
      </w:r>
      <w:r w:rsidRPr="00E17CF9">
        <w:rPr>
          <w:rFonts w:ascii="Arial" w:hAnsi="Arial" w:cs="Arial"/>
          <w:sz w:val="24"/>
          <w:szCs w:val="24"/>
        </w:rPr>
        <w:br/>
        <w:t>work head and repeat the same procedure for the remaining spindles</w:t>
      </w:r>
      <w:r w:rsidRPr="00E17CF9">
        <w:rPr>
          <w:rFonts w:ascii="Arial" w:hAnsi="Arial" w:cs="Arial"/>
          <w:sz w:val="24"/>
          <w:szCs w:val="24"/>
        </w:rPr>
        <w:br/>
        <w:t>to be replaced. To remove the spindle bronze bearings and housing,</w:t>
      </w:r>
      <w:r w:rsidRPr="00E17CF9">
        <w:rPr>
          <w:rFonts w:ascii="Arial" w:hAnsi="Arial" w:cs="Arial"/>
          <w:sz w:val="24"/>
          <w:szCs w:val="24"/>
        </w:rPr>
        <w:br/>
        <w:t>remove the five hollow hexagon cap screws (834-A) in the tool post</w:t>
      </w:r>
      <w:r w:rsidRPr="00E17CF9">
        <w:rPr>
          <w:rFonts w:ascii="Arial" w:hAnsi="Arial" w:cs="Arial"/>
          <w:sz w:val="24"/>
          <w:szCs w:val="24"/>
        </w:rPr>
        <w:br/>
        <w:t>stop (2186) and slide the tool post stop toward the stationary head.</w:t>
      </w:r>
      <w:r w:rsidRPr="00E17CF9">
        <w:rPr>
          <w:rFonts w:ascii="Arial" w:hAnsi="Arial" w:cs="Arial"/>
          <w:sz w:val="24"/>
          <w:szCs w:val="24"/>
        </w:rPr>
        <w:br/>
        <w:t>If the machine is equipped with spindle stopping, unscrew center nut</w:t>
      </w:r>
      <w:r w:rsidRPr="00E17CF9">
        <w:rPr>
          <w:rFonts w:ascii="Arial" w:hAnsi="Arial" w:cs="Arial"/>
          <w:sz w:val="24"/>
          <w:szCs w:val="24"/>
        </w:rPr>
        <w:br/>
        <w:t>(2496-4-5) and proceed as above. Unscrew the spindle front nut (MH-</w:t>
      </w:r>
      <w:r w:rsidRPr="00E17CF9">
        <w:rPr>
          <w:rFonts w:ascii="Arial" w:hAnsi="Arial" w:cs="Arial"/>
          <w:sz w:val="24"/>
          <w:szCs w:val="24"/>
        </w:rPr>
        <w:br/>
        <w:t>100-3), then remove spindle, and front bearing housing with worn</w:t>
      </w:r>
      <w:r w:rsidRPr="00E17CF9">
        <w:rPr>
          <w:rFonts w:ascii="Arial" w:hAnsi="Arial" w:cs="Arial"/>
          <w:sz w:val="24"/>
          <w:szCs w:val="24"/>
        </w:rPr>
        <w:br/>
        <w:t>bearing. Insert new bearing and housing, then replace new spindle</w:t>
      </w:r>
      <w:r w:rsidRPr="00E17CF9">
        <w:rPr>
          <w:rFonts w:ascii="Arial" w:hAnsi="Arial" w:cs="Arial"/>
          <w:sz w:val="24"/>
          <w:szCs w:val="24"/>
        </w:rPr>
        <w:br/>
        <w:t>and tighten the spindle housing front nut. Index work head to the</w:t>
      </w:r>
      <w:r w:rsidRPr="00E17CF9">
        <w:rPr>
          <w:rFonts w:ascii="Arial" w:hAnsi="Arial" w:cs="Arial"/>
          <w:sz w:val="24"/>
          <w:szCs w:val="24"/>
        </w:rPr>
        <w:br/>
        <w:t>next position and repeat the above operations until all bearings,</w:t>
      </w:r>
      <w:r w:rsidRPr="00E17CF9">
        <w:rPr>
          <w:rFonts w:ascii="Arial" w:hAnsi="Arial" w:cs="Arial"/>
          <w:sz w:val="24"/>
          <w:szCs w:val="24"/>
        </w:rPr>
        <w:br/>
        <w:t>housings, and spindles to be replaced are installed. Now slide the</w:t>
      </w:r>
      <w:r w:rsidRPr="00E17CF9">
        <w:rPr>
          <w:rFonts w:ascii="Arial" w:hAnsi="Arial" w:cs="Arial"/>
          <w:sz w:val="24"/>
          <w:szCs w:val="24"/>
        </w:rPr>
        <w:br/>
        <w:t>tool post stop (2186) toward the revolving head and fasten in place</w:t>
      </w:r>
      <w:r w:rsidRPr="00E17CF9">
        <w:rPr>
          <w:rFonts w:ascii="Arial" w:hAnsi="Arial" w:cs="Arial"/>
          <w:sz w:val="24"/>
          <w:szCs w:val="24"/>
        </w:rPr>
        <w:br/>
        <w:t>with five hollow hexagon cap screws. (If there is spindle stopping</w:t>
      </w:r>
      <w:r w:rsidRPr="00E17CF9">
        <w:rPr>
          <w:rFonts w:ascii="Arial" w:hAnsi="Arial" w:cs="Arial"/>
          <w:sz w:val="24"/>
          <w:szCs w:val="24"/>
        </w:rPr>
        <w:br/>
        <w:t>on the machine the center nut must be tightened).</w:t>
      </w:r>
      <w:r w:rsidRPr="00E17CF9">
        <w:rPr>
          <w:rFonts w:ascii="Arial" w:hAnsi="Arial" w:cs="Arial"/>
          <w:sz w:val="24"/>
          <w:szCs w:val="24"/>
        </w:rPr>
        <w:br/>
      </w:r>
      <w:r w:rsidRPr="00E17CF9">
        <w:rPr>
          <w:rFonts w:ascii="Arial" w:hAnsi="Arial" w:cs="Arial"/>
          <w:sz w:val="24"/>
          <w:szCs w:val="24"/>
        </w:rPr>
        <w:br/>
      </w:r>
      <w:r w:rsidRPr="00E17CF9">
        <w:rPr>
          <w:rFonts w:ascii="Arial" w:hAnsi="Arial" w:cs="Arial"/>
          <w:sz w:val="24"/>
          <w:szCs w:val="24"/>
        </w:rPr>
        <w:lastRenderedPageBreak/>
        <w:t>The spindle gear (946) is next assembled with three screws (767)</w:t>
      </w:r>
      <w:r w:rsidRPr="00E17CF9">
        <w:rPr>
          <w:rFonts w:ascii="Arial" w:hAnsi="Arial" w:cs="Arial"/>
          <w:sz w:val="24"/>
          <w:szCs w:val="24"/>
        </w:rPr>
        <w:br/>
        <w:t>attaching it to the spindle, index work head and repeat operation</w:t>
      </w:r>
      <w:r w:rsidRPr="00E17CF9">
        <w:rPr>
          <w:rFonts w:ascii="Arial" w:hAnsi="Arial" w:cs="Arial"/>
          <w:sz w:val="24"/>
          <w:szCs w:val="24"/>
        </w:rPr>
        <w:br/>
        <w:t>until all gears are installed.</w:t>
      </w:r>
      <w:r w:rsidRPr="00E17CF9">
        <w:rPr>
          <w:rFonts w:ascii="Arial" w:hAnsi="Arial" w:cs="Arial"/>
          <w:sz w:val="24"/>
          <w:szCs w:val="24"/>
        </w:rPr>
        <w:br/>
      </w:r>
      <w:r w:rsidRPr="00E17CF9">
        <w:rPr>
          <w:rFonts w:ascii="Arial" w:hAnsi="Arial" w:cs="Arial"/>
          <w:sz w:val="24"/>
          <w:szCs w:val="24"/>
        </w:rPr>
        <w:br/>
        <w:t>For running in the bearing, run the machine with the work head</w:t>
      </w:r>
      <w:r w:rsidRPr="00E17CF9">
        <w:rPr>
          <w:rFonts w:ascii="Arial" w:hAnsi="Arial" w:cs="Arial"/>
          <w:sz w:val="24"/>
          <w:szCs w:val="24"/>
        </w:rPr>
        <w:br/>
        <w:t>indexing. The spindle bearings get lubricated one at a time while</w:t>
      </w:r>
      <w:r w:rsidRPr="00E17CF9">
        <w:rPr>
          <w:rFonts w:ascii="Arial" w:hAnsi="Arial" w:cs="Arial"/>
          <w:sz w:val="24"/>
          <w:szCs w:val="24"/>
        </w:rPr>
        <w:br/>
        <w:t>in the fourth position ONLY. If the work head does not index, then</w:t>
      </w:r>
      <w:r w:rsidRPr="00E17CF9">
        <w:rPr>
          <w:rFonts w:ascii="Arial" w:hAnsi="Arial" w:cs="Arial"/>
          <w:sz w:val="24"/>
          <w:szCs w:val="24"/>
        </w:rPr>
        <w:br/>
        <w:t>only one bearing is being lubricated. When bearings are replaced</w:t>
      </w:r>
      <w:r w:rsidRPr="00E17CF9">
        <w:rPr>
          <w:rFonts w:ascii="Arial" w:hAnsi="Arial" w:cs="Arial"/>
          <w:sz w:val="24"/>
          <w:szCs w:val="24"/>
        </w:rPr>
        <w:br/>
        <w:t>the machine should be slowed to 750 R.P.M. and use the same procedure</w:t>
      </w:r>
      <w:r w:rsidRPr="00E17CF9">
        <w:rPr>
          <w:rFonts w:ascii="Arial" w:hAnsi="Arial" w:cs="Arial"/>
          <w:sz w:val="24"/>
          <w:szCs w:val="24"/>
        </w:rPr>
        <w:br/>
        <w:t>as breaking in a new machine. A machine equipped with roller bearings</w:t>
      </w:r>
      <w:r w:rsidRPr="00E17CF9">
        <w:rPr>
          <w:rFonts w:ascii="Arial" w:hAnsi="Arial" w:cs="Arial"/>
          <w:sz w:val="24"/>
          <w:szCs w:val="24"/>
        </w:rPr>
        <w:br/>
        <w:t>(MH-100-27-SA) or changing a machine with bronze bearings to roller</w:t>
      </w:r>
      <w:r w:rsidRPr="00E17CF9">
        <w:rPr>
          <w:rFonts w:ascii="Arial" w:hAnsi="Arial" w:cs="Arial"/>
          <w:sz w:val="24"/>
          <w:szCs w:val="24"/>
        </w:rPr>
        <w:br/>
        <w:t>bearings, use the same procedure to remove the spindle as above, then</w:t>
      </w:r>
      <w:r w:rsidRPr="00E17CF9">
        <w:rPr>
          <w:rFonts w:ascii="Arial" w:hAnsi="Arial" w:cs="Arial"/>
          <w:sz w:val="24"/>
          <w:szCs w:val="24"/>
        </w:rPr>
        <w:br/>
        <w:t>remove the outer race, or bronze bearing. Now to install the new</w:t>
      </w:r>
      <w:r w:rsidRPr="00E17CF9">
        <w:rPr>
          <w:rFonts w:ascii="Arial" w:hAnsi="Arial" w:cs="Arial"/>
          <w:sz w:val="24"/>
          <w:szCs w:val="24"/>
        </w:rPr>
        <w:br/>
        <w:t>needle bearings, make sure the outer race and the inner race on the</w:t>
      </w:r>
      <w:r w:rsidRPr="00E17CF9">
        <w:rPr>
          <w:rFonts w:ascii="Arial" w:hAnsi="Arial" w:cs="Arial"/>
          <w:sz w:val="24"/>
          <w:szCs w:val="24"/>
        </w:rPr>
        <w:br/>
        <w:t>spindle to be installed are matched as they come from the factory.</w:t>
      </w:r>
      <w:r w:rsidRPr="00E17CF9">
        <w:rPr>
          <w:rFonts w:ascii="Arial" w:hAnsi="Arial" w:cs="Arial"/>
          <w:sz w:val="24"/>
          <w:szCs w:val="24"/>
        </w:rPr>
        <w:br/>
        <w:t>Be sure to change the lubricator meter to CJB4. Under no circumstances</w:t>
      </w:r>
      <w:r w:rsidRPr="00E17CF9">
        <w:rPr>
          <w:rFonts w:ascii="Arial" w:hAnsi="Arial" w:cs="Arial"/>
          <w:sz w:val="24"/>
          <w:szCs w:val="24"/>
        </w:rPr>
        <w:br/>
        <w:t>interchange sleeves and outer races. Spindles having bronze bearing</w:t>
      </w:r>
      <w:r w:rsidRPr="00E17CF9">
        <w:rPr>
          <w:rFonts w:ascii="Arial" w:hAnsi="Arial" w:cs="Arial"/>
          <w:sz w:val="24"/>
          <w:szCs w:val="24"/>
        </w:rPr>
        <w:br/>
        <w:t>can be converted to needle roller bearing spindles at Davenport</w:t>
      </w:r>
      <w:r w:rsidRPr="00E17CF9">
        <w:rPr>
          <w:rFonts w:ascii="Arial" w:hAnsi="Arial" w:cs="Arial"/>
          <w:sz w:val="24"/>
          <w:szCs w:val="24"/>
        </w:rPr>
        <w:br/>
        <w:t>Machine Tool Division. NOTE - These spindles must be ground for the</w:t>
      </w:r>
      <w:r w:rsidRPr="00E17CF9">
        <w:rPr>
          <w:rFonts w:ascii="Arial" w:hAnsi="Arial" w:cs="Arial"/>
          <w:sz w:val="24"/>
          <w:szCs w:val="24"/>
        </w:rPr>
        <w:br/>
        <w:t>inner race.</w:t>
      </w:r>
      <w:r w:rsidRPr="00E17CF9">
        <w:rPr>
          <w:rFonts w:ascii="Arial" w:hAnsi="Arial" w:cs="Arial"/>
          <w:sz w:val="24"/>
          <w:szCs w:val="24"/>
        </w:rPr>
        <w:br/>
      </w:r>
      <w:r w:rsidRPr="00E17CF9">
        <w:rPr>
          <w:rFonts w:ascii="Arial" w:hAnsi="Arial" w:cs="Arial"/>
          <w:sz w:val="24"/>
          <w:szCs w:val="24"/>
        </w:rPr>
        <w:br/>
        <w:t>Page 49</w:t>
      </w:r>
      <w:r w:rsidRPr="00E17CF9">
        <w:rPr>
          <w:rFonts w:ascii="Arial" w:hAnsi="Arial" w:cs="Arial"/>
          <w:sz w:val="24"/>
          <w:szCs w:val="24"/>
        </w:rPr>
        <w:br/>
      </w:r>
      <w:r w:rsidRPr="00E17CF9">
        <w:rPr>
          <w:rFonts w:ascii="Arial" w:hAnsi="Arial" w:cs="Arial"/>
          <w:sz w:val="24"/>
          <w:szCs w:val="24"/>
        </w:rPr>
        <w:br/>
      </w:r>
    </w:p>
    <w:p w14:paraId="289C75F6" w14:textId="77777777" w:rsidR="00F360D6" w:rsidRPr="00E17CF9" w:rsidRDefault="00000000">
      <w:pPr>
        <w:pStyle w:val="Heading2"/>
        <w:rPr>
          <w:rFonts w:ascii="Arial" w:hAnsi="Arial" w:cs="Arial"/>
          <w:sz w:val="24"/>
          <w:szCs w:val="24"/>
        </w:rPr>
      </w:pPr>
      <w:r w:rsidRPr="00E17CF9">
        <w:rPr>
          <w:rFonts w:ascii="Arial" w:hAnsi="Arial" w:cs="Arial"/>
          <w:sz w:val="24"/>
          <w:szCs w:val="24"/>
        </w:rPr>
        <w:t>Page 48</w:t>
      </w:r>
    </w:p>
    <w:p w14:paraId="15661EF5" w14:textId="77777777" w:rsidR="00F360D6" w:rsidRPr="00E17CF9" w:rsidRDefault="00000000">
      <w:pPr>
        <w:rPr>
          <w:rFonts w:ascii="Arial" w:hAnsi="Arial" w:cs="Arial"/>
          <w:sz w:val="24"/>
          <w:szCs w:val="24"/>
        </w:rPr>
      </w:pPr>
      <w:r w:rsidRPr="00E17CF9">
        <w:rPr>
          <w:rFonts w:ascii="Arial" w:hAnsi="Arial" w:cs="Arial"/>
          <w:sz w:val="24"/>
          <w:szCs w:val="24"/>
        </w:rPr>
        <w:t>RETAINING CHUCK THRUST SPINDLE</w:t>
      </w:r>
      <w:r w:rsidRPr="00E17CF9">
        <w:rPr>
          <w:rFonts w:ascii="Arial" w:hAnsi="Arial" w:cs="Arial"/>
          <w:sz w:val="24"/>
          <w:szCs w:val="24"/>
        </w:rPr>
        <w:br/>
      </w:r>
      <w:r w:rsidRPr="00E17CF9">
        <w:rPr>
          <w:rFonts w:ascii="Arial" w:hAnsi="Arial" w:cs="Arial"/>
          <w:sz w:val="24"/>
          <w:szCs w:val="24"/>
        </w:rPr>
        <w:br/>
        <w:t>CAM SLIDE BEARING GEAR</w:t>
      </w:r>
      <w:r w:rsidRPr="00E17CF9">
        <w:rPr>
          <w:rFonts w:ascii="Arial" w:hAnsi="Arial" w:cs="Arial"/>
          <w:sz w:val="24"/>
          <w:szCs w:val="24"/>
        </w:rPr>
        <w:br/>
        <w:t>CHUCK</w:t>
      </w:r>
      <w:r w:rsidRPr="00E17CF9">
        <w:rPr>
          <w:rFonts w:ascii="Arial" w:hAnsi="Arial" w:cs="Arial"/>
          <w:sz w:val="24"/>
          <w:szCs w:val="24"/>
        </w:rPr>
        <w:br/>
        <w:t>FEED TUBE CHUCK LEVER SPINDLE FRONT</w:t>
      </w:r>
      <w:r w:rsidRPr="00E17CF9">
        <w:rPr>
          <w:rFonts w:ascii="Arial" w:hAnsi="Arial" w:cs="Arial"/>
          <w:sz w:val="24"/>
          <w:szCs w:val="24"/>
        </w:rPr>
        <w:br/>
        <w:t>ASSEMBLY LEVER EXTENSIONS BEARING NUT</w:t>
      </w:r>
      <w:r w:rsidRPr="00E17CF9">
        <w:rPr>
          <w:rFonts w:ascii="Arial" w:hAnsi="Arial" w:cs="Arial"/>
          <w:sz w:val="24"/>
          <w:szCs w:val="24"/>
        </w:rPr>
        <w:br/>
      </w:r>
      <w:r w:rsidRPr="00E17CF9">
        <w:rPr>
          <w:rFonts w:ascii="Arial" w:hAnsi="Arial" w:cs="Arial"/>
          <w:sz w:val="24"/>
          <w:szCs w:val="24"/>
        </w:rPr>
        <w:br/>
        <w:t>SPINDLE FRONT</w:t>
      </w:r>
      <w:r w:rsidRPr="00E17CF9">
        <w:rPr>
          <w:rFonts w:ascii="Arial" w:hAnsi="Arial" w:cs="Arial"/>
          <w:sz w:val="24"/>
          <w:szCs w:val="24"/>
        </w:rPr>
        <w:br/>
        <w:t>BEARING HOUSING</w:t>
      </w:r>
      <w:r w:rsidRPr="00E17CF9">
        <w:rPr>
          <w:rFonts w:ascii="Arial" w:hAnsi="Arial" w:cs="Arial"/>
          <w:sz w:val="24"/>
          <w:szCs w:val="24"/>
        </w:rPr>
        <w:br/>
      </w:r>
      <w:r w:rsidRPr="00E17CF9">
        <w:rPr>
          <w:rFonts w:ascii="Arial" w:hAnsi="Arial" w:cs="Arial"/>
          <w:sz w:val="24"/>
          <w:szCs w:val="24"/>
        </w:rPr>
        <w:br/>
        <w:t>WORK</w:t>
      </w:r>
      <w:r w:rsidRPr="00E17CF9">
        <w:rPr>
          <w:rFonts w:ascii="Arial" w:hAnsi="Arial" w:cs="Arial"/>
          <w:sz w:val="24"/>
          <w:szCs w:val="24"/>
        </w:rPr>
        <w:br/>
        <w:t>" SPINDLE</w:t>
      </w:r>
      <w:r w:rsidRPr="00E17CF9">
        <w:rPr>
          <w:rFonts w:ascii="Arial" w:hAnsi="Arial" w:cs="Arial"/>
          <w:sz w:val="24"/>
          <w:szCs w:val="24"/>
        </w:rPr>
        <w:br/>
        <w:t>‘</w:t>
      </w:r>
      <w:proofErr w:type="spellStart"/>
      <w:r w:rsidRPr="00E17CF9">
        <w:rPr>
          <w:rFonts w:ascii="Arial" w:hAnsi="Arial" w:cs="Arial"/>
          <w:sz w:val="24"/>
          <w:szCs w:val="24"/>
        </w:rPr>
        <w:t>ar</w:t>
      </w:r>
      <w:proofErr w:type="spellEnd"/>
      <w:r w:rsidRPr="00E17CF9">
        <w:rPr>
          <w:rFonts w:ascii="Arial" w:hAnsi="Arial" w:cs="Arial"/>
          <w:sz w:val="24"/>
          <w:szCs w:val="24"/>
        </w:rPr>
        <w:br/>
      </w:r>
      <w:proofErr w:type="spellStart"/>
      <w:r w:rsidRPr="00E17CF9">
        <w:rPr>
          <w:rFonts w:ascii="Arial" w:hAnsi="Arial" w:cs="Arial"/>
          <w:sz w:val="24"/>
          <w:szCs w:val="24"/>
        </w:rPr>
        <w:t>rs</w:t>
      </w:r>
      <w:proofErr w:type="spellEnd"/>
      <w:r w:rsidRPr="00E17CF9">
        <w:rPr>
          <w:rFonts w:ascii="Arial" w:hAnsi="Arial" w:cs="Arial"/>
          <w:sz w:val="24"/>
          <w:szCs w:val="24"/>
        </w:rPr>
        <w:t xml:space="preserve"> sat COLLET</w:t>
      </w:r>
      <w:r w:rsidRPr="00E17CF9">
        <w:rPr>
          <w:rFonts w:ascii="Arial" w:hAnsi="Arial" w:cs="Arial"/>
          <w:sz w:val="24"/>
          <w:szCs w:val="24"/>
        </w:rPr>
        <w:br/>
        <w:t xml:space="preserve">j </w:t>
      </w:r>
      <w:proofErr w:type="spellStart"/>
      <w:r w:rsidRPr="00E17CF9">
        <w:rPr>
          <w:rFonts w:ascii="Arial" w:hAnsi="Arial" w:cs="Arial"/>
          <w:sz w:val="24"/>
          <w:szCs w:val="24"/>
        </w:rPr>
        <w:t>iin</w:t>
      </w:r>
      <w:proofErr w:type="spellEnd"/>
      <w:r w:rsidRPr="00E17CF9">
        <w:rPr>
          <w:rFonts w:ascii="Arial" w:hAnsi="Arial" w:cs="Arial"/>
          <w:sz w:val="24"/>
          <w:szCs w:val="24"/>
        </w:rPr>
        <w:t xml:space="preserve"> (CHUCK)</w:t>
      </w:r>
      <w:r w:rsidRPr="00E17CF9">
        <w:rPr>
          <w:rFonts w:ascii="Arial" w:hAnsi="Arial" w:cs="Arial"/>
          <w:sz w:val="24"/>
          <w:szCs w:val="24"/>
        </w:rPr>
        <w:br/>
      </w:r>
      <w:proofErr w:type="spellStart"/>
      <w:r w:rsidRPr="00E17CF9">
        <w:rPr>
          <w:rFonts w:ascii="Arial" w:hAnsi="Arial" w:cs="Arial"/>
          <w:sz w:val="24"/>
          <w:szCs w:val="24"/>
        </w:rPr>
        <w:lastRenderedPageBreak/>
        <w:t>wi</w:t>
      </w:r>
      <w:proofErr w:type="spellEnd"/>
      <w:r w:rsidRPr="00E17CF9">
        <w:rPr>
          <w:rFonts w:ascii="Arial" w:hAnsi="Arial" w:cs="Arial"/>
          <w:sz w:val="24"/>
          <w:szCs w:val="24"/>
        </w:rPr>
        <w:br/>
        <w:t>Oo</w:t>
      </w:r>
      <w:r w:rsidRPr="00E17CF9">
        <w:rPr>
          <w:rFonts w:ascii="Arial" w:hAnsi="Arial" w:cs="Arial"/>
          <w:sz w:val="24"/>
          <w:szCs w:val="24"/>
        </w:rPr>
        <w:br/>
        <w:t>CHUCK</w:t>
      </w:r>
      <w:r w:rsidRPr="00E17CF9">
        <w:rPr>
          <w:rFonts w:ascii="Arial" w:hAnsi="Arial" w:cs="Arial"/>
          <w:sz w:val="24"/>
          <w:szCs w:val="24"/>
        </w:rPr>
        <w:br/>
      </w:r>
      <w:proofErr w:type="spellStart"/>
      <w:r w:rsidRPr="00E17CF9">
        <w:rPr>
          <w:rFonts w:ascii="Arial" w:hAnsi="Arial" w:cs="Arial"/>
          <w:sz w:val="24"/>
          <w:szCs w:val="24"/>
        </w:rPr>
        <w:t>CHUCK</w:t>
      </w:r>
      <w:proofErr w:type="spellEnd"/>
      <w:r w:rsidRPr="00E17CF9">
        <w:rPr>
          <w:rFonts w:ascii="Arial" w:hAnsi="Arial" w:cs="Arial"/>
          <w:sz w:val="24"/>
          <w:szCs w:val="24"/>
        </w:rPr>
        <w:t>” CHUCK LEVER</w:t>
      </w:r>
      <w:r w:rsidRPr="00E17CF9">
        <w:rPr>
          <w:rFonts w:ascii="Arial" w:hAnsi="Arial" w:cs="Arial"/>
          <w:sz w:val="24"/>
          <w:szCs w:val="24"/>
        </w:rPr>
        <w:br/>
        <w:t>ADJUSTING LEVER = FULCRUM</w:t>
      </w:r>
      <w:r w:rsidRPr="00E17CF9">
        <w:rPr>
          <w:rFonts w:ascii="Arial" w:hAnsi="Arial" w:cs="Arial"/>
          <w:sz w:val="24"/>
          <w:szCs w:val="24"/>
        </w:rPr>
        <w:br/>
        <w:t>SLEEVE</w:t>
      </w:r>
      <w:r w:rsidRPr="00E17CF9">
        <w:rPr>
          <w:rFonts w:ascii="Arial" w:hAnsi="Arial" w:cs="Arial"/>
          <w:sz w:val="24"/>
          <w:szCs w:val="24"/>
        </w:rPr>
        <w:br/>
        <w:t>NUT</w:t>
      </w:r>
      <w:r w:rsidRPr="00E17CF9">
        <w:rPr>
          <w:rFonts w:ascii="Arial" w:hAnsi="Arial" w:cs="Arial"/>
          <w:sz w:val="24"/>
          <w:szCs w:val="24"/>
        </w:rPr>
        <w:br/>
        <w:t>AY:  \Y%</w:t>
      </w:r>
      <w:r w:rsidRPr="00E17CF9">
        <w:rPr>
          <w:rFonts w:ascii="Arial" w:hAnsi="Arial" w:cs="Arial"/>
          <w:sz w:val="24"/>
          <w:szCs w:val="24"/>
        </w:rPr>
        <w:br/>
        <w:t>THRUST SCREW mt TAN}</w:t>
      </w:r>
      <w:r w:rsidRPr="00E17CF9">
        <w:rPr>
          <w:rFonts w:ascii="Arial" w:hAnsi="Arial" w:cs="Arial"/>
          <w:sz w:val="24"/>
          <w:szCs w:val="24"/>
        </w:rPr>
        <w:br/>
      </w:r>
      <w:r w:rsidRPr="00E17CF9">
        <w:rPr>
          <w:rFonts w:ascii="Arial" w:hAnsi="Arial" w:cs="Arial"/>
          <w:sz w:val="24"/>
          <w:szCs w:val="24"/>
        </w:rPr>
        <w:br/>
        <w:t>FRONT</w:t>
      </w:r>
      <w:r w:rsidRPr="00E17CF9">
        <w:rPr>
          <w:rFonts w:ascii="Arial" w:hAnsi="Arial" w:cs="Arial"/>
          <w:sz w:val="24"/>
          <w:szCs w:val="24"/>
        </w:rPr>
        <w:br/>
        <w:t>BEARINGS</w:t>
      </w:r>
      <w:r w:rsidRPr="00E17CF9">
        <w:rPr>
          <w:rFonts w:ascii="Arial" w:hAnsi="Arial" w:cs="Arial"/>
          <w:sz w:val="24"/>
          <w:szCs w:val="24"/>
        </w:rPr>
        <w:br/>
      </w:r>
      <w:r w:rsidRPr="00E17CF9">
        <w:rPr>
          <w:rFonts w:ascii="Arial" w:hAnsi="Arial" w:cs="Arial"/>
          <w:sz w:val="24"/>
          <w:szCs w:val="24"/>
        </w:rPr>
        <w:br/>
        <w:t>LOCKING NUT WZ</w:t>
      </w:r>
      <w:r w:rsidRPr="00E17CF9">
        <w:rPr>
          <w:rFonts w:ascii="Arial" w:hAnsi="Arial" w:cs="Arial"/>
          <w:sz w:val="24"/>
          <w:szCs w:val="24"/>
        </w:rPr>
        <w:br/>
        <w:t>a</w:t>
      </w:r>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t>aes</w:t>
      </w:r>
      <w:proofErr w:type="spellEnd"/>
      <w:r w:rsidRPr="00E17CF9">
        <w:rPr>
          <w:rFonts w:ascii="Arial" w:hAnsi="Arial" w:cs="Arial"/>
          <w:sz w:val="24"/>
          <w:szCs w:val="24"/>
        </w:rPr>
        <w:t>]</w:t>
      </w:r>
      <w:r w:rsidRPr="00E17CF9">
        <w:rPr>
          <w:rFonts w:ascii="Arial" w:hAnsi="Arial" w:cs="Arial"/>
          <w:sz w:val="24"/>
          <w:szCs w:val="24"/>
        </w:rPr>
        <w:br/>
      </w:r>
    </w:p>
    <w:p w14:paraId="09BE6683" w14:textId="77777777" w:rsidR="00F360D6" w:rsidRPr="00E17CF9" w:rsidRDefault="00000000">
      <w:pPr>
        <w:pStyle w:val="Heading2"/>
        <w:rPr>
          <w:rFonts w:ascii="Arial" w:hAnsi="Arial" w:cs="Arial"/>
          <w:sz w:val="24"/>
          <w:szCs w:val="24"/>
        </w:rPr>
      </w:pPr>
      <w:r w:rsidRPr="00E17CF9">
        <w:rPr>
          <w:rFonts w:ascii="Arial" w:hAnsi="Arial" w:cs="Arial"/>
          <w:sz w:val="24"/>
          <w:szCs w:val="24"/>
        </w:rPr>
        <w:t>Page 49</w:t>
      </w:r>
    </w:p>
    <w:p w14:paraId="686F6A55" w14:textId="77777777" w:rsidR="00F360D6" w:rsidRPr="00E17CF9" w:rsidRDefault="00000000">
      <w:pPr>
        <w:rPr>
          <w:rFonts w:ascii="Arial" w:hAnsi="Arial" w:cs="Arial"/>
          <w:sz w:val="24"/>
          <w:szCs w:val="24"/>
        </w:rPr>
      </w:pPr>
      <w:r w:rsidRPr="00E17CF9">
        <w:rPr>
          <w:rFonts w:ascii="Arial" w:hAnsi="Arial" w:cs="Arial"/>
          <w:sz w:val="24"/>
          <w:szCs w:val="24"/>
        </w:rPr>
        <w:t>NEEDLE</w:t>
      </w:r>
      <w:r w:rsidRPr="00E17CF9">
        <w:rPr>
          <w:rFonts w:ascii="Arial" w:hAnsi="Arial" w:cs="Arial"/>
          <w:sz w:val="24"/>
          <w:szCs w:val="24"/>
        </w:rPr>
        <w:br/>
      </w:r>
      <w:r w:rsidRPr="00E17CF9">
        <w:rPr>
          <w:rFonts w:ascii="Arial" w:hAnsi="Arial" w:cs="Arial"/>
          <w:sz w:val="24"/>
          <w:szCs w:val="24"/>
        </w:rPr>
        <w:br/>
        <w:t xml:space="preserve">— </w:t>
      </w:r>
      <w:proofErr w:type="spellStart"/>
      <w:r w:rsidRPr="00E17CF9">
        <w:rPr>
          <w:rFonts w:ascii="Arial" w:hAnsi="Arial" w:cs="Arial"/>
          <w:sz w:val="24"/>
          <w:szCs w:val="24"/>
        </w:rPr>
        <w:t>aN</w:t>
      </w:r>
      <w:proofErr w:type="spellEnd"/>
      <w:r w:rsidRPr="00E17CF9">
        <w:rPr>
          <w:rFonts w:ascii="Arial" w:hAnsi="Arial" w:cs="Arial"/>
          <w:sz w:val="24"/>
          <w:szCs w:val="24"/>
        </w:rPr>
        <w:t xml:space="preserve"> Zs CONE</w:t>
      </w:r>
      <w:r w:rsidRPr="00E17CF9">
        <w:rPr>
          <w:rFonts w:ascii="Arial" w:hAnsi="Arial" w:cs="Arial"/>
          <w:sz w:val="24"/>
          <w:szCs w:val="24"/>
        </w:rPr>
        <w:br/>
      </w:r>
      <w:proofErr w:type="spellStart"/>
      <w:r w:rsidRPr="00E17CF9">
        <w:rPr>
          <w:rFonts w:ascii="Arial" w:hAnsi="Arial" w:cs="Arial"/>
          <w:sz w:val="24"/>
          <w:szCs w:val="24"/>
        </w:rPr>
        <w:t>POl</w:t>
      </w:r>
      <w:proofErr w:type="spellEnd"/>
      <w:r w:rsidRPr="00E17CF9">
        <w:rPr>
          <w:rFonts w:ascii="Arial" w:hAnsi="Arial" w:cs="Arial"/>
          <w:sz w:val="24"/>
          <w:szCs w:val="24"/>
        </w:rPr>
        <w:br/>
        <w:t>Nai “SCREW</w:t>
      </w:r>
      <w:r w:rsidRPr="00E17CF9">
        <w:rPr>
          <w:rFonts w:ascii="Arial" w:hAnsi="Arial" w:cs="Arial"/>
          <w:sz w:val="24"/>
          <w:szCs w:val="24"/>
        </w:rPr>
        <w:br/>
        <w:t>ANN NEEDLE BEARING</w:t>
      </w:r>
      <w:r w:rsidRPr="00E17CF9">
        <w:rPr>
          <w:rFonts w:ascii="Arial" w:hAnsi="Arial" w:cs="Arial"/>
          <w:sz w:val="24"/>
          <w:szCs w:val="24"/>
        </w:rPr>
        <w:br/>
        <w:t>Nae N OUTER SPINDLE</w:t>
      </w:r>
      <w:r w:rsidRPr="00E17CF9">
        <w:rPr>
          <w:rFonts w:ascii="Arial" w:hAnsi="Arial" w:cs="Arial"/>
          <w:sz w:val="24"/>
          <w:szCs w:val="24"/>
        </w:rPr>
        <w:br/>
        <w:t>F</w:t>
      </w:r>
      <w:r w:rsidRPr="00E17CF9">
        <w:rPr>
          <w:rFonts w:ascii="Arial" w:hAnsi="Arial" w:cs="Arial"/>
          <w:sz w:val="24"/>
          <w:szCs w:val="24"/>
        </w:rPr>
        <w:br/>
      </w:r>
      <w:r w:rsidRPr="00E17CF9">
        <w:rPr>
          <w:rFonts w:ascii="Arial" w:hAnsi="Arial" w:cs="Arial"/>
          <w:sz w:val="24"/>
          <w:szCs w:val="24"/>
        </w:rPr>
        <w:br/>
        <w:t>Na a SIZ NN</w:t>
      </w:r>
      <w:r w:rsidRPr="00E17CF9">
        <w:rPr>
          <w:rFonts w:ascii="Arial" w:hAnsi="Arial" w:cs="Arial"/>
          <w:sz w:val="24"/>
          <w:szCs w:val="24"/>
        </w:rPr>
        <w:br/>
        <w:t xml:space="preserve">77s FP - </w:t>
      </w:r>
      <w:proofErr w:type="spellStart"/>
      <w:r w:rsidRPr="00E17CF9">
        <w:rPr>
          <w:rFonts w:ascii="Arial" w:hAnsi="Arial" w:cs="Arial"/>
          <w:sz w:val="24"/>
          <w:szCs w:val="24"/>
        </w:rPr>
        <w:t>Sh</w:t>
      </w:r>
      <w:proofErr w:type="spellEnd"/>
      <w:r w:rsidRPr="00E17CF9">
        <w:rPr>
          <w:rFonts w:ascii="Arial" w:hAnsi="Arial" w:cs="Arial"/>
          <w:sz w:val="24"/>
          <w:szCs w:val="24"/>
        </w:rPr>
        <w:t xml:space="preserve"> </w:t>
      </w:r>
      <w:proofErr w:type="spellStart"/>
      <w:r w:rsidRPr="00E17CF9">
        <w:rPr>
          <w:rFonts w:ascii="Arial" w:hAnsi="Arial" w:cs="Arial"/>
          <w:sz w:val="24"/>
          <w:szCs w:val="24"/>
        </w:rPr>
        <w:t>i</w:t>
      </w:r>
      <w:proofErr w:type="spellEnd"/>
      <w:r w:rsidRPr="00E17CF9">
        <w:rPr>
          <w:rFonts w:ascii="Arial" w:hAnsi="Arial" w:cs="Arial"/>
          <w:sz w:val="24"/>
          <w:szCs w:val="24"/>
        </w:rPr>
        <w:t xml:space="preserve"> - Le INNER</w:t>
      </w:r>
      <w:r w:rsidRPr="00E17CF9">
        <w:rPr>
          <w:rFonts w:ascii="Arial" w:hAnsi="Arial" w:cs="Arial"/>
          <w:sz w:val="24"/>
          <w:szCs w:val="24"/>
        </w:rPr>
        <w:br/>
        <w:t>aa FEIN a f ON = SLEEVE</w:t>
      </w:r>
      <w:r w:rsidRPr="00E17CF9">
        <w:rPr>
          <w:rFonts w:ascii="Arial" w:hAnsi="Arial" w:cs="Arial"/>
          <w:sz w:val="24"/>
          <w:szCs w:val="24"/>
        </w:rPr>
        <w:br/>
        <w:t xml:space="preserve">if ae </w:t>
      </w:r>
      <w:proofErr w:type="spellStart"/>
      <w:r w:rsidRPr="00E17CF9">
        <w:rPr>
          <w:rFonts w:ascii="Arial" w:hAnsi="Arial" w:cs="Arial"/>
          <w:sz w:val="24"/>
          <w:szCs w:val="24"/>
        </w:rPr>
        <w:t>i</w:t>
      </w:r>
      <w:proofErr w:type="spellEnd"/>
      <w:r w:rsidRPr="00E17CF9">
        <w:rPr>
          <w:rFonts w:ascii="Arial" w:hAnsi="Arial" w:cs="Arial"/>
          <w:sz w:val="24"/>
          <w:szCs w:val="24"/>
        </w:rPr>
        <w:br/>
        <w:t>3 | er It</w:t>
      </w:r>
      <w:r w:rsidRPr="00E17CF9">
        <w:rPr>
          <w:rFonts w:ascii="Arial" w:hAnsi="Arial" w:cs="Arial"/>
          <w:sz w:val="24"/>
          <w:szCs w:val="24"/>
        </w:rPr>
        <w:br/>
        <w:t xml:space="preserve">3 1I—_£ , </w:t>
      </w:r>
      <w:proofErr w:type="spellStart"/>
      <w:r w:rsidRPr="00E17CF9">
        <w:rPr>
          <w:rFonts w:ascii="Arial" w:hAnsi="Arial" w:cs="Arial"/>
          <w:sz w:val="24"/>
          <w:szCs w:val="24"/>
        </w:rPr>
        <w:t>tt</w:t>
      </w:r>
      <w:proofErr w:type="spellEnd"/>
      <w:r w:rsidRPr="00E17CF9">
        <w:rPr>
          <w:rFonts w:ascii="Arial" w:hAnsi="Arial" w:cs="Arial"/>
          <w:sz w:val="24"/>
          <w:szCs w:val="24"/>
        </w:rPr>
        <w:t xml:space="preserve"> a _</w:t>
      </w:r>
      <w:r w:rsidRPr="00E17CF9">
        <w:rPr>
          <w:rFonts w:ascii="Arial" w:hAnsi="Arial" w:cs="Arial"/>
          <w:sz w:val="24"/>
          <w:szCs w:val="24"/>
        </w:rPr>
        <w:br/>
        <w:t>wat ee s</w:t>
      </w:r>
      <w:r w:rsidRPr="00E17CF9">
        <w:rPr>
          <w:rFonts w:ascii="Arial" w:hAnsi="Arial" w:cs="Arial"/>
          <w:sz w:val="24"/>
          <w:szCs w:val="24"/>
        </w:rPr>
        <w:br/>
      </w:r>
      <w:r w:rsidRPr="00E17CF9">
        <w:rPr>
          <w:rFonts w:ascii="Arial" w:hAnsi="Arial" w:cs="Arial"/>
          <w:sz w:val="24"/>
          <w:szCs w:val="24"/>
        </w:rPr>
        <w:br/>
        <w:t>ae</w:t>
      </w:r>
      <w:r w:rsidRPr="00E17CF9">
        <w:rPr>
          <w:rFonts w:ascii="Arial" w:hAnsi="Arial" w:cs="Arial"/>
          <w:sz w:val="24"/>
          <w:szCs w:val="24"/>
        </w:rPr>
        <w:br/>
      </w:r>
      <w:r w:rsidRPr="00E17CF9">
        <w:rPr>
          <w:rFonts w:ascii="Arial" w:hAnsi="Arial" w:cs="Arial"/>
          <w:sz w:val="24"/>
          <w:szCs w:val="24"/>
        </w:rPr>
        <w:br/>
        <w:t>WA FULCRUM</w:t>
      </w:r>
      <w:r w:rsidRPr="00E17CF9">
        <w:rPr>
          <w:rFonts w:ascii="Arial" w:hAnsi="Arial" w:cs="Arial"/>
          <w:sz w:val="24"/>
          <w:szCs w:val="24"/>
        </w:rPr>
        <w:br/>
        <w:t>| ' ae NUT</w:t>
      </w:r>
      <w:r w:rsidRPr="00E17CF9">
        <w:rPr>
          <w:rFonts w:ascii="Arial" w:hAnsi="Arial" w:cs="Arial"/>
          <w:sz w:val="24"/>
          <w:szCs w:val="24"/>
        </w:rPr>
        <w:br/>
      </w:r>
      <w:r w:rsidRPr="00E17CF9">
        <w:rPr>
          <w:rFonts w:ascii="Arial" w:hAnsi="Arial" w:cs="Arial"/>
          <w:sz w:val="24"/>
          <w:szCs w:val="24"/>
        </w:rPr>
        <w:lastRenderedPageBreak/>
        <w:t>_ | LJ j _</w:t>
      </w:r>
      <w:r w:rsidRPr="00E17CF9">
        <w:rPr>
          <w:rFonts w:ascii="Arial" w:hAnsi="Arial" w:cs="Arial"/>
          <w:sz w:val="24"/>
          <w:szCs w:val="24"/>
        </w:rPr>
        <w:br/>
      </w:r>
      <w:r w:rsidRPr="00E17CF9">
        <w:rPr>
          <w:rFonts w:ascii="Arial" w:hAnsi="Arial" w:cs="Arial"/>
          <w:sz w:val="24"/>
          <w:szCs w:val="24"/>
        </w:rPr>
        <w:br/>
      </w:r>
    </w:p>
    <w:p w14:paraId="154F284E" w14:textId="77777777" w:rsidR="00F360D6" w:rsidRPr="00E17CF9" w:rsidRDefault="00000000">
      <w:pPr>
        <w:pStyle w:val="Heading2"/>
        <w:rPr>
          <w:rFonts w:ascii="Arial" w:hAnsi="Arial" w:cs="Arial"/>
          <w:sz w:val="24"/>
          <w:szCs w:val="24"/>
        </w:rPr>
      </w:pPr>
      <w:r w:rsidRPr="00E17CF9">
        <w:rPr>
          <w:rFonts w:ascii="Arial" w:hAnsi="Arial" w:cs="Arial"/>
          <w:sz w:val="24"/>
          <w:szCs w:val="24"/>
        </w:rPr>
        <w:t>Page 50</w:t>
      </w:r>
    </w:p>
    <w:p w14:paraId="18CA019E" w14:textId="77777777" w:rsidR="00F360D6" w:rsidRPr="00E17CF9" w:rsidRDefault="00000000">
      <w:pPr>
        <w:rPr>
          <w:rFonts w:ascii="Arial" w:hAnsi="Arial" w:cs="Arial"/>
          <w:sz w:val="24"/>
          <w:szCs w:val="24"/>
        </w:rPr>
      </w:pPr>
      <w:r w:rsidRPr="00E17CF9">
        <w:rPr>
          <w:rFonts w:ascii="Arial" w:hAnsi="Arial" w:cs="Arial"/>
          <w:sz w:val="24"/>
          <w:szCs w:val="24"/>
        </w:rPr>
        <w:t>NEEDLE BEARING</w:t>
      </w:r>
      <w:r w:rsidRPr="00E17CF9">
        <w:rPr>
          <w:rFonts w:ascii="Arial" w:hAnsi="Arial" w:cs="Arial"/>
          <w:sz w:val="24"/>
          <w:szCs w:val="24"/>
        </w:rPr>
        <w:br/>
      </w:r>
      <w:r w:rsidRPr="00E17CF9">
        <w:rPr>
          <w:rFonts w:ascii="Arial" w:hAnsi="Arial" w:cs="Arial"/>
          <w:sz w:val="24"/>
          <w:szCs w:val="24"/>
        </w:rPr>
        <w:br/>
        <w:t>OUTER SPINDLE</w:t>
      </w:r>
      <w:r w:rsidRPr="00E17CF9">
        <w:rPr>
          <w:rFonts w:ascii="Arial" w:hAnsi="Arial" w:cs="Arial"/>
          <w:sz w:val="24"/>
          <w:szCs w:val="24"/>
        </w:rPr>
        <w:br/>
        <w:t>NEEDLE</w:t>
      </w:r>
      <w:r w:rsidRPr="00E17CF9">
        <w:rPr>
          <w:rFonts w:ascii="Arial" w:hAnsi="Arial" w:cs="Arial"/>
          <w:sz w:val="24"/>
          <w:szCs w:val="24"/>
        </w:rPr>
        <w:br/>
      </w:r>
      <w:r w:rsidRPr="00E17CF9">
        <w:rPr>
          <w:rFonts w:ascii="Arial" w:hAnsi="Arial" w:cs="Arial"/>
          <w:sz w:val="24"/>
          <w:szCs w:val="24"/>
        </w:rPr>
        <w:br/>
        <w:t>BEARING</w:t>
      </w:r>
      <w:r w:rsidRPr="00E17CF9">
        <w:rPr>
          <w:rFonts w:ascii="Arial" w:hAnsi="Arial" w:cs="Arial"/>
          <w:sz w:val="24"/>
          <w:szCs w:val="24"/>
        </w:rPr>
        <w:br/>
      </w:r>
      <w:r w:rsidRPr="00E17CF9">
        <w:rPr>
          <w:rFonts w:ascii="Arial" w:hAnsi="Arial" w:cs="Arial"/>
          <w:sz w:val="24"/>
          <w:szCs w:val="24"/>
        </w:rPr>
        <w:br/>
        <w:t>ECCENTRIC</w:t>
      </w:r>
      <w:r w:rsidRPr="00E17CF9">
        <w:rPr>
          <w:rFonts w:ascii="Arial" w:hAnsi="Arial" w:cs="Arial"/>
          <w:sz w:val="24"/>
          <w:szCs w:val="24"/>
        </w:rPr>
        <w:br/>
      </w:r>
      <w:r w:rsidRPr="00E17CF9">
        <w:rPr>
          <w:rFonts w:ascii="Arial" w:hAnsi="Arial" w:cs="Arial"/>
          <w:sz w:val="24"/>
          <w:szCs w:val="24"/>
        </w:rPr>
        <w:br/>
        <w:t>CAL OMA</w:t>
      </w:r>
      <w:r w:rsidRPr="00E17CF9">
        <w:rPr>
          <w:rFonts w:ascii="Arial" w:hAnsi="Arial" w:cs="Arial"/>
          <w:sz w:val="24"/>
          <w:szCs w:val="24"/>
        </w:rPr>
        <w:br/>
        <w:t xml:space="preserve">MT — _, </w:t>
      </w:r>
      <w:proofErr w:type="spellStart"/>
      <w:r w:rsidRPr="00E17CF9">
        <w:rPr>
          <w:rFonts w:ascii="Arial" w:hAnsi="Arial" w:cs="Arial"/>
          <w:sz w:val="24"/>
          <w:szCs w:val="24"/>
        </w:rPr>
        <w:t>iy</w:t>
      </w:r>
      <w:proofErr w:type="spellEnd"/>
      <w:r w:rsidRPr="00E17CF9">
        <w:rPr>
          <w:rFonts w:ascii="Arial" w:hAnsi="Arial" w:cs="Arial"/>
          <w:sz w:val="24"/>
          <w:szCs w:val="24"/>
        </w:rPr>
        <w:t xml:space="preserve"> </w:t>
      </w:r>
      <w:proofErr w:type="spellStart"/>
      <w:r w:rsidRPr="00E17CF9">
        <w:rPr>
          <w:rFonts w:ascii="Arial" w:hAnsi="Arial" w:cs="Arial"/>
          <w:sz w:val="24"/>
          <w:szCs w:val="24"/>
        </w:rPr>
        <w:t>Seawy</w:t>
      </w:r>
      <w:proofErr w:type="spellEnd"/>
      <w:r w:rsidRPr="00E17CF9">
        <w:rPr>
          <w:rFonts w:ascii="Arial" w:hAnsi="Arial" w:cs="Arial"/>
          <w:sz w:val="24"/>
          <w:szCs w:val="24"/>
        </w:rPr>
        <w:br/>
        <w:t xml:space="preserve">PS </w:t>
      </w:r>
      <w:proofErr w:type="spellStart"/>
      <w:r w:rsidRPr="00E17CF9">
        <w:rPr>
          <w:rFonts w:ascii="Arial" w:hAnsi="Arial" w:cs="Arial"/>
          <w:sz w:val="24"/>
          <w:szCs w:val="24"/>
        </w:rPr>
        <w:t>poe</w:t>
      </w:r>
      <w:proofErr w:type="spellEnd"/>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t>el</w:t>
      </w:r>
      <w:proofErr w:type="spellEnd"/>
      <w:r w:rsidRPr="00E17CF9">
        <w:rPr>
          <w:rFonts w:ascii="Arial" w:hAnsi="Arial" w:cs="Arial"/>
          <w:sz w:val="24"/>
          <w:szCs w:val="24"/>
        </w:rPr>
        <w:t xml:space="preserve">, </w:t>
      </w:r>
      <w:proofErr w:type="spellStart"/>
      <w:r w:rsidRPr="00E17CF9">
        <w:rPr>
          <w:rFonts w:ascii="Arial" w:hAnsi="Arial" w:cs="Arial"/>
          <w:sz w:val="24"/>
          <w:szCs w:val="24"/>
        </w:rPr>
        <w:t>faweenhnhinnee</w:t>
      </w:r>
      <w:proofErr w:type="spellEnd"/>
      <w:r w:rsidRPr="00E17CF9">
        <w:rPr>
          <w:rFonts w:ascii="Arial" w:hAnsi="Arial" w:cs="Arial"/>
          <w:sz w:val="24"/>
          <w:szCs w:val="24"/>
        </w:rPr>
        <w:t xml:space="preserve">  h </w:t>
      </w:r>
      <w:proofErr w:type="spellStart"/>
      <w:r w:rsidRPr="00E17CF9">
        <w:rPr>
          <w:rFonts w:ascii="Arial" w:hAnsi="Arial" w:cs="Arial"/>
          <w:sz w:val="24"/>
          <w:szCs w:val="24"/>
        </w:rPr>
        <w:t>rerd</w:t>
      </w:r>
      <w:proofErr w:type="spellEnd"/>
      <w:r w:rsidRPr="00E17CF9">
        <w:rPr>
          <w:rFonts w:ascii="Arial" w:hAnsi="Arial" w:cs="Arial"/>
          <w:sz w:val="24"/>
          <w:szCs w:val="24"/>
        </w:rPr>
        <w:t xml:space="preserve"> </w:t>
      </w:r>
      <w:proofErr w:type="spellStart"/>
      <w:r w:rsidRPr="00E17CF9">
        <w:rPr>
          <w:rFonts w:ascii="Arial" w:hAnsi="Arial" w:cs="Arial"/>
          <w:sz w:val="24"/>
          <w:szCs w:val="24"/>
        </w:rPr>
        <w:t>hnmak</w:t>
      </w:r>
      <w:proofErr w:type="spellEnd"/>
      <w:r w:rsidRPr="00E17CF9">
        <w:rPr>
          <w:rFonts w:ascii="Arial" w:hAnsi="Arial" w:cs="Arial"/>
          <w:sz w:val="24"/>
          <w:szCs w:val="24"/>
        </w:rPr>
        <w:t xml:space="preserve"> Lah </w:t>
      </w:r>
      <w:proofErr w:type="spellStart"/>
      <w:r w:rsidRPr="00E17CF9">
        <w:rPr>
          <w:rFonts w:ascii="Arial" w:hAnsi="Arial" w:cs="Arial"/>
          <w:sz w:val="24"/>
          <w:szCs w:val="24"/>
        </w:rPr>
        <w:t>fd</w:t>
      </w:r>
      <w:proofErr w:type="spellEnd"/>
      <w:r w:rsidRPr="00E17CF9">
        <w:rPr>
          <w:rFonts w:ascii="Arial" w:hAnsi="Arial" w:cs="Arial"/>
          <w:sz w:val="24"/>
          <w:szCs w:val="24"/>
        </w:rPr>
        <w:br/>
      </w:r>
      <w:proofErr w:type="spellStart"/>
      <w:r w:rsidRPr="00E17CF9">
        <w:rPr>
          <w:rFonts w:ascii="Arial" w:hAnsi="Arial" w:cs="Arial"/>
          <w:sz w:val="24"/>
          <w:szCs w:val="24"/>
        </w:rPr>
        <w:t>fl</w:t>
      </w:r>
      <w:proofErr w:type="spellEnd"/>
      <w:r w:rsidRPr="00E17CF9">
        <w:rPr>
          <w:rFonts w:ascii="Arial" w:hAnsi="Arial" w:cs="Arial"/>
          <w:sz w:val="24"/>
          <w:szCs w:val="24"/>
        </w:rPr>
        <w:t xml:space="preserve"> ~ -</w:t>
      </w:r>
      <w:r w:rsidRPr="00E17CF9">
        <w:rPr>
          <w:rFonts w:ascii="Arial" w:hAnsi="Arial" w:cs="Arial"/>
          <w:sz w:val="24"/>
          <w:szCs w:val="24"/>
        </w:rPr>
        <w:br/>
      </w:r>
      <w:r w:rsidRPr="00E17CF9">
        <w:rPr>
          <w:rFonts w:ascii="Arial" w:hAnsi="Arial" w:cs="Arial"/>
          <w:sz w:val="24"/>
          <w:szCs w:val="24"/>
        </w:rPr>
        <w:br/>
        <w:t>Va =T" | RN</w:t>
      </w:r>
      <w:r w:rsidRPr="00E17CF9">
        <w:rPr>
          <w:rFonts w:ascii="Arial" w:hAnsi="Arial" w:cs="Arial"/>
          <w:sz w:val="24"/>
          <w:szCs w:val="24"/>
        </w:rPr>
        <w:br/>
      </w:r>
      <w:r w:rsidRPr="00E17CF9">
        <w:rPr>
          <w:rFonts w:ascii="Arial" w:hAnsi="Arial" w:cs="Arial"/>
          <w:sz w:val="24"/>
          <w:szCs w:val="24"/>
        </w:rPr>
        <w:br/>
        <w:t>¥,</w:t>
      </w:r>
      <w:r w:rsidRPr="00E17CF9">
        <w:rPr>
          <w:rFonts w:ascii="Arial" w:hAnsi="Arial" w:cs="Arial"/>
          <w:sz w:val="24"/>
          <w:szCs w:val="24"/>
        </w:rPr>
        <w:br/>
        <w:t>: 32 APPROX.</w:t>
      </w:r>
      <w:r w:rsidRPr="00E17CF9">
        <w:rPr>
          <w:rFonts w:ascii="Arial" w:hAnsi="Arial" w:cs="Arial"/>
          <w:sz w:val="24"/>
          <w:szCs w:val="24"/>
        </w:rPr>
        <w:br/>
      </w:r>
      <w:r w:rsidRPr="00E17CF9">
        <w:rPr>
          <w:rFonts w:ascii="Arial" w:hAnsi="Arial" w:cs="Arial"/>
          <w:sz w:val="24"/>
          <w:szCs w:val="24"/>
        </w:rPr>
        <w:br/>
        <w:t xml:space="preserve">ZS </w:t>
      </w:r>
      <w:proofErr w:type="spellStart"/>
      <w:r w:rsidRPr="00E17CF9">
        <w:rPr>
          <w:rFonts w:ascii="Arial" w:hAnsi="Arial" w:cs="Arial"/>
          <w:sz w:val="24"/>
          <w:szCs w:val="24"/>
        </w:rPr>
        <w:t>epReg</w:t>
      </w:r>
      <w:proofErr w:type="spellEnd"/>
      <w:r w:rsidRPr="00E17CF9">
        <w:rPr>
          <w:rFonts w:ascii="Arial" w:hAnsi="Arial" w:cs="Arial"/>
          <w:sz w:val="24"/>
          <w:szCs w:val="24"/>
        </w:rPr>
        <w:br/>
      </w:r>
      <w:r w:rsidRPr="00E17CF9">
        <w:rPr>
          <w:rFonts w:ascii="Arial" w:hAnsi="Arial" w:cs="Arial"/>
          <w:sz w:val="24"/>
          <w:szCs w:val="24"/>
        </w:rPr>
        <w:br/>
        <w:t>| INNER</w:t>
      </w:r>
      <w:r w:rsidRPr="00E17CF9">
        <w:rPr>
          <w:rFonts w:ascii="Arial" w:hAnsi="Arial" w:cs="Arial"/>
          <w:sz w:val="24"/>
          <w:szCs w:val="24"/>
        </w:rPr>
        <w:br/>
        <w:t>- SLEEVE</w:t>
      </w:r>
      <w:r w:rsidRPr="00E17CF9">
        <w:rPr>
          <w:rFonts w:ascii="Arial" w:hAnsi="Arial" w:cs="Arial"/>
          <w:sz w:val="24"/>
          <w:szCs w:val="24"/>
        </w:rPr>
        <w:br/>
        <w:t>|</w:t>
      </w:r>
      <w:r w:rsidRPr="00E17CF9">
        <w:rPr>
          <w:rFonts w:ascii="Arial" w:hAnsi="Arial" w:cs="Arial"/>
          <w:sz w:val="24"/>
          <w:szCs w:val="24"/>
        </w:rPr>
        <w:br/>
      </w:r>
      <w:r w:rsidRPr="00E17CF9">
        <w:rPr>
          <w:rFonts w:ascii="Arial" w:hAnsi="Arial" w:cs="Arial"/>
          <w:sz w:val="24"/>
          <w:szCs w:val="24"/>
        </w:rPr>
        <w:br/>
        <w:t>;</w:t>
      </w:r>
      <w:r w:rsidRPr="00E17CF9">
        <w:rPr>
          <w:rFonts w:ascii="Arial" w:hAnsi="Arial" w:cs="Arial"/>
          <w:sz w:val="24"/>
          <w:szCs w:val="24"/>
        </w:rPr>
        <w:br/>
      </w:r>
      <w:r w:rsidRPr="00E17CF9">
        <w:rPr>
          <w:rFonts w:ascii="Arial" w:hAnsi="Arial" w:cs="Arial"/>
          <w:sz w:val="24"/>
          <w:szCs w:val="24"/>
        </w:rPr>
        <w:br/>
      </w:r>
    </w:p>
    <w:p w14:paraId="18ACD69A" w14:textId="77777777" w:rsidR="00F360D6" w:rsidRPr="00E17CF9" w:rsidRDefault="00000000">
      <w:pPr>
        <w:pStyle w:val="Heading2"/>
        <w:rPr>
          <w:rFonts w:ascii="Arial" w:hAnsi="Arial" w:cs="Arial"/>
          <w:sz w:val="24"/>
          <w:szCs w:val="24"/>
        </w:rPr>
      </w:pPr>
      <w:r w:rsidRPr="00E17CF9">
        <w:rPr>
          <w:rFonts w:ascii="Arial" w:hAnsi="Arial" w:cs="Arial"/>
          <w:sz w:val="24"/>
          <w:szCs w:val="24"/>
        </w:rPr>
        <w:t>Page 51</w:t>
      </w:r>
    </w:p>
    <w:p w14:paraId="39B1A15F" w14:textId="77777777" w:rsidR="00F360D6" w:rsidRPr="00E17CF9" w:rsidRDefault="00000000">
      <w:pPr>
        <w:rPr>
          <w:rFonts w:ascii="Arial" w:hAnsi="Arial" w:cs="Arial"/>
          <w:sz w:val="24"/>
          <w:szCs w:val="24"/>
        </w:rPr>
      </w:pPr>
      <w:r w:rsidRPr="00E17CF9">
        <w:rPr>
          <w:rFonts w:ascii="Arial" w:hAnsi="Arial" w:cs="Arial"/>
          <w:sz w:val="24"/>
          <w:szCs w:val="24"/>
        </w:rPr>
        <w:t>Install the outer race first, then push the tool post stop (2186)</w:t>
      </w:r>
      <w:r w:rsidRPr="00E17CF9">
        <w:rPr>
          <w:rFonts w:ascii="Arial" w:hAnsi="Arial" w:cs="Arial"/>
          <w:sz w:val="24"/>
          <w:szCs w:val="24"/>
        </w:rPr>
        <w:br/>
        <w:t>into place, making sure that one tool post stop eccentric from each</w:t>
      </w:r>
      <w:r w:rsidRPr="00E17CF9">
        <w:rPr>
          <w:rFonts w:ascii="Arial" w:hAnsi="Arial" w:cs="Arial"/>
          <w:sz w:val="24"/>
          <w:szCs w:val="24"/>
        </w:rPr>
        <w:br/>
        <w:t>spindle enters the notch in the flange of the outer race. Next replace</w:t>
      </w:r>
      <w:r w:rsidRPr="00E17CF9">
        <w:rPr>
          <w:rFonts w:ascii="Arial" w:hAnsi="Arial" w:cs="Arial"/>
          <w:sz w:val="24"/>
          <w:szCs w:val="24"/>
        </w:rPr>
        <w:br/>
        <w:t>the five hollow hexagon cap screws securing the tool post to the</w:t>
      </w:r>
      <w:r w:rsidRPr="00E17CF9">
        <w:rPr>
          <w:rFonts w:ascii="Arial" w:hAnsi="Arial" w:cs="Arial"/>
          <w:sz w:val="24"/>
          <w:szCs w:val="24"/>
        </w:rPr>
        <w:br/>
      </w:r>
      <w:r w:rsidRPr="00E17CF9">
        <w:rPr>
          <w:rFonts w:ascii="Arial" w:hAnsi="Arial" w:cs="Arial"/>
          <w:sz w:val="24"/>
          <w:szCs w:val="24"/>
        </w:rPr>
        <w:lastRenderedPageBreak/>
        <w:t>revolving head. Next step, insert an 836-A #10-32 x 3/8 screw into</w:t>
      </w:r>
      <w:r w:rsidRPr="00E17CF9">
        <w:rPr>
          <w:rFonts w:ascii="Arial" w:hAnsi="Arial" w:cs="Arial"/>
          <w:sz w:val="24"/>
          <w:szCs w:val="24"/>
        </w:rPr>
        <w:br/>
        <w:t>the threaded hole. Bring down snug against the housing to prevent</w:t>
      </w:r>
      <w:r w:rsidRPr="00E17CF9">
        <w:rPr>
          <w:rFonts w:ascii="Arial" w:hAnsi="Arial" w:cs="Arial"/>
          <w:sz w:val="24"/>
          <w:szCs w:val="24"/>
        </w:rPr>
        <w:br/>
        <w:t>the bearing from chugging. Back screw off 1/6 of a turn as too much</w:t>
      </w:r>
      <w:r w:rsidRPr="00E17CF9">
        <w:rPr>
          <w:rFonts w:ascii="Arial" w:hAnsi="Arial" w:cs="Arial"/>
          <w:sz w:val="24"/>
          <w:szCs w:val="24"/>
        </w:rPr>
        <w:br/>
        <w:t>pressure will distort the bearing cage. Use an 836-A #10-32 x 3/8</w:t>
      </w:r>
      <w:r w:rsidRPr="00E17CF9">
        <w:rPr>
          <w:rFonts w:ascii="Arial" w:hAnsi="Arial" w:cs="Arial"/>
          <w:sz w:val="24"/>
          <w:szCs w:val="24"/>
        </w:rPr>
        <w:br/>
        <w:t>screw to lock this screw.</w:t>
      </w:r>
      <w:r w:rsidRPr="00E17CF9">
        <w:rPr>
          <w:rFonts w:ascii="Arial" w:hAnsi="Arial" w:cs="Arial"/>
          <w:sz w:val="24"/>
          <w:szCs w:val="24"/>
        </w:rPr>
        <w:br/>
      </w:r>
      <w:r w:rsidRPr="00E17CF9">
        <w:rPr>
          <w:rFonts w:ascii="Arial" w:hAnsi="Arial" w:cs="Arial"/>
          <w:sz w:val="24"/>
          <w:szCs w:val="24"/>
        </w:rPr>
        <w:br/>
        <w:t>To install a new bearing on an old spindle, remove the inner</w:t>
      </w:r>
      <w:r w:rsidRPr="00E17CF9">
        <w:rPr>
          <w:rFonts w:ascii="Arial" w:hAnsi="Arial" w:cs="Arial"/>
          <w:sz w:val="24"/>
          <w:szCs w:val="24"/>
        </w:rPr>
        <w:br/>
        <w:t>sleeve from the spindle; the sleeve is removed by applying a flame</w:t>
      </w:r>
      <w:r w:rsidRPr="00E17CF9">
        <w:rPr>
          <w:rFonts w:ascii="Arial" w:hAnsi="Arial" w:cs="Arial"/>
          <w:sz w:val="24"/>
          <w:szCs w:val="24"/>
        </w:rPr>
        <w:br/>
        <w:t>to the sleeve only. It should expand and slide off. The inner sleeve</w:t>
      </w:r>
      <w:r w:rsidRPr="00E17CF9">
        <w:rPr>
          <w:rFonts w:ascii="Arial" w:hAnsi="Arial" w:cs="Arial"/>
          <w:sz w:val="24"/>
          <w:szCs w:val="24"/>
        </w:rPr>
        <w:br/>
        <w:t>of the new bearing should be put in a controlled electric oven and</w:t>
      </w:r>
      <w:r w:rsidRPr="00E17CF9">
        <w:rPr>
          <w:rFonts w:ascii="Arial" w:hAnsi="Arial" w:cs="Arial"/>
          <w:sz w:val="24"/>
          <w:szCs w:val="24"/>
        </w:rPr>
        <w:br/>
        <w:t>heated between 150°F to 170°F then very quickly be pushed by hand over</w:t>
      </w:r>
      <w:r w:rsidRPr="00E17CF9">
        <w:rPr>
          <w:rFonts w:ascii="Arial" w:hAnsi="Arial" w:cs="Arial"/>
          <w:sz w:val="24"/>
          <w:szCs w:val="24"/>
        </w:rPr>
        <w:br/>
        <w:t>the spindle to within approximately 3/32 from the spindle nose. If</w:t>
      </w:r>
      <w:r w:rsidRPr="00E17CF9">
        <w:rPr>
          <w:rFonts w:ascii="Arial" w:hAnsi="Arial" w:cs="Arial"/>
          <w:sz w:val="24"/>
          <w:szCs w:val="24"/>
        </w:rPr>
        <w:br/>
        <w:t>the sleeve closes on the 1.6725 diameter do not pound with a hammer,</w:t>
      </w:r>
      <w:r w:rsidRPr="00E17CF9">
        <w:rPr>
          <w:rFonts w:ascii="Arial" w:hAnsi="Arial" w:cs="Arial"/>
          <w:sz w:val="24"/>
          <w:szCs w:val="24"/>
        </w:rPr>
        <w:br/>
        <w:t>use a steel washer and very carefully push with arbor press to position.</w:t>
      </w:r>
      <w:r w:rsidRPr="00E17CF9">
        <w:rPr>
          <w:rFonts w:ascii="Arial" w:hAnsi="Arial" w:cs="Arial"/>
          <w:sz w:val="24"/>
          <w:szCs w:val="24"/>
        </w:rPr>
        <w:br/>
        <w:t xml:space="preserve">The end of the sleeve to the hub on the spindle nose should be </w:t>
      </w:r>
      <w:proofErr w:type="spellStart"/>
      <w:r w:rsidRPr="00E17CF9">
        <w:rPr>
          <w:rFonts w:ascii="Arial" w:hAnsi="Arial" w:cs="Arial"/>
          <w:sz w:val="24"/>
          <w:szCs w:val="24"/>
        </w:rPr>
        <w:t>approx</w:t>
      </w:r>
      <w:proofErr w:type="spellEnd"/>
      <w:r w:rsidRPr="00E17CF9">
        <w:rPr>
          <w:rFonts w:ascii="Arial" w:hAnsi="Arial" w:cs="Arial"/>
          <w:sz w:val="24"/>
          <w:szCs w:val="24"/>
        </w:rPr>
        <w:t>-</w:t>
      </w:r>
      <w:r w:rsidRPr="00E17CF9">
        <w:rPr>
          <w:rFonts w:ascii="Arial" w:hAnsi="Arial" w:cs="Arial"/>
          <w:sz w:val="24"/>
          <w:szCs w:val="24"/>
        </w:rPr>
        <w:br/>
      </w:r>
      <w:proofErr w:type="spellStart"/>
      <w:r w:rsidRPr="00E17CF9">
        <w:rPr>
          <w:rFonts w:ascii="Arial" w:hAnsi="Arial" w:cs="Arial"/>
          <w:sz w:val="24"/>
          <w:szCs w:val="24"/>
        </w:rPr>
        <w:t>imately</w:t>
      </w:r>
      <w:proofErr w:type="spellEnd"/>
      <w:r w:rsidRPr="00E17CF9">
        <w:rPr>
          <w:rFonts w:ascii="Arial" w:hAnsi="Arial" w:cs="Arial"/>
          <w:sz w:val="24"/>
          <w:szCs w:val="24"/>
        </w:rPr>
        <w:t xml:space="preserve"> 3/32. NOTE - Machines being rebuilt with needle bearings do</w:t>
      </w:r>
      <w:r w:rsidRPr="00E17CF9">
        <w:rPr>
          <w:rFonts w:ascii="Arial" w:hAnsi="Arial" w:cs="Arial"/>
          <w:sz w:val="24"/>
          <w:szCs w:val="24"/>
        </w:rPr>
        <w:br/>
        <w:t>not have to be run in. But, the head must be indexed to lubricate</w:t>
      </w:r>
      <w:r w:rsidRPr="00E17CF9">
        <w:rPr>
          <w:rFonts w:ascii="Arial" w:hAnsi="Arial" w:cs="Arial"/>
          <w:sz w:val="24"/>
          <w:szCs w:val="24"/>
        </w:rPr>
        <w:br/>
        <w:t>these bearings.</w:t>
      </w:r>
      <w:r w:rsidRPr="00E17CF9">
        <w:rPr>
          <w:rFonts w:ascii="Arial" w:hAnsi="Arial" w:cs="Arial"/>
          <w:sz w:val="24"/>
          <w:szCs w:val="24"/>
        </w:rPr>
        <w:br/>
      </w:r>
      <w:r w:rsidRPr="00E17CF9">
        <w:rPr>
          <w:rFonts w:ascii="Arial" w:hAnsi="Arial" w:cs="Arial"/>
          <w:sz w:val="24"/>
          <w:szCs w:val="24"/>
        </w:rPr>
        <w:br/>
        <w:t>LUBRICATION</w:t>
      </w:r>
      <w:r w:rsidRPr="00E17CF9">
        <w:rPr>
          <w:rFonts w:ascii="Arial" w:hAnsi="Arial" w:cs="Arial"/>
          <w:sz w:val="24"/>
          <w:szCs w:val="24"/>
        </w:rPr>
        <w:br/>
      </w:r>
      <w:r w:rsidRPr="00E17CF9">
        <w:rPr>
          <w:rFonts w:ascii="Arial" w:hAnsi="Arial" w:cs="Arial"/>
          <w:sz w:val="24"/>
          <w:szCs w:val="24"/>
        </w:rPr>
        <w:br/>
        <w:t>Lubricating the machine is done with the Automatic Lubricating</w:t>
      </w:r>
      <w:r w:rsidRPr="00E17CF9">
        <w:rPr>
          <w:rFonts w:ascii="Arial" w:hAnsi="Arial" w:cs="Arial"/>
          <w:sz w:val="24"/>
          <w:szCs w:val="24"/>
        </w:rPr>
        <w:br/>
        <w:t>Unit and an oil gun. NOTE - The gun supplied is an oil gun, not a</w:t>
      </w:r>
      <w:r w:rsidRPr="00E17CF9">
        <w:rPr>
          <w:rFonts w:ascii="Arial" w:hAnsi="Arial" w:cs="Arial"/>
          <w:sz w:val="24"/>
          <w:szCs w:val="24"/>
        </w:rPr>
        <w:br/>
        <w:t>grease gun. CAUTION - Do not grease any of the fittings on the</w:t>
      </w:r>
      <w:r w:rsidRPr="00E17CF9">
        <w:rPr>
          <w:rFonts w:ascii="Arial" w:hAnsi="Arial" w:cs="Arial"/>
          <w:sz w:val="24"/>
          <w:szCs w:val="24"/>
        </w:rPr>
        <w:br/>
        <w:t>machine, use oil of the same grade used in the lubricator. Use a</w:t>
      </w:r>
      <w:r w:rsidRPr="00E17CF9">
        <w:rPr>
          <w:rFonts w:ascii="Arial" w:hAnsi="Arial" w:cs="Arial"/>
          <w:sz w:val="24"/>
          <w:szCs w:val="24"/>
        </w:rPr>
        <w:br/>
        <w:t>good grade of SAE #20W. In climates of extreme heat, 85°F or more,</w:t>
      </w:r>
      <w:r w:rsidRPr="00E17CF9">
        <w:rPr>
          <w:rFonts w:ascii="Arial" w:hAnsi="Arial" w:cs="Arial"/>
          <w:sz w:val="24"/>
          <w:szCs w:val="24"/>
        </w:rPr>
        <w:br/>
        <w:t>use SAE #30W. All the oil fittings should be serviced before starting</w:t>
      </w:r>
      <w:r w:rsidRPr="00E17CF9">
        <w:rPr>
          <w:rFonts w:ascii="Arial" w:hAnsi="Arial" w:cs="Arial"/>
          <w:sz w:val="24"/>
          <w:szCs w:val="24"/>
        </w:rPr>
        <w:br/>
        <w:t>the machine to run daily. The machine must be indexed a minimum of</w:t>
      </w:r>
      <w:r w:rsidRPr="00E17CF9">
        <w:rPr>
          <w:rFonts w:ascii="Arial" w:hAnsi="Arial" w:cs="Arial"/>
          <w:sz w:val="24"/>
          <w:szCs w:val="24"/>
        </w:rPr>
        <w:br/>
        <w:t>five times to insure oil to reach the bearings on the work spindle,</w:t>
      </w:r>
      <w:r w:rsidRPr="00E17CF9">
        <w:rPr>
          <w:rFonts w:ascii="Arial" w:hAnsi="Arial" w:cs="Arial"/>
          <w:sz w:val="24"/>
          <w:szCs w:val="24"/>
        </w:rPr>
        <w:br/>
        <w:t>as the work spindle is only lubricated in the fourth position. On</w:t>
      </w:r>
      <w:r w:rsidRPr="00E17CF9">
        <w:rPr>
          <w:rFonts w:ascii="Arial" w:hAnsi="Arial" w:cs="Arial"/>
          <w:sz w:val="24"/>
          <w:szCs w:val="24"/>
        </w:rPr>
        <w:br/>
        <w:t>new machines, this bearing is lubricated from a constant flow line,</w:t>
      </w:r>
      <w:r w:rsidRPr="00E17CF9">
        <w:rPr>
          <w:rFonts w:ascii="Arial" w:hAnsi="Arial" w:cs="Arial"/>
          <w:sz w:val="24"/>
          <w:szCs w:val="24"/>
        </w:rPr>
        <w:br/>
        <w:t>on the old machines, the spindle was on a cyclic line, and the flush</w:t>
      </w:r>
      <w:r w:rsidRPr="00E17CF9">
        <w:rPr>
          <w:rFonts w:ascii="Arial" w:hAnsi="Arial" w:cs="Arial"/>
          <w:sz w:val="24"/>
          <w:szCs w:val="24"/>
        </w:rPr>
        <w:br/>
        <w:t>button on the lubricator must be depressed. CAUTION - Do not run the</w:t>
      </w:r>
      <w:r w:rsidRPr="00E17CF9">
        <w:rPr>
          <w:rFonts w:ascii="Arial" w:hAnsi="Arial" w:cs="Arial"/>
          <w:sz w:val="24"/>
          <w:szCs w:val="24"/>
        </w:rPr>
        <w:br/>
        <w:t>machine if the low pressure gauge reads less than five pounds, the</w:t>
      </w:r>
      <w:r w:rsidRPr="00E17CF9">
        <w:rPr>
          <w:rFonts w:ascii="Arial" w:hAnsi="Arial" w:cs="Arial"/>
          <w:sz w:val="24"/>
          <w:szCs w:val="24"/>
        </w:rPr>
        <w:br/>
        <w:t>high pressure gauge less than fifty pounds. The system is a Dual-</w:t>
      </w:r>
      <w:r w:rsidRPr="00E17CF9">
        <w:rPr>
          <w:rFonts w:ascii="Arial" w:hAnsi="Arial" w:cs="Arial"/>
          <w:sz w:val="24"/>
          <w:szCs w:val="24"/>
        </w:rPr>
        <w:br/>
        <w:t>Purpose Lubricator. High pressure periodically forces a measured</w:t>
      </w:r>
      <w:r w:rsidRPr="00E17CF9">
        <w:rPr>
          <w:rFonts w:ascii="Arial" w:hAnsi="Arial" w:cs="Arial"/>
          <w:sz w:val="24"/>
          <w:szCs w:val="24"/>
        </w:rPr>
        <w:br/>
        <w:t>volume of oil through a cyclic line (copper or brass) and a constant</w:t>
      </w:r>
      <w:r w:rsidRPr="00E17CF9">
        <w:rPr>
          <w:rFonts w:ascii="Arial" w:hAnsi="Arial" w:cs="Arial"/>
          <w:sz w:val="24"/>
          <w:szCs w:val="24"/>
        </w:rPr>
        <w:br/>
        <w:t xml:space="preserve">flow of oil through a low pressure line (chrome plated). The </w:t>
      </w:r>
      <w:proofErr w:type="spellStart"/>
      <w:r w:rsidRPr="00E17CF9">
        <w:rPr>
          <w:rFonts w:ascii="Arial" w:hAnsi="Arial" w:cs="Arial"/>
          <w:sz w:val="24"/>
          <w:szCs w:val="24"/>
        </w:rPr>
        <w:t>lubri</w:t>
      </w:r>
      <w:proofErr w:type="spellEnd"/>
      <w:r w:rsidRPr="00E17CF9">
        <w:rPr>
          <w:rFonts w:ascii="Arial" w:hAnsi="Arial" w:cs="Arial"/>
          <w:sz w:val="24"/>
          <w:szCs w:val="24"/>
        </w:rPr>
        <w:t>-</w:t>
      </w:r>
      <w:r w:rsidRPr="00E17CF9">
        <w:rPr>
          <w:rFonts w:ascii="Arial" w:hAnsi="Arial" w:cs="Arial"/>
          <w:sz w:val="24"/>
          <w:szCs w:val="24"/>
        </w:rPr>
        <w:br/>
      </w:r>
      <w:proofErr w:type="spellStart"/>
      <w:r w:rsidRPr="00E17CF9">
        <w:rPr>
          <w:rFonts w:ascii="Arial" w:hAnsi="Arial" w:cs="Arial"/>
          <w:sz w:val="24"/>
          <w:szCs w:val="24"/>
        </w:rPr>
        <w:t>cator</w:t>
      </w:r>
      <w:proofErr w:type="spellEnd"/>
      <w:r w:rsidRPr="00E17CF9">
        <w:rPr>
          <w:rFonts w:ascii="Arial" w:hAnsi="Arial" w:cs="Arial"/>
          <w:sz w:val="24"/>
          <w:szCs w:val="24"/>
        </w:rPr>
        <w:t xml:space="preserve"> is driven by a pulley on the Drive Shaft to a pulley on the</w:t>
      </w:r>
      <w:r w:rsidRPr="00E17CF9">
        <w:rPr>
          <w:rFonts w:ascii="Arial" w:hAnsi="Arial" w:cs="Arial"/>
          <w:sz w:val="24"/>
          <w:szCs w:val="24"/>
        </w:rPr>
        <w:br/>
        <w:t>Lubricator. On the 75 cycle machine with the Drive Shaft 1501 R.P.M.</w:t>
      </w:r>
      <w:r w:rsidRPr="00E17CF9">
        <w:rPr>
          <w:rFonts w:ascii="Arial" w:hAnsi="Arial" w:cs="Arial"/>
          <w:sz w:val="24"/>
          <w:szCs w:val="24"/>
        </w:rPr>
        <w:br/>
      </w:r>
      <w:r w:rsidRPr="00E17CF9">
        <w:rPr>
          <w:rFonts w:ascii="Arial" w:hAnsi="Arial" w:cs="Arial"/>
          <w:sz w:val="24"/>
          <w:szCs w:val="24"/>
        </w:rPr>
        <w:lastRenderedPageBreak/>
        <w:t>the pump shaft will run 1007 R.P.M. On a 60 cycle machine drive</w:t>
      </w:r>
      <w:r w:rsidRPr="00E17CF9">
        <w:rPr>
          <w:rFonts w:ascii="Arial" w:hAnsi="Arial" w:cs="Arial"/>
          <w:sz w:val="24"/>
          <w:szCs w:val="24"/>
        </w:rPr>
        <w:br/>
        <w:t>shafts 1217 R.P.M. the pump shaft will run 817 R.P.M. Ona 45 cycle</w:t>
      </w:r>
      <w:r w:rsidRPr="00E17CF9">
        <w:rPr>
          <w:rFonts w:ascii="Arial" w:hAnsi="Arial" w:cs="Arial"/>
          <w:sz w:val="24"/>
          <w:szCs w:val="24"/>
        </w:rPr>
        <w:br/>
        <w:t>machine with the drive shaft 933 R.P.M. the pump shaft will run 626</w:t>
      </w:r>
      <w:r w:rsidRPr="00E17CF9">
        <w:rPr>
          <w:rFonts w:ascii="Arial" w:hAnsi="Arial" w:cs="Arial"/>
          <w:sz w:val="24"/>
          <w:szCs w:val="24"/>
        </w:rPr>
        <w:br/>
        <w:t>R.P.M. It is recommended if the machine is going to be run for an</w:t>
      </w:r>
      <w:r w:rsidRPr="00E17CF9">
        <w:rPr>
          <w:rFonts w:ascii="Arial" w:hAnsi="Arial" w:cs="Arial"/>
          <w:sz w:val="24"/>
          <w:szCs w:val="24"/>
        </w:rPr>
        <w:br/>
        <w:t>extensive length of time at a cycle other than 75 cycle, that another</w:t>
      </w:r>
      <w:r w:rsidRPr="00E17CF9">
        <w:rPr>
          <w:rFonts w:ascii="Arial" w:hAnsi="Arial" w:cs="Arial"/>
          <w:sz w:val="24"/>
          <w:szCs w:val="24"/>
        </w:rPr>
        <w:br/>
        <w:t>pump pulley be purchased to have the pump run approximately 1000 R.P.M.</w:t>
      </w:r>
      <w:r w:rsidRPr="00E17CF9">
        <w:rPr>
          <w:rFonts w:ascii="Arial" w:hAnsi="Arial" w:cs="Arial"/>
          <w:sz w:val="24"/>
          <w:szCs w:val="24"/>
        </w:rPr>
        <w:br/>
        <w:t>NOTE - If there is too little oil at the bearings on the cyclic line</w:t>
      </w:r>
      <w:r w:rsidRPr="00E17CF9">
        <w:rPr>
          <w:rFonts w:ascii="Arial" w:hAnsi="Arial" w:cs="Arial"/>
          <w:sz w:val="24"/>
          <w:szCs w:val="24"/>
        </w:rPr>
        <w:br/>
        <w:t>check for low oil level, broken or cracked lines, loose connections,</w:t>
      </w:r>
      <w:r w:rsidRPr="00E17CF9">
        <w:rPr>
          <w:rFonts w:ascii="Arial" w:hAnsi="Arial" w:cs="Arial"/>
          <w:sz w:val="24"/>
          <w:szCs w:val="24"/>
        </w:rPr>
        <w:br/>
        <w:t>flattened lubrication outlet lines or clogged filter. If all is</w:t>
      </w:r>
      <w:r w:rsidRPr="00E17CF9">
        <w:rPr>
          <w:rFonts w:ascii="Arial" w:hAnsi="Arial" w:cs="Arial"/>
          <w:sz w:val="24"/>
          <w:szCs w:val="24"/>
        </w:rPr>
        <w:br/>
      </w:r>
      <w:r w:rsidRPr="00E17CF9">
        <w:rPr>
          <w:rFonts w:ascii="Arial" w:hAnsi="Arial" w:cs="Arial"/>
          <w:sz w:val="24"/>
          <w:szCs w:val="24"/>
        </w:rPr>
        <w:br/>
        <w:t>Page 53</w:t>
      </w:r>
      <w:r w:rsidRPr="00E17CF9">
        <w:rPr>
          <w:rFonts w:ascii="Arial" w:hAnsi="Arial" w:cs="Arial"/>
          <w:sz w:val="24"/>
          <w:szCs w:val="24"/>
        </w:rPr>
        <w:br/>
      </w:r>
      <w:r w:rsidRPr="00E17CF9">
        <w:rPr>
          <w:rFonts w:ascii="Arial" w:hAnsi="Arial" w:cs="Arial"/>
          <w:sz w:val="24"/>
          <w:szCs w:val="24"/>
        </w:rPr>
        <w:br/>
      </w:r>
    </w:p>
    <w:p w14:paraId="6E8881AA" w14:textId="77777777" w:rsidR="00F360D6" w:rsidRPr="00E17CF9" w:rsidRDefault="00000000">
      <w:pPr>
        <w:pStyle w:val="Heading2"/>
        <w:rPr>
          <w:rFonts w:ascii="Arial" w:hAnsi="Arial" w:cs="Arial"/>
          <w:sz w:val="24"/>
          <w:szCs w:val="24"/>
        </w:rPr>
      </w:pPr>
      <w:r w:rsidRPr="00E17CF9">
        <w:rPr>
          <w:rFonts w:ascii="Arial" w:hAnsi="Arial" w:cs="Arial"/>
          <w:sz w:val="24"/>
          <w:szCs w:val="24"/>
        </w:rPr>
        <w:t>Page 52</w:t>
      </w:r>
    </w:p>
    <w:p w14:paraId="05E353E4" w14:textId="77777777" w:rsidR="00F360D6" w:rsidRPr="00E17CF9" w:rsidRDefault="00000000">
      <w:pPr>
        <w:rPr>
          <w:rFonts w:ascii="Arial" w:hAnsi="Arial" w:cs="Arial"/>
          <w:sz w:val="24"/>
          <w:szCs w:val="24"/>
        </w:rPr>
      </w:pPr>
      <w:r w:rsidRPr="00E17CF9">
        <w:rPr>
          <w:rFonts w:ascii="Arial" w:hAnsi="Arial" w:cs="Arial"/>
          <w:sz w:val="24"/>
          <w:szCs w:val="24"/>
        </w:rPr>
        <w:t>Low Pressure</w:t>
      </w:r>
      <w:r w:rsidRPr="00E17CF9">
        <w:rPr>
          <w:rFonts w:ascii="Arial" w:hAnsi="Arial" w:cs="Arial"/>
          <w:sz w:val="24"/>
          <w:szCs w:val="24"/>
        </w:rPr>
        <w:br/>
        <w:t>(Constant)</w:t>
      </w:r>
      <w:r w:rsidRPr="00E17CF9">
        <w:rPr>
          <w:rFonts w:ascii="Arial" w:hAnsi="Arial" w:cs="Arial"/>
          <w:sz w:val="24"/>
          <w:szCs w:val="24"/>
        </w:rPr>
        <w:br/>
      </w:r>
      <w:proofErr w:type="spellStart"/>
      <w:r w:rsidRPr="00E17CF9">
        <w:rPr>
          <w:rFonts w:ascii="Arial" w:hAnsi="Arial" w:cs="Arial"/>
          <w:sz w:val="24"/>
          <w:szCs w:val="24"/>
        </w:rPr>
        <w:t>ibs</w:t>
      </w:r>
      <w:proofErr w:type="spellEnd"/>
      <w:r w:rsidRPr="00E17CF9">
        <w:rPr>
          <w:rFonts w:ascii="Arial" w:hAnsi="Arial" w:cs="Arial"/>
          <w:sz w:val="24"/>
          <w:szCs w:val="24"/>
        </w:rPr>
        <w:t>.</w:t>
      </w:r>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t>Bijur</w:t>
      </w:r>
      <w:proofErr w:type="spellEnd"/>
      <w:r w:rsidRPr="00E17CF9">
        <w:rPr>
          <w:rFonts w:ascii="Arial" w:hAnsi="Arial" w:cs="Arial"/>
          <w:sz w:val="24"/>
          <w:szCs w:val="24"/>
        </w:rPr>
        <w:t>_ Lubricator</w:t>
      </w:r>
      <w:r w:rsidRPr="00E17CF9">
        <w:rPr>
          <w:rFonts w:ascii="Arial" w:hAnsi="Arial" w:cs="Arial"/>
          <w:sz w:val="24"/>
          <w:szCs w:val="24"/>
        </w:rPr>
        <w:br/>
        <w:t>TYPE ~ APE -L3</w:t>
      </w:r>
      <w:r w:rsidRPr="00E17CF9">
        <w:rPr>
          <w:rFonts w:ascii="Arial" w:hAnsi="Arial" w:cs="Arial"/>
          <w:sz w:val="24"/>
          <w:szCs w:val="24"/>
        </w:rPr>
        <w:br/>
        <w:t>‘SER- NE</w:t>
      </w:r>
      <w:r w:rsidRPr="00E17CF9">
        <w:rPr>
          <w:rFonts w:ascii="Arial" w:hAnsi="Arial" w:cs="Arial"/>
          <w:sz w:val="24"/>
          <w:szCs w:val="24"/>
        </w:rPr>
        <w:br/>
      </w:r>
      <w:r w:rsidRPr="00E17CF9">
        <w:rPr>
          <w:rFonts w:ascii="Arial" w:hAnsi="Arial" w:cs="Arial"/>
          <w:sz w:val="24"/>
          <w:szCs w:val="24"/>
        </w:rPr>
        <w:br/>
        <w:t>6 Pint Con.</w:t>
      </w:r>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t>Raservoir</w:t>
      </w:r>
      <w:proofErr w:type="spellEnd"/>
      <w:r w:rsidRPr="00E17CF9">
        <w:rPr>
          <w:rFonts w:ascii="Arial" w:hAnsi="Arial" w:cs="Arial"/>
          <w:sz w:val="24"/>
          <w:szCs w:val="24"/>
        </w:rPr>
        <w:t xml:space="preserve"> No, 0° 2250</w:t>
      </w:r>
      <w:r w:rsidRPr="00E17CF9">
        <w:rPr>
          <w:rFonts w:ascii="Arial" w:hAnsi="Arial" w:cs="Arial"/>
          <w:sz w:val="24"/>
          <w:szCs w:val="24"/>
        </w:rPr>
        <w:br/>
      </w:r>
      <w:r w:rsidRPr="00E17CF9">
        <w:rPr>
          <w:rFonts w:ascii="Arial" w:hAnsi="Arial" w:cs="Arial"/>
          <w:sz w:val="24"/>
          <w:szCs w:val="24"/>
        </w:rPr>
        <w:br/>
        <w:t>High Pressure BEARINGS FOR -</w:t>
      </w:r>
      <w:r w:rsidRPr="00E17CF9">
        <w:rPr>
          <w:rFonts w:ascii="Arial" w:hAnsi="Arial" w:cs="Arial"/>
          <w:sz w:val="24"/>
          <w:szCs w:val="24"/>
        </w:rPr>
        <w:br/>
      </w:r>
      <w:proofErr w:type="spellStart"/>
      <w:r w:rsidRPr="00E17CF9">
        <w:rPr>
          <w:rFonts w:ascii="Arial" w:hAnsi="Arial" w:cs="Arial"/>
          <w:sz w:val="24"/>
          <w:szCs w:val="24"/>
        </w:rPr>
        <w:t>Unsermissent</w:t>
      </w:r>
      <w:proofErr w:type="spellEnd"/>
      <w:r w:rsidRPr="00E17CF9">
        <w:rPr>
          <w:rFonts w:ascii="Arial" w:hAnsi="Arial" w:cs="Arial"/>
          <w:sz w:val="24"/>
          <w:szCs w:val="24"/>
        </w:rPr>
        <w:t>)</w:t>
      </w:r>
      <w:r w:rsidRPr="00E17CF9">
        <w:rPr>
          <w:rFonts w:ascii="Arial" w:hAnsi="Arial" w:cs="Arial"/>
          <w:sz w:val="24"/>
          <w:szCs w:val="24"/>
        </w:rPr>
        <w:br/>
      </w:r>
      <w:proofErr w:type="spellStart"/>
      <w:r w:rsidRPr="00E17CF9">
        <w:rPr>
          <w:rFonts w:ascii="Arial" w:hAnsi="Arial" w:cs="Arial"/>
          <w:sz w:val="24"/>
          <w:szCs w:val="24"/>
        </w:rPr>
        <w:t>tODIbs</w:t>
      </w:r>
      <w:proofErr w:type="spellEnd"/>
      <w:r w:rsidRPr="00E17CF9">
        <w:rPr>
          <w:rFonts w:ascii="Arial" w:hAnsi="Arial" w:cs="Arial"/>
          <w:sz w:val="24"/>
          <w:szCs w:val="24"/>
        </w:rPr>
        <w:t>, Drive Shott,</w:t>
      </w:r>
      <w:r w:rsidRPr="00E17CF9">
        <w:rPr>
          <w:rFonts w:ascii="Arial" w:hAnsi="Arial" w:cs="Arial"/>
          <w:sz w:val="24"/>
          <w:szCs w:val="24"/>
        </w:rPr>
        <w:br/>
      </w:r>
      <w:r w:rsidRPr="00E17CF9">
        <w:rPr>
          <w:rFonts w:ascii="Arial" w:hAnsi="Arial" w:cs="Arial"/>
          <w:sz w:val="24"/>
          <w:szCs w:val="24"/>
        </w:rPr>
        <w:br/>
        <w:t>Compound Gear, Spindle Change Gear Shaft</w:t>
      </w:r>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t>Bway</w:t>
      </w:r>
      <w:proofErr w:type="spellEnd"/>
      <w:r w:rsidRPr="00E17CF9">
        <w:rPr>
          <w:rFonts w:ascii="Arial" w:hAnsi="Arial" w:cs="Arial"/>
          <w:sz w:val="24"/>
          <w:szCs w:val="24"/>
        </w:rPr>
        <w:t xml:space="preserve"> 68-3265</w:t>
      </w:r>
      <w:r w:rsidRPr="00E17CF9">
        <w:rPr>
          <w:rFonts w:ascii="Arial" w:hAnsi="Arial" w:cs="Arial"/>
          <w:sz w:val="24"/>
          <w:szCs w:val="24"/>
        </w:rPr>
        <w:br/>
        <w:t>Sterling Clutch Brocker</w:t>
      </w:r>
      <w:r w:rsidRPr="00E17CF9">
        <w:rPr>
          <w:rFonts w:ascii="Arial" w:hAnsi="Arial" w:cs="Arial"/>
          <w:sz w:val="24"/>
          <w:szCs w:val="24"/>
        </w:rPr>
        <w:br/>
      </w:r>
      <w:r w:rsidRPr="00E17CF9">
        <w:rPr>
          <w:rFonts w:ascii="Arial" w:hAnsi="Arial" w:cs="Arial"/>
          <w:sz w:val="24"/>
          <w:szCs w:val="24"/>
        </w:rPr>
        <w:br/>
        <w:t>Cee:</w:t>
      </w:r>
      <w:r w:rsidRPr="00E17CF9">
        <w:rPr>
          <w:rFonts w:ascii="Arial" w:hAnsi="Arial" w:cs="Arial"/>
          <w:sz w:val="24"/>
          <w:szCs w:val="24"/>
        </w:rPr>
        <w:br/>
        <w:t>es 2a Q</w:t>
      </w:r>
      <w:r w:rsidRPr="00E17CF9">
        <w:rPr>
          <w:rFonts w:ascii="Arial" w:hAnsi="Arial" w:cs="Arial"/>
          <w:sz w:val="24"/>
          <w:szCs w:val="24"/>
        </w:rPr>
        <w:br/>
      </w:r>
      <w:r w:rsidRPr="00E17CF9">
        <w:rPr>
          <w:rFonts w:ascii="Arial" w:hAnsi="Arial" w:cs="Arial"/>
          <w:sz w:val="24"/>
          <w:szCs w:val="24"/>
        </w:rPr>
        <w:br/>
        <w:t>Rear OF</w:t>
      </w:r>
      <w:r w:rsidRPr="00E17CF9">
        <w:rPr>
          <w:rFonts w:ascii="Arial" w:hAnsi="Arial" w:cs="Arial"/>
          <w:sz w:val="24"/>
          <w:szCs w:val="24"/>
        </w:rPr>
        <w:br/>
      </w:r>
      <w:proofErr w:type="spellStart"/>
      <w:r w:rsidRPr="00E17CF9">
        <w:rPr>
          <w:rFonts w:ascii="Arial" w:hAnsi="Arial" w:cs="Arial"/>
          <w:sz w:val="24"/>
          <w:szCs w:val="24"/>
        </w:rPr>
        <w:t>Revohang</w:t>
      </w:r>
      <w:proofErr w:type="spellEnd"/>
      <w:r w:rsidRPr="00E17CF9">
        <w:rPr>
          <w:rFonts w:ascii="Arial" w:hAnsi="Arial" w:cs="Arial"/>
          <w:sz w:val="24"/>
          <w:szCs w:val="24"/>
        </w:rPr>
        <w:t xml:space="preserve"> Head Coo</w:t>
      </w:r>
      <w:r w:rsidRPr="00E17CF9">
        <w:rPr>
          <w:rFonts w:ascii="Arial" w:hAnsi="Arial" w:cs="Arial"/>
          <w:sz w:val="24"/>
          <w:szCs w:val="24"/>
        </w:rPr>
        <w:br/>
      </w:r>
      <w:r w:rsidRPr="00E17CF9">
        <w:rPr>
          <w:rFonts w:ascii="Arial" w:hAnsi="Arial" w:cs="Arial"/>
          <w:sz w:val="24"/>
          <w:szCs w:val="24"/>
        </w:rPr>
        <w:lastRenderedPageBreak/>
        <w:t>5 Way 8-3263</w:t>
      </w:r>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t>Thwust</w:t>
      </w:r>
      <w:proofErr w:type="spellEnd"/>
      <w:r w:rsidRPr="00E17CF9">
        <w:rPr>
          <w:rFonts w:ascii="Arial" w:hAnsi="Arial" w:cs="Arial"/>
          <w:sz w:val="24"/>
          <w:szCs w:val="24"/>
        </w:rPr>
        <w:t xml:space="preserve"> Adjusting Ring,</w:t>
      </w:r>
      <w:r w:rsidRPr="00E17CF9">
        <w:rPr>
          <w:rFonts w:ascii="Arial" w:hAnsi="Arial" w:cs="Arial"/>
          <w:sz w:val="24"/>
          <w:szCs w:val="24"/>
        </w:rPr>
        <w:br/>
        <w:t>Ring Gear Back.</w:t>
      </w:r>
      <w:r w:rsidRPr="00E17CF9">
        <w:rPr>
          <w:rFonts w:ascii="Arial" w:hAnsi="Arial" w:cs="Arial"/>
          <w:sz w:val="24"/>
          <w:szCs w:val="24"/>
        </w:rPr>
        <w:br/>
        <w:t>Spindle Bearing,</w:t>
      </w:r>
      <w:r w:rsidRPr="00E17CF9">
        <w:rPr>
          <w:rFonts w:ascii="Arial" w:hAnsi="Arial" w:cs="Arial"/>
          <w:sz w:val="24"/>
          <w:szCs w:val="24"/>
        </w:rPr>
        <w:br/>
      </w:r>
      <w:r w:rsidRPr="00E17CF9">
        <w:rPr>
          <w:rFonts w:ascii="Arial" w:hAnsi="Arial" w:cs="Arial"/>
          <w:sz w:val="24"/>
          <w:szCs w:val="24"/>
        </w:rPr>
        <w:br/>
        <w:t>inside Revolving Head Cap-</w:t>
      </w:r>
      <w:r w:rsidRPr="00E17CF9">
        <w:rPr>
          <w:rFonts w:ascii="Arial" w:hAnsi="Arial" w:cs="Arial"/>
          <w:sz w:val="24"/>
          <w:szCs w:val="24"/>
        </w:rPr>
        <w:br/>
        <w:t>3 Way 8-306</w:t>
      </w:r>
      <w:r w:rsidRPr="00E17CF9">
        <w:rPr>
          <w:rFonts w:ascii="Arial" w:hAnsi="Arial" w:cs="Arial"/>
          <w:sz w:val="24"/>
          <w:szCs w:val="24"/>
        </w:rPr>
        <w:br/>
        <w:t xml:space="preserve">Frant Box Bronze </w:t>
      </w:r>
      <w:proofErr w:type="spellStart"/>
      <w:r w:rsidRPr="00E17CF9">
        <w:rPr>
          <w:rFonts w:ascii="Arial" w:hAnsi="Arial" w:cs="Arial"/>
          <w:sz w:val="24"/>
          <w:szCs w:val="24"/>
        </w:rPr>
        <w:t>Brg</w:t>
      </w:r>
      <w:proofErr w:type="spellEnd"/>
      <w:r w:rsidRPr="00E17CF9">
        <w:rPr>
          <w:rFonts w:ascii="Arial" w:hAnsi="Arial" w:cs="Arial"/>
          <w:sz w:val="24"/>
          <w:szCs w:val="24"/>
        </w:rPr>
        <w:t>.</w:t>
      </w:r>
      <w:r w:rsidRPr="00E17CF9">
        <w:rPr>
          <w:rFonts w:ascii="Arial" w:hAnsi="Arial" w:cs="Arial"/>
          <w:sz w:val="24"/>
          <w:szCs w:val="24"/>
        </w:rPr>
        <w:br/>
        <w:t>Use CuB-4</w:t>
      </w:r>
      <w:r w:rsidRPr="00E17CF9">
        <w:rPr>
          <w:rFonts w:ascii="Arial" w:hAnsi="Arial" w:cs="Arial"/>
          <w:sz w:val="24"/>
          <w:szCs w:val="24"/>
        </w:rPr>
        <w:br/>
        <w:t>Needle 8rq</w:t>
      </w:r>
      <w:r w:rsidRPr="00E17CF9">
        <w:rPr>
          <w:rFonts w:ascii="Arial" w:hAnsi="Arial" w:cs="Arial"/>
          <w:sz w:val="24"/>
          <w:szCs w:val="24"/>
        </w:rPr>
        <w:br/>
        <w:t>Use CJB-4,</w:t>
      </w:r>
      <w:r w:rsidRPr="00E17CF9">
        <w:rPr>
          <w:rFonts w:ascii="Arial" w:hAnsi="Arial" w:cs="Arial"/>
          <w:sz w:val="24"/>
          <w:szCs w:val="24"/>
        </w:rPr>
        <w:br/>
      </w:r>
      <w:proofErr w:type="spellStart"/>
      <w:r w:rsidRPr="00E17CF9">
        <w:rPr>
          <w:rFonts w:ascii="Arial" w:hAnsi="Arial" w:cs="Arial"/>
          <w:sz w:val="24"/>
          <w:szCs w:val="24"/>
        </w:rPr>
        <w:t>Sondie</w:t>
      </w:r>
      <w:proofErr w:type="spellEnd"/>
      <w:r w:rsidRPr="00E17CF9">
        <w:rPr>
          <w:rFonts w:ascii="Arial" w:hAnsi="Arial" w:cs="Arial"/>
          <w:sz w:val="24"/>
          <w:szCs w:val="24"/>
        </w:rPr>
        <w:t xml:space="preserve"> Thrust </w:t>
      </w:r>
      <w:proofErr w:type="spellStart"/>
      <w:r w:rsidRPr="00E17CF9">
        <w:rPr>
          <w:rFonts w:ascii="Arial" w:hAnsi="Arial" w:cs="Arial"/>
          <w:sz w:val="24"/>
          <w:szCs w:val="24"/>
        </w:rPr>
        <w:t>Brg</w:t>
      </w:r>
      <w:proofErr w:type="spellEnd"/>
      <w:r w:rsidRPr="00E17CF9">
        <w:rPr>
          <w:rFonts w:ascii="Arial" w:hAnsi="Arial" w:cs="Arial"/>
          <w:sz w:val="24"/>
          <w:szCs w:val="24"/>
        </w:rPr>
        <w:br/>
        <w:t>Use CJB-2</w:t>
      </w:r>
      <w:r w:rsidRPr="00E17CF9">
        <w:rPr>
          <w:rFonts w:ascii="Arial" w:hAnsi="Arial" w:cs="Arial"/>
          <w:sz w:val="24"/>
          <w:szCs w:val="24"/>
        </w:rPr>
        <w:br/>
      </w:r>
      <w:r w:rsidRPr="00E17CF9">
        <w:rPr>
          <w:rFonts w:ascii="Arial" w:hAnsi="Arial" w:cs="Arial"/>
          <w:sz w:val="24"/>
          <w:szCs w:val="24"/>
        </w:rPr>
        <w:br/>
        <w:t>I! as @</w:t>
      </w:r>
      <w:r w:rsidRPr="00E17CF9">
        <w:rPr>
          <w:rFonts w:ascii="Arial" w:hAnsi="Arial" w:cs="Arial"/>
          <w:sz w:val="24"/>
          <w:szCs w:val="24"/>
        </w:rPr>
        <w:br/>
        <w:t>¢ 3</w:t>
      </w:r>
      <w:r w:rsidRPr="00E17CF9">
        <w:rPr>
          <w:rFonts w:ascii="Arial" w:hAnsi="Arial" w:cs="Arial"/>
          <w:sz w:val="24"/>
          <w:szCs w:val="24"/>
        </w:rPr>
        <w:br/>
      </w:r>
      <w:r w:rsidRPr="00E17CF9">
        <w:rPr>
          <w:rFonts w:ascii="Arial" w:hAnsi="Arial" w:cs="Arial"/>
          <w:sz w:val="24"/>
          <w:szCs w:val="24"/>
        </w:rPr>
        <w:br/>
        <w:t>Chuck &amp; Feed Com Bracket</w:t>
      </w:r>
      <w:r w:rsidRPr="00E17CF9">
        <w:rPr>
          <w:rFonts w:ascii="Arial" w:hAnsi="Arial" w:cs="Arial"/>
          <w:sz w:val="24"/>
          <w:szCs w:val="24"/>
        </w:rPr>
        <w:br/>
        <w:t>8 Woy B-3265</w:t>
      </w:r>
      <w:r w:rsidRPr="00E17CF9">
        <w:rPr>
          <w:rFonts w:ascii="Arial" w:hAnsi="Arial" w:cs="Arial"/>
          <w:sz w:val="24"/>
          <w:szCs w:val="24"/>
        </w:rPr>
        <w:br/>
      </w:r>
      <w:r w:rsidRPr="00E17CF9">
        <w:rPr>
          <w:rFonts w:ascii="Arial" w:hAnsi="Arial" w:cs="Arial"/>
          <w:sz w:val="24"/>
          <w:szCs w:val="24"/>
        </w:rPr>
        <w:br/>
        <w:t>All Bronze Bearings</w:t>
      </w:r>
      <w:r w:rsidRPr="00E17CF9">
        <w:rPr>
          <w:rFonts w:ascii="Arial" w:hAnsi="Arial" w:cs="Arial"/>
          <w:sz w:val="24"/>
          <w:szCs w:val="24"/>
        </w:rPr>
        <w:br/>
      </w:r>
      <w:r w:rsidRPr="00E17CF9">
        <w:rPr>
          <w:rFonts w:ascii="Arial" w:hAnsi="Arial" w:cs="Arial"/>
          <w:sz w:val="24"/>
          <w:szCs w:val="24"/>
        </w:rPr>
        <w:br/>
        <w:t xml:space="preserve">Cam | </w:t>
      </w:r>
      <w:proofErr w:type="spellStart"/>
      <w:r w:rsidRPr="00E17CF9">
        <w:rPr>
          <w:rFonts w:ascii="Arial" w:hAnsi="Arial" w:cs="Arial"/>
          <w:sz w:val="24"/>
          <w:szCs w:val="24"/>
        </w:rPr>
        <w:t>Gye</w:t>
      </w:r>
      <w:proofErr w:type="spellEnd"/>
      <w:r w:rsidRPr="00E17CF9">
        <w:rPr>
          <w:rFonts w:ascii="Arial" w:hAnsi="Arial" w:cs="Arial"/>
          <w:sz w:val="24"/>
          <w:szCs w:val="24"/>
        </w:rPr>
        <w:t xml:space="preserve"> " Discharge | </w:t>
      </w:r>
      <w:proofErr w:type="spellStart"/>
      <w:r w:rsidRPr="00E17CF9">
        <w:rPr>
          <w:rFonts w:ascii="Arial" w:hAnsi="Arial" w:cs="Arial"/>
          <w:sz w:val="24"/>
          <w:szCs w:val="24"/>
        </w:rPr>
        <w:t>Oischarge</w:t>
      </w:r>
      <w:proofErr w:type="spellEnd"/>
      <w:r w:rsidRPr="00E17CF9">
        <w:rPr>
          <w:rFonts w:ascii="Arial" w:hAnsi="Arial" w:cs="Arial"/>
          <w:sz w:val="24"/>
          <w:szCs w:val="24"/>
        </w:rPr>
        <w:t xml:space="preserve"> |</w:t>
      </w:r>
      <w:r w:rsidRPr="00E17CF9">
        <w:rPr>
          <w:rFonts w:ascii="Arial" w:hAnsi="Arial" w:cs="Arial"/>
          <w:sz w:val="24"/>
          <w:szCs w:val="24"/>
        </w:rPr>
        <w:br/>
      </w:r>
      <w:proofErr w:type="spellStart"/>
      <w:r w:rsidRPr="00E17CF9">
        <w:rPr>
          <w:rFonts w:ascii="Arial" w:hAnsi="Arial" w:cs="Arial"/>
          <w:sz w:val="24"/>
          <w:szCs w:val="24"/>
        </w:rPr>
        <w:t>Selting</w:t>
      </w:r>
      <w:proofErr w:type="spellEnd"/>
      <w:r w:rsidRPr="00E17CF9">
        <w:rPr>
          <w:rFonts w:ascii="Arial" w:hAnsi="Arial" w:cs="Arial"/>
          <w:sz w:val="24"/>
          <w:szCs w:val="24"/>
        </w:rPr>
        <w:t xml:space="preserve"> Time | Per </w:t>
      </w:r>
      <w:proofErr w:type="spellStart"/>
      <w:r w:rsidRPr="00E17CF9">
        <w:rPr>
          <w:rFonts w:ascii="Arial" w:hAnsi="Arial" w:cs="Arial"/>
          <w:sz w:val="24"/>
          <w:szCs w:val="24"/>
        </w:rPr>
        <w:t>Per</w:t>
      </w:r>
      <w:proofErr w:type="spellEnd"/>
      <w:r w:rsidRPr="00E17CF9">
        <w:rPr>
          <w:rFonts w:ascii="Arial" w:hAnsi="Arial" w:cs="Arial"/>
          <w:sz w:val="24"/>
          <w:szCs w:val="24"/>
        </w:rPr>
        <w:br/>
      </w:r>
      <w:r w:rsidRPr="00E17CF9">
        <w:rPr>
          <w:rFonts w:ascii="Arial" w:hAnsi="Arial" w:cs="Arial"/>
          <w:sz w:val="24"/>
          <w:szCs w:val="24"/>
        </w:rPr>
        <w:br/>
        <w:t>NO. Cycle Hour</w:t>
      </w:r>
      <w:r w:rsidRPr="00E17CF9">
        <w:rPr>
          <w:rFonts w:ascii="Arial" w:hAnsi="Arial" w:cs="Arial"/>
          <w:sz w:val="24"/>
          <w:szCs w:val="24"/>
        </w:rPr>
        <w:br/>
      </w:r>
      <w:r w:rsidRPr="00E17CF9">
        <w:rPr>
          <w:rFonts w:ascii="Arial" w:hAnsi="Arial" w:cs="Arial"/>
          <w:sz w:val="24"/>
          <w:szCs w:val="24"/>
        </w:rPr>
        <w:br/>
        <w:t xml:space="preserve">2 { 33a 11 Gu Gm, [25 </w:t>
      </w:r>
      <w:proofErr w:type="spellStart"/>
      <w:r w:rsidRPr="00E17CF9">
        <w:rPr>
          <w:rFonts w:ascii="Arial" w:hAnsi="Arial" w:cs="Arial"/>
          <w:sz w:val="24"/>
          <w:szCs w:val="24"/>
        </w:rPr>
        <w:t>CuCm</w:t>
      </w:r>
      <w:proofErr w:type="spellEnd"/>
      <w:r w:rsidRPr="00E17CF9">
        <w:rPr>
          <w:rFonts w:ascii="Arial" w:hAnsi="Arial" w:cs="Arial"/>
          <w:sz w:val="24"/>
          <w:szCs w:val="24"/>
        </w:rPr>
        <w:t>/tr.]</w:t>
      </w:r>
      <w:r w:rsidRPr="00E17CF9">
        <w:rPr>
          <w:rFonts w:ascii="Arial" w:hAnsi="Arial" w:cs="Arial"/>
          <w:sz w:val="24"/>
          <w:szCs w:val="24"/>
        </w:rPr>
        <w:br/>
      </w:r>
      <w:r w:rsidRPr="00E17CF9">
        <w:rPr>
          <w:rFonts w:ascii="Arial" w:hAnsi="Arial" w:cs="Arial"/>
          <w:sz w:val="24"/>
          <w:szCs w:val="24"/>
        </w:rPr>
        <w:br/>
        <w:t xml:space="preserve">‘Abe us. </w:t>
      </w:r>
      <w:proofErr w:type="spellStart"/>
      <w:r w:rsidRPr="00E17CF9">
        <w:rPr>
          <w:rFonts w:ascii="Arial" w:hAnsi="Arial" w:cs="Arial"/>
          <w:sz w:val="24"/>
          <w:szCs w:val="24"/>
        </w:rPr>
        <w:t>Norpal</w:t>
      </w:r>
      <w:proofErr w:type="spellEnd"/>
      <w:r w:rsidRPr="00E17CF9">
        <w:rPr>
          <w:rFonts w:ascii="Arial" w:hAnsi="Arial" w:cs="Arial"/>
          <w:sz w:val="24"/>
          <w:szCs w:val="24"/>
        </w:rPr>
        <w:t xml:space="preserve"> </w:t>
      </w:r>
      <w:proofErr w:type="spellStart"/>
      <w:r w:rsidRPr="00E17CF9">
        <w:rPr>
          <w:rFonts w:ascii="Arial" w:hAnsi="Arial" w:cs="Arial"/>
          <w:sz w:val="24"/>
          <w:szCs w:val="24"/>
        </w:rPr>
        <w:t>Norwal</w:t>
      </w:r>
      <w:proofErr w:type="spellEnd"/>
      <w:r w:rsidRPr="00E17CF9">
        <w:rPr>
          <w:rFonts w:ascii="Arial" w:hAnsi="Arial" w:cs="Arial"/>
          <w:sz w:val="24"/>
          <w:szCs w:val="24"/>
        </w:rPr>
        <w:br/>
        <w:t xml:space="preserve">TG </w:t>
      </w:r>
      <w:proofErr w:type="spellStart"/>
      <w:r w:rsidRPr="00E17CF9">
        <w:rPr>
          <w:rFonts w:ascii="Arial" w:hAnsi="Arial" w:cs="Arial"/>
          <w:sz w:val="24"/>
          <w:szCs w:val="24"/>
        </w:rPr>
        <w:t>Temeeranaes</w:t>
      </w:r>
      <w:proofErr w:type="spellEnd"/>
      <w:r w:rsidRPr="00E17CF9">
        <w:rPr>
          <w:rFonts w:ascii="Arial" w:hAnsi="Arial" w:cs="Arial"/>
          <w:sz w:val="24"/>
          <w:szCs w:val="24"/>
        </w:rPr>
        <w:t xml:space="preserve"> | toe Preece | </w:t>
      </w:r>
      <w:proofErr w:type="spellStart"/>
      <w:r w:rsidRPr="00E17CF9">
        <w:rPr>
          <w:rFonts w:ascii="Arial" w:hAnsi="Arial" w:cs="Arial"/>
          <w:sz w:val="24"/>
          <w:szCs w:val="24"/>
        </w:rPr>
        <w:t>ign</w:t>
      </w:r>
      <w:proofErr w:type="spellEnd"/>
      <w:r w:rsidRPr="00E17CF9">
        <w:rPr>
          <w:rFonts w:ascii="Arial" w:hAnsi="Arial" w:cs="Arial"/>
          <w:sz w:val="24"/>
          <w:szCs w:val="24"/>
        </w:rPr>
        <w:t xml:space="preserve"> Pressure | Oil </w:t>
      </w:r>
      <w:proofErr w:type="spellStart"/>
      <w:r w:rsidRPr="00E17CF9">
        <w:rPr>
          <w:rFonts w:ascii="Arial" w:hAnsi="Arial" w:cs="Arial"/>
          <w:sz w:val="24"/>
          <w:szCs w:val="24"/>
        </w:rPr>
        <w:t>Viscouty</w:t>
      </w:r>
      <w:proofErr w:type="spellEnd"/>
      <w:r w:rsidRPr="00E17CF9">
        <w:rPr>
          <w:rFonts w:ascii="Arial" w:hAnsi="Arial" w:cs="Arial"/>
          <w:sz w:val="24"/>
          <w:szCs w:val="24"/>
        </w:rPr>
        <w:br/>
        <w:t>— —S</w:t>
      </w:r>
      <w:r w:rsidRPr="00E17CF9">
        <w:rPr>
          <w:rFonts w:ascii="Arial" w:hAnsi="Arial" w:cs="Arial"/>
          <w:sz w:val="24"/>
          <w:szCs w:val="24"/>
        </w:rPr>
        <w:br/>
        <w:t xml:space="preserve">£00 15 </w:t>
      </w:r>
      <w:proofErr w:type="spellStart"/>
      <w:r w:rsidRPr="00E17CF9">
        <w:rPr>
          <w:rFonts w:ascii="Arial" w:hAnsi="Arial" w:cs="Arial"/>
          <w:sz w:val="24"/>
          <w:szCs w:val="24"/>
        </w:rPr>
        <w:t>bbs</w:t>
      </w:r>
      <w:proofErr w:type="spellEnd"/>
      <w:r w:rsidRPr="00E17CF9">
        <w:rPr>
          <w:rFonts w:ascii="Arial" w:hAnsi="Arial" w:cs="Arial"/>
          <w:sz w:val="24"/>
          <w:szCs w:val="24"/>
        </w:rPr>
        <w:t xml:space="preserve">. </w:t>
      </w:r>
      <w:proofErr w:type="spellStart"/>
      <w:r w:rsidRPr="00E17CF9">
        <w:rPr>
          <w:rFonts w:ascii="Arial" w:hAnsi="Arial" w:cs="Arial"/>
          <w:sz w:val="24"/>
          <w:szCs w:val="24"/>
        </w:rPr>
        <w:t>WoL</w:t>
      </w:r>
      <w:proofErr w:type="spellEnd"/>
      <w:r w:rsidRPr="00E17CF9">
        <w:rPr>
          <w:rFonts w:ascii="Arial" w:hAnsi="Arial" w:cs="Arial"/>
          <w:sz w:val="24"/>
          <w:szCs w:val="24"/>
        </w:rPr>
        <w:t>. | 180 - 100 | w30</w:t>
      </w:r>
      <w:r w:rsidRPr="00E17CF9">
        <w:rPr>
          <w:rFonts w:ascii="Arial" w:hAnsi="Arial" w:cs="Arial"/>
          <w:sz w:val="24"/>
          <w:szCs w:val="24"/>
        </w:rPr>
        <w:br/>
      </w:r>
      <w:r w:rsidRPr="00E17CF9">
        <w:rPr>
          <w:rFonts w:ascii="Arial" w:hAnsi="Arial" w:cs="Arial"/>
          <w:sz w:val="24"/>
          <w:szCs w:val="24"/>
        </w:rPr>
        <w:br/>
        <w:t xml:space="preserve">‘To Outer Support </w:t>
      </w:r>
      <w:proofErr w:type="spellStart"/>
      <w:r w:rsidRPr="00E17CF9">
        <w:rPr>
          <w:rFonts w:ascii="Arial" w:hAnsi="Arial" w:cs="Arial"/>
          <w:sz w:val="24"/>
          <w:szCs w:val="24"/>
        </w:rPr>
        <w:t>Brg</w:t>
      </w:r>
      <w:proofErr w:type="spellEnd"/>
      <w:r w:rsidRPr="00E17CF9">
        <w:rPr>
          <w:rFonts w:ascii="Arial" w:hAnsi="Arial" w:cs="Arial"/>
          <w:sz w:val="24"/>
          <w:szCs w:val="24"/>
        </w:rPr>
        <w:t>.</w:t>
      </w:r>
      <w:r w:rsidRPr="00E17CF9">
        <w:rPr>
          <w:rFonts w:ascii="Arial" w:hAnsi="Arial" w:cs="Arial"/>
          <w:sz w:val="24"/>
          <w:szCs w:val="24"/>
        </w:rPr>
        <w:br/>
        <w:t>°</w:t>
      </w:r>
      <w:r w:rsidRPr="00E17CF9">
        <w:rPr>
          <w:rFonts w:ascii="Arial" w:hAnsi="Arial" w:cs="Arial"/>
          <w:sz w:val="24"/>
          <w:szCs w:val="24"/>
        </w:rPr>
        <w:br/>
      </w:r>
      <w:r w:rsidRPr="00E17CF9">
        <w:rPr>
          <w:rFonts w:ascii="Arial" w:hAnsi="Arial" w:cs="Arial"/>
          <w:sz w:val="24"/>
          <w:szCs w:val="24"/>
        </w:rPr>
        <w:br/>
        <w:t>6 Way B-3264</w:t>
      </w:r>
      <w:r w:rsidRPr="00E17CF9">
        <w:rPr>
          <w:rFonts w:ascii="Arial" w:hAnsi="Arial" w:cs="Arial"/>
          <w:sz w:val="24"/>
          <w:szCs w:val="24"/>
        </w:rPr>
        <w:br/>
        <w:t>Bed-</w:t>
      </w:r>
      <w:r w:rsidRPr="00E17CF9">
        <w:rPr>
          <w:rFonts w:ascii="Arial" w:hAnsi="Arial" w:cs="Arial"/>
          <w:sz w:val="24"/>
          <w:szCs w:val="24"/>
        </w:rPr>
        <w:br/>
      </w:r>
      <w:r w:rsidRPr="00E17CF9">
        <w:rPr>
          <w:rFonts w:ascii="Arial" w:hAnsi="Arial" w:cs="Arial"/>
          <w:sz w:val="24"/>
          <w:szCs w:val="24"/>
        </w:rPr>
        <w:lastRenderedPageBreak/>
        <w:t>Rear Slide . Bronze Bearing</w:t>
      </w:r>
      <w:r w:rsidRPr="00E17CF9">
        <w:rPr>
          <w:rFonts w:ascii="Arial" w:hAnsi="Arial" w:cs="Arial"/>
          <w:sz w:val="24"/>
          <w:szCs w:val="24"/>
        </w:rPr>
        <w:br/>
      </w:r>
      <w:r w:rsidRPr="00E17CF9">
        <w:rPr>
          <w:rFonts w:ascii="Arial" w:hAnsi="Arial" w:cs="Arial"/>
          <w:sz w:val="24"/>
          <w:szCs w:val="24"/>
        </w:rPr>
        <w:br/>
        <w:t>B-3264</w:t>
      </w:r>
      <w:r w:rsidRPr="00E17CF9">
        <w:rPr>
          <w:rFonts w:ascii="Arial" w:hAnsi="Arial" w:cs="Arial"/>
          <w:sz w:val="24"/>
          <w:szCs w:val="24"/>
        </w:rPr>
        <w:br/>
      </w:r>
      <w:r w:rsidRPr="00E17CF9">
        <w:rPr>
          <w:rFonts w:ascii="Arial" w:hAnsi="Arial" w:cs="Arial"/>
          <w:sz w:val="24"/>
          <w:szCs w:val="24"/>
        </w:rPr>
        <w:br/>
        <w:t>6 Woy</w:t>
      </w:r>
      <w:r w:rsidRPr="00E17CF9">
        <w:rPr>
          <w:rFonts w:ascii="Arial" w:hAnsi="Arial" w:cs="Arial"/>
          <w:sz w:val="24"/>
          <w:szCs w:val="24"/>
        </w:rPr>
        <w:br/>
      </w:r>
      <w:r w:rsidRPr="00E17CF9">
        <w:rPr>
          <w:rFonts w:ascii="Arial" w:hAnsi="Arial" w:cs="Arial"/>
          <w:sz w:val="24"/>
          <w:szCs w:val="24"/>
        </w:rPr>
        <w:br/>
        <w:t>Rib Of Bed</w:t>
      </w:r>
      <w:r w:rsidRPr="00E17CF9">
        <w:rPr>
          <w:rFonts w:ascii="Arial" w:hAnsi="Arial" w:cs="Arial"/>
          <w:sz w:val="24"/>
          <w:szCs w:val="24"/>
        </w:rPr>
        <w:br/>
        <w:t xml:space="preserve">Roller </w:t>
      </w:r>
      <w:proofErr w:type="spellStart"/>
      <w:r w:rsidRPr="00E17CF9">
        <w:rPr>
          <w:rFonts w:ascii="Arial" w:hAnsi="Arial" w:cs="Arial"/>
          <w:sz w:val="24"/>
          <w:szCs w:val="24"/>
        </w:rPr>
        <w:t>Beorings</w:t>
      </w:r>
      <w:proofErr w:type="spellEnd"/>
      <w:r w:rsidRPr="00E17CF9">
        <w:rPr>
          <w:rFonts w:ascii="Arial" w:hAnsi="Arial" w:cs="Arial"/>
          <w:sz w:val="24"/>
          <w:szCs w:val="24"/>
        </w:rPr>
        <w:br/>
      </w:r>
      <w:r w:rsidRPr="00E17CF9">
        <w:rPr>
          <w:rFonts w:ascii="Arial" w:hAnsi="Arial" w:cs="Arial"/>
          <w:sz w:val="24"/>
          <w:szCs w:val="24"/>
        </w:rPr>
        <w:br/>
        <w:t>) (</w:t>
      </w:r>
      <w:r w:rsidRPr="00E17CF9">
        <w:rPr>
          <w:rFonts w:ascii="Arial" w:hAnsi="Arial" w:cs="Arial"/>
          <w:sz w:val="24"/>
          <w:szCs w:val="24"/>
        </w:rPr>
        <w:br/>
        <w:t xml:space="preserve">TNS </w:t>
      </w:r>
      <w:proofErr w:type="spellStart"/>
      <w:r w:rsidRPr="00E17CF9">
        <w:rPr>
          <w:rFonts w:ascii="Arial" w:hAnsi="Arial" w:cs="Arial"/>
          <w:sz w:val="24"/>
          <w:szCs w:val="24"/>
        </w:rPr>
        <w:t>Sh</w:t>
      </w:r>
      <w:proofErr w:type="spellEnd"/>
      <w:r w:rsidRPr="00E17CF9">
        <w:rPr>
          <w:rFonts w:ascii="Arial" w:hAnsi="Arial" w:cs="Arial"/>
          <w:sz w:val="24"/>
          <w:szCs w:val="24"/>
        </w:rPr>
        <w:br/>
      </w:r>
      <w:r w:rsidRPr="00E17CF9">
        <w:rPr>
          <w:rFonts w:ascii="Arial" w:hAnsi="Arial" w:cs="Arial"/>
          <w:sz w:val="24"/>
          <w:szCs w:val="24"/>
        </w:rPr>
        <w:br/>
        <w:t>}e-</w:t>
      </w:r>
      <w:r w:rsidRPr="00E17CF9">
        <w:rPr>
          <w:rFonts w:ascii="Arial" w:hAnsi="Arial" w:cs="Arial"/>
          <w:sz w:val="24"/>
          <w:szCs w:val="24"/>
        </w:rPr>
        <w:br/>
        <w:t>NOTE- Gil Line To Be</w:t>
      </w:r>
      <w:r w:rsidRPr="00E17CF9">
        <w:rPr>
          <w:rFonts w:ascii="Arial" w:hAnsi="Arial" w:cs="Arial"/>
          <w:sz w:val="24"/>
          <w:szCs w:val="24"/>
        </w:rPr>
        <w:br/>
        <w:t>8" inside OF Shaft</w:t>
      </w:r>
      <w:r w:rsidRPr="00E17CF9">
        <w:rPr>
          <w:rFonts w:ascii="Arial" w:hAnsi="Arial" w:cs="Arial"/>
          <w:sz w:val="24"/>
          <w:szCs w:val="24"/>
        </w:rPr>
        <w:br/>
      </w:r>
      <w:r w:rsidRPr="00E17CF9">
        <w:rPr>
          <w:rFonts w:ascii="Arial" w:hAnsi="Arial" w:cs="Arial"/>
          <w:sz w:val="24"/>
          <w:szCs w:val="24"/>
        </w:rPr>
        <w:br/>
        <w:t xml:space="preserve">Hoh </w:t>
      </w:r>
      <w:proofErr w:type="spellStart"/>
      <w:r w:rsidRPr="00E17CF9">
        <w:rPr>
          <w:rFonts w:ascii="Arial" w:hAnsi="Arial" w:cs="Arial"/>
          <w:sz w:val="24"/>
          <w:szCs w:val="24"/>
        </w:rPr>
        <w:t>Soeed</w:t>
      </w:r>
      <w:proofErr w:type="spellEnd"/>
      <w:r w:rsidRPr="00E17CF9">
        <w:rPr>
          <w:rFonts w:ascii="Arial" w:hAnsi="Arial" w:cs="Arial"/>
          <w:sz w:val="24"/>
          <w:szCs w:val="24"/>
        </w:rPr>
        <w:t xml:space="preserve"> Clutch Bracker</w:t>
      </w:r>
      <w:r w:rsidRPr="00E17CF9">
        <w:rPr>
          <w:rFonts w:ascii="Arial" w:hAnsi="Arial" w:cs="Arial"/>
          <w:sz w:val="24"/>
          <w:szCs w:val="24"/>
        </w:rPr>
        <w:br/>
        <w:t>7 Woy B-3289</w:t>
      </w:r>
      <w:r w:rsidRPr="00E17CF9">
        <w:rPr>
          <w:rFonts w:ascii="Arial" w:hAnsi="Arial" w:cs="Arial"/>
          <w:sz w:val="24"/>
          <w:szCs w:val="24"/>
        </w:rPr>
        <w:br/>
      </w:r>
      <w:r w:rsidRPr="00E17CF9">
        <w:rPr>
          <w:rFonts w:ascii="Arial" w:hAnsi="Arial" w:cs="Arial"/>
          <w:sz w:val="24"/>
          <w:szCs w:val="24"/>
        </w:rPr>
        <w:br/>
        <w:t>3 Woy</w:t>
      </w:r>
      <w:r w:rsidRPr="00E17CF9">
        <w:rPr>
          <w:rFonts w:ascii="Arial" w:hAnsi="Arial" w:cs="Arial"/>
          <w:sz w:val="24"/>
          <w:szCs w:val="24"/>
        </w:rPr>
        <w:br/>
        <w:t>@-3065</w:t>
      </w:r>
      <w:r w:rsidRPr="00E17CF9">
        <w:rPr>
          <w:rFonts w:ascii="Arial" w:hAnsi="Arial" w:cs="Arial"/>
          <w:sz w:val="24"/>
          <w:szCs w:val="24"/>
        </w:rPr>
        <w:br/>
        <w:t>Ball Bearing</w:t>
      </w:r>
      <w:r w:rsidRPr="00E17CF9">
        <w:rPr>
          <w:rFonts w:ascii="Arial" w:hAnsi="Arial" w:cs="Arial"/>
          <w:sz w:val="24"/>
          <w:szCs w:val="24"/>
        </w:rPr>
        <w:br/>
      </w:r>
      <w:r w:rsidRPr="00E17CF9">
        <w:rPr>
          <w:rFonts w:ascii="Arial" w:hAnsi="Arial" w:cs="Arial"/>
          <w:sz w:val="24"/>
          <w:szCs w:val="24"/>
        </w:rPr>
        <w:br/>
        <w:t>Inside Threading</w:t>
      </w:r>
      <w:r w:rsidRPr="00E17CF9">
        <w:rPr>
          <w:rFonts w:ascii="Arial" w:hAnsi="Arial" w:cs="Arial"/>
          <w:sz w:val="24"/>
          <w:szCs w:val="24"/>
        </w:rPr>
        <w:br/>
      </w:r>
      <w:proofErr w:type="spellStart"/>
      <w:r w:rsidRPr="00E17CF9">
        <w:rPr>
          <w:rFonts w:ascii="Arial" w:hAnsi="Arial" w:cs="Arial"/>
          <w:sz w:val="24"/>
          <w:szCs w:val="24"/>
        </w:rPr>
        <w:t>Atvachment</w:t>
      </w:r>
      <w:proofErr w:type="spellEnd"/>
      <w:r w:rsidRPr="00E17CF9">
        <w:rPr>
          <w:rFonts w:ascii="Arial" w:hAnsi="Arial" w:cs="Arial"/>
          <w:sz w:val="24"/>
          <w:szCs w:val="24"/>
        </w:rPr>
        <w:t xml:space="preserve"> A</w:t>
      </w:r>
      <w:r w:rsidRPr="00E17CF9">
        <w:rPr>
          <w:rFonts w:ascii="Arial" w:hAnsi="Arial" w:cs="Arial"/>
          <w:sz w:val="24"/>
          <w:szCs w:val="24"/>
        </w:rPr>
        <w:br/>
      </w:r>
      <w:r w:rsidRPr="00E17CF9">
        <w:rPr>
          <w:rFonts w:ascii="Arial" w:hAnsi="Arial" w:cs="Arial"/>
          <w:sz w:val="24"/>
          <w:szCs w:val="24"/>
        </w:rPr>
        <w:br/>
        <w:t>909090990009</w:t>
      </w:r>
      <w:r w:rsidRPr="00E17CF9">
        <w:rPr>
          <w:rFonts w:ascii="Arial" w:hAnsi="Arial" w:cs="Arial"/>
          <w:sz w:val="24"/>
          <w:szCs w:val="24"/>
        </w:rPr>
        <w:br/>
      </w:r>
      <w:r w:rsidRPr="00E17CF9">
        <w:rPr>
          <w:rFonts w:ascii="Arial" w:hAnsi="Arial" w:cs="Arial"/>
          <w:sz w:val="24"/>
          <w:szCs w:val="24"/>
        </w:rPr>
        <w:br/>
        <w:t>ANT NCAA TR</w:t>
      </w:r>
      <w:r w:rsidRPr="00E17CF9">
        <w:rPr>
          <w:rFonts w:ascii="Arial" w:hAnsi="Arial" w:cs="Arial"/>
          <w:sz w:val="24"/>
          <w:szCs w:val="24"/>
        </w:rPr>
        <w:br/>
      </w:r>
      <w:r w:rsidRPr="00E17CF9">
        <w:rPr>
          <w:rFonts w:ascii="Arial" w:hAnsi="Arial" w:cs="Arial"/>
          <w:sz w:val="24"/>
          <w:szCs w:val="24"/>
        </w:rPr>
        <w:br/>
        <w:t>H</w:t>
      </w:r>
      <w:r w:rsidRPr="00E17CF9">
        <w:rPr>
          <w:rFonts w:ascii="Arial" w:hAnsi="Arial" w:cs="Arial"/>
          <w:sz w:val="24"/>
          <w:szCs w:val="24"/>
        </w:rPr>
        <w:br/>
        <w:t xml:space="preserve">12 Woy 8-347] </w:t>
      </w:r>
      <w:proofErr w:type="spellStart"/>
      <w:r w:rsidRPr="00E17CF9">
        <w:rPr>
          <w:rFonts w:ascii="Arial" w:hAnsi="Arial" w:cs="Arial"/>
          <w:sz w:val="24"/>
          <w:szCs w:val="24"/>
        </w:rPr>
        <w:t>Threoding</w:t>
      </w:r>
      <w:proofErr w:type="spellEnd"/>
      <w:r w:rsidRPr="00E17CF9">
        <w:rPr>
          <w:rFonts w:ascii="Arial" w:hAnsi="Arial" w:cs="Arial"/>
          <w:sz w:val="24"/>
          <w:szCs w:val="24"/>
        </w:rPr>
        <w:t xml:space="preserve"> Clutch </w:t>
      </w:r>
      <w:proofErr w:type="spellStart"/>
      <w:r w:rsidRPr="00E17CF9">
        <w:rPr>
          <w:rFonts w:ascii="Arial" w:hAnsi="Arial" w:cs="Arial"/>
          <w:sz w:val="24"/>
          <w:szCs w:val="24"/>
        </w:rPr>
        <w:t>Brockal</w:t>
      </w:r>
      <w:proofErr w:type="spellEnd"/>
      <w:r w:rsidRPr="00E17CF9">
        <w:rPr>
          <w:rFonts w:ascii="Arial" w:hAnsi="Arial" w:cs="Arial"/>
          <w:sz w:val="24"/>
          <w:szCs w:val="24"/>
        </w:rPr>
        <w:t xml:space="preserve"> H</w:t>
      </w:r>
      <w:r w:rsidRPr="00E17CF9">
        <w:rPr>
          <w:rFonts w:ascii="Arial" w:hAnsi="Arial" w:cs="Arial"/>
          <w:sz w:val="24"/>
          <w:szCs w:val="24"/>
        </w:rPr>
        <w:br/>
      </w:r>
      <w:r w:rsidRPr="00E17CF9">
        <w:rPr>
          <w:rFonts w:ascii="Arial" w:hAnsi="Arial" w:cs="Arial"/>
          <w:sz w:val="24"/>
          <w:szCs w:val="24"/>
        </w:rPr>
        <w:br/>
        <w:t>B-3264 '</w:t>
      </w:r>
      <w:r w:rsidRPr="00E17CF9">
        <w:rPr>
          <w:rFonts w:ascii="Arial" w:hAnsi="Arial" w:cs="Arial"/>
          <w:sz w:val="24"/>
          <w:szCs w:val="24"/>
        </w:rPr>
        <w:br/>
        <w:t>t</w:t>
      </w:r>
      <w:r w:rsidRPr="00E17CF9">
        <w:rPr>
          <w:rFonts w:ascii="Arial" w:hAnsi="Arial" w:cs="Arial"/>
          <w:sz w:val="24"/>
          <w:szCs w:val="24"/>
        </w:rPr>
        <w:br/>
      </w:r>
      <w:r w:rsidRPr="00E17CF9">
        <w:rPr>
          <w:rFonts w:ascii="Arial" w:hAnsi="Arial" w:cs="Arial"/>
          <w:sz w:val="24"/>
          <w:szCs w:val="24"/>
        </w:rPr>
        <w:br/>
        <w:t>'</w:t>
      </w:r>
      <w:r w:rsidRPr="00E17CF9">
        <w:rPr>
          <w:rFonts w:ascii="Arial" w:hAnsi="Arial" w:cs="Arial"/>
          <w:sz w:val="24"/>
          <w:szCs w:val="24"/>
        </w:rPr>
        <w:br/>
      </w:r>
      <w:r w:rsidRPr="00E17CF9">
        <w:rPr>
          <w:rFonts w:ascii="Arial" w:hAnsi="Arial" w:cs="Arial"/>
          <w:sz w:val="24"/>
          <w:szCs w:val="24"/>
        </w:rPr>
        <w:br/>
        <w:t>}</w:t>
      </w:r>
      <w:r w:rsidRPr="00E17CF9">
        <w:rPr>
          <w:rFonts w:ascii="Arial" w:hAnsi="Arial" w:cs="Arial"/>
          <w:sz w:val="24"/>
          <w:szCs w:val="24"/>
        </w:rPr>
        <w:br/>
      </w:r>
      <w:r w:rsidRPr="00E17CF9">
        <w:rPr>
          <w:rFonts w:ascii="Arial" w:hAnsi="Arial" w:cs="Arial"/>
          <w:sz w:val="24"/>
          <w:szCs w:val="24"/>
        </w:rPr>
        <w:br/>
      </w:r>
      <w:r w:rsidRPr="00E17CF9">
        <w:rPr>
          <w:rFonts w:ascii="Arial" w:hAnsi="Arial" w:cs="Arial"/>
          <w:sz w:val="24"/>
          <w:szCs w:val="24"/>
        </w:rPr>
        <w:lastRenderedPageBreak/>
        <w:t>;</w:t>
      </w:r>
      <w:r w:rsidRPr="00E17CF9">
        <w:rPr>
          <w:rFonts w:ascii="Arial" w:hAnsi="Arial" w:cs="Arial"/>
          <w:sz w:val="24"/>
          <w:szCs w:val="24"/>
        </w:rPr>
        <w:br/>
      </w:r>
      <w:r w:rsidRPr="00E17CF9">
        <w:rPr>
          <w:rFonts w:ascii="Arial" w:hAnsi="Arial" w:cs="Arial"/>
          <w:sz w:val="24"/>
          <w:szCs w:val="24"/>
        </w:rPr>
        <w:br/>
        <w:t>&amp; way</w:t>
      </w:r>
      <w:r w:rsidRPr="00E17CF9">
        <w:rPr>
          <w:rFonts w:ascii="Arial" w:hAnsi="Arial" w:cs="Arial"/>
          <w:sz w:val="24"/>
          <w:szCs w:val="24"/>
        </w:rPr>
        <w:br/>
        <w:t>Bed-</w:t>
      </w:r>
      <w:r w:rsidRPr="00E17CF9">
        <w:rPr>
          <w:rFonts w:ascii="Arial" w:hAnsi="Arial" w:cs="Arial"/>
          <w:sz w:val="24"/>
          <w:szCs w:val="24"/>
        </w:rPr>
        <w:br/>
      </w:r>
      <w:r w:rsidRPr="00E17CF9">
        <w:rPr>
          <w:rFonts w:ascii="Arial" w:hAnsi="Arial" w:cs="Arial"/>
          <w:sz w:val="24"/>
          <w:szCs w:val="24"/>
        </w:rPr>
        <w:br/>
        <w:t>Idler Stationary Head</w:t>
      </w:r>
      <w:r w:rsidRPr="00E17CF9">
        <w:rPr>
          <w:rFonts w:ascii="Arial" w:hAnsi="Arial" w:cs="Arial"/>
          <w:sz w:val="24"/>
          <w:szCs w:val="24"/>
        </w:rPr>
        <w:br/>
        <w:t xml:space="preserve">(When </w:t>
      </w:r>
      <w:proofErr w:type="spellStart"/>
      <w:r w:rsidRPr="00E17CF9">
        <w:rPr>
          <w:rFonts w:ascii="Arial" w:hAnsi="Arial" w:cs="Arial"/>
          <w:sz w:val="24"/>
          <w:szCs w:val="24"/>
        </w:rPr>
        <w:t>Reowred</w:t>
      </w:r>
      <w:proofErr w:type="spellEnd"/>
      <w:r w:rsidRPr="00E17CF9">
        <w:rPr>
          <w:rFonts w:ascii="Arial" w:hAnsi="Arial" w:cs="Arial"/>
          <w:sz w:val="24"/>
          <w:szCs w:val="24"/>
        </w:rPr>
        <w:t>)</w:t>
      </w:r>
      <w:r w:rsidRPr="00E17CF9">
        <w:rPr>
          <w:rFonts w:ascii="Arial" w:hAnsi="Arial" w:cs="Arial"/>
          <w:sz w:val="24"/>
          <w:szCs w:val="24"/>
        </w:rPr>
        <w:br/>
      </w:r>
      <w:r w:rsidRPr="00E17CF9">
        <w:rPr>
          <w:rFonts w:ascii="Arial" w:hAnsi="Arial" w:cs="Arial"/>
          <w:sz w:val="24"/>
          <w:szCs w:val="24"/>
        </w:rPr>
        <w:br/>
        <w:t>------,|----/</w:t>
      </w:r>
      <w:r w:rsidRPr="00E17CF9">
        <w:rPr>
          <w:rFonts w:ascii="Arial" w:hAnsi="Arial" w:cs="Arial"/>
          <w:sz w:val="24"/>
          <w:szCs w:val="24"/>
        </w:rPr>
        <w:br/>
      </w:r>
      <w:r w:rsidRPr="00E17CF9">
        <w:rPr>
          <w:rFonts w:ascii="Arial" w:hAnsi="Arial" w:cs="Arial"/>
          <w:sz w:val="24"/>
          <w:szCs w:val="24"/>
        </w:rPr>
        <w:br/>
        <w:t>6 Way 8° 3264</w:t>
      </w:r>
      <w:r w:rsidRPr="00E17CF9">
        <w:rPr>
          <w:rFonts w:ascii="Arial" w:hAnsi="Arial" w:cs="Arial"/>
          <w:sz w:val="24"/>
          <w:szCs w:val="24"/>
        </w:rPr>
        <w:br/>
        <w:t xml:space="preserve">Cam </w:t>
      </w:r>
      <w:proofErr w:type="spellStart"/>
      <w:r w:rsidRPr="00E17CF9">
        <w:rPr>
          <w:rFonts w:ascii="Arial" w:hAnsi="Arial" w:cs="Arial"/>
          <w:sz w:val="24"/>
          <w:szCs w:val="24"/>
        </w:rPr>
        <w:t>Corries</w:t>
      </w:r>
      <w:proofErr w:type="spellEnd"/>
      <w:r w:rsidRPr="00E17CF9">
        <w:rPr>
          <w:rFonts w:ascii="Arial" w:hAnsi="Arial" w:cs="Arial"/>
          <w:sz w:val="24"/>
          <w:szCs w:val="24"/>
        </w:rPr>
        <w:t xml:space="preserve"> Bracket</w:t>
      </w:r>
      <w:r w:rsidRPr="00E17CF9">
        <w:rPr>
          <w:rFonts w:ascii="Arial" w:hAnsi="Arial" w:cs="Arial"/>
          <w:sz w:val="24"/>
          <w:szCs w:val="24"/>
        </w:rPr>
        <w:br/>
      </w:r>
      <w:r w:rsidRPr="00E17CF9">
        <w:rPr>
          <w:rFonts w:ascii="Arial" w:hAnsi="Arial" w:cs="Arial"/>
          <w:sz w:val="24"/>
          <w:szCs w:val="24"/>
        </w:rPr>
        <w:br/>
        <w:t>Flot Generating</w:t>
      </w:r>
      <w:r w:rsidRPr="00E17CF9">
        <w:rPr>
          <w:rFonts w:ascii="Arial" w:hAnsi="Arial" w:cs="Arial"/>
          <w:sz w:val="24"/>
          <w:szCs w:val="24"/>
        </w:rPr>
        <w:br/>
        <w:t xml:space="preserve">{wen </w:t>
      </w:r>
      <w:proofErr w:type="spellStart"/>
      <w:r w:rsidRPr="00E17CF9">
        <w:rPr>
          <w:rFonts w:ascii="Arial" w:hAnsi="Arial" w:cs="Arial"/>
          <w:sz w:val="24"/>
          <w:szCs w:val="24"/>
        </w:rPr>
        <w:t>Req'd</w:t>
      </w:r>
      <w:proofErr w:type="spellEnd"/>
      <w:r w:rsidRPr="00E17CF9">
        <w:rPr>
          <w:rFonts w:ascii="Arial" w:hAnsi="Arial" w:cs="Arial"/>
          <w:sz w:val="24"/>
          <w:szCs w:val="24"/>
        </w:rPr>
        <w:t xml:space="preserve">) </w:t>
      </w:r>
      <w:proofErr w:type="spellStart"/>
      <w:r w:rsidRPr="00E17CF9">
        <w:rPr>
          <w:rFonts w:ascii="Arial" w:hAnsi="Arial" w:cs="Arial"/>
          <w:sz w:val="24"/>
          <w:szCs w:val="24"/>
        </w:rPr>
        <w:t>TWoy</w:t>
      </w:r>
      <w:proofErr w:type="spellEnd"/>
      <w:r w:rsidRPr="00E17CF9">
        <w:rPr>
          <w:rFonts w:ascii="Arial" w:hAnsi="Arial" w:cs="Arial"/>
          <w:sz w:val="24"/>
          <w:szCs w:val="24"/>
        </w:rPr>
        <w:t xml:space="preserve"> 63289</w:t>
      </w:r>
      <w:r w:rsidRPr="00E17CF9">
        <w:rPr>
          <w:rFonts w:ascii="Arial" w:hAnsi="Arial" w:cs="Arial"/>
          <w:sz w:val="24"/>
          <w:szCs w:val="24"/>
        </w:rPr>
        <w:br/>
      </w:r>
      <w:r w:rsidRPr="00E17CF9">
        <w:rPr>
          <w:rFonts w:ascii="Arial" w:hAnsi="Arial" w:cs="Arial"/>
          <w:sz w:val="24"/>
          <w:szCs w:val="24"/>
        </w:rPr>
        <w:br/>
        <w:t xml:space="preserve">Under Stationary </w:t>
      </w:r>
      <w:proofErr w:type="spellStart"/>
      <w:r w:rsidRPr="00E17CF9">
        <w:rPr>
          <w:rFonts w:ascii="Arial" w:hAnsi="Arial" w:cs="Arial"/>
          <w:sz w:val="24"/>
          <w:szCs w:val="24"/>
        </w:rPr>
        <w:t>Heod</w:t>
      </w:r>
      <w:proofErr w:type="spellEnd"/>
      <w:r w:rsidRPr="00E17CF9">
        <w:rPr>
          <w:rFonts w:ascii="Arial" w:hAnsi="Arial" w:cs="Arial"/>
          <w:sz w:val="24"/>
          <w:szCs w:val="24"/>
        </w:rPr>
        <w:t xml:space="preserve"> (R.E)- ~ 5 Woy B1034</w:t>
      </w:r>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t>Revolung</w:t>
      </w:r>
      <w:proofErr w:type="spellEnd"/>
      <w:r w:rsidRPr="00E17CF9">
        <w:rPr>
          <w:rFonts w:ascii="Arial" w:hAnsi="Arial" w:cs="Arial"/>
          <w:sz w:val="24"/>
          <w:szCs w:val="24"/>
        </w:rPr>
        <w:t xml:space="preserve"> Burring </w:t>
      </w:r>
      <w:proofErr w:type="spellStart"/>
      <w:r w:rsidRPr="00E17CF9">
        <w:rPr>
          <w:rFonts w:ascii="Arial" w:hAnsi="Arial" w:cs="Arial"/>
          <w:sz w:val="24"/>
          <w:szCs w:val="24"/>
        </w:rPr>
        <w:t>Soindle</w:t>
      </w:r>
      <w:proofErr w:type="spellEnd"/>
      <w:r w:rsidRPr="00E17CF9">
        <w:rPr>
          <w:rFonts w:ascii="Arial" w:hAnsi="Arial" w:cs="Arial"/>
          <w:sz w:val="24"/>
          <w:szCs w:val="24"/>
        </w:rPr>
        <w:t xml:space="preserve"> \ 51h Pos. Burring - </w:t>
      </w:r>
      <w:proofErr w:type="spellStart"/>
      <w:r w:rsidRPr="00E17CF9">
        <w:rPr>
          <w:rFonts w:ascii="Arial" w:hAnsi="Arial" w:cs="Arial"/>
          <w:sz w:val="24"/>
          <w:szCs w:val="24"/>
        </w:rPr>
        <w:t>oe</w:t>
      </w:r>
      <w:proofErr w:type="spellEnd"/>
      <w:r w:rsidRPr="00E17CF9">
        <w:rPr>
          <w:rFonts w:ascii="Arial" w:hAnsi="Arial" w:cs="Arial"/>
          <w:sz w:val="24"/>
          <w:szCs w:val="24"/>
        </w:rPr>
        <w:t xml:space="preserve"> </w:t>
      </w:r>
      <w:proofErr w:type="spellStart"/>
      <w:r w:rsidRPr="00E17CF9">
        <w:rPr>
          <w:rFonts w:ascii="Arial" w:hAnsi="Arial" w:cs="Arial"/>
          <w:sz w:val="24"/>
          <w:szCs w:val="24"/>
        </w:rPr>
        <w:t>ro</w:t>
      </w:r>
      <w:proofErr w:type="spellEnd"/>
      <w:r w:rsidRPr="00E17CF9">
        <w:rPr>
          <w:rFonts w:ascii="Arial" w:hAnsi="Arial" w:cs="Arial"/>
          <w:sz w:val="24"/>
          <w:szCs w:val="24"/>
        </w:rPr>
        <w:br/>
      </w:r>
      <w:r w:rsidRPr="00E17CF9">
        <w:rPr>
          <w:rFonts w:ascii="Arial" w:hAnsi="Arial" w:cs="Arial"/>
          <w:sz w:val="24"/>
          <w:szCs w:val="24"/>
        </w:rPr>
        <w:br/>
        <w:t>12 Wav Double 68-3249</w:t>
      </w:r>
      <w:r w:rsidRPr="00E17CF9">
        <w:rPr>
          <w:rFonts w:ascii="Arial" w:hAnsi="Arial" w:cs="Arial"/>
          <w:sz w:val="24"/>
          <w:szCs w:val="24"/>
        </w:rPr>
        <w:br/>
        <w:t xml:space="preserve">Inside Of Bed Under </w:t>
      </w:r>
      <w:proofErr w:type="spellStart"/>
      <w:r w:rsidRPr="00E17CF9">
        <w:rPr>
          <w:rFonts w:ascii="Arial" w:hAnsi="Arial" w:cs="Arial"/>
          <w:sz w:val="24"/>
          <w:szCs w:val="24"/>
        </w:rPr>
        <w:t>Stotionare</w:t>
      </w:r>
      <w:proofErr w:type="spellEnd"/>
      <w:r w:rsidRPr="00E17CF9">
        <w:rPr>
          <w:rFonts w:ascii="Arial" w:hAnsi="Arial" w:cs="Arial"/>
          <w:sz w:val="24"/>
          <w:szCs w:val="24"/>
        </w:rPr>
        <w:t xml:space="preserve"> Head-</w:t>
      </w:r>
      <w:r w:rsidRPr="00E17CF9">
        <w:rPr>
          <w:rFonts w:ascii="Arial" w:hAnsi="Arial" w:cs="Arial"/>
          <w:sz w:val="24"/>
          <w:szCs w:val="24"/>
        </w:rPr>
        <w:br/>
        <w:t>All Spindles Stationary Head</w:t>
      </w:r>
      <w:r w:rsidRPr="00E17CF9">
        <w:rPr>
          <w:rFonts w:ascii="Arial" w:hAnsi="Arial" w:cs="Arial"/>
          <w:sz w:val="24"/>
          <w:szCs w:val="24"/>
        </w:rPr>
        <w:br/>
      </w:r>
      <w:r w:rsidRPr="00E17CF9">
        <w:rPr>
          <w:rFonts w:ascii="Arial" w:hAnsi="Arial" w:cs="Arial"/>
          <w:sz w:val="24"/>
          <w:szCs w:val="24"/>
        </w:rPr>
        <w:br/>
        <w:t>Burring Slide,</w:t>
      </w:r>
      <w:r w:rsidRPr="00E17CF9">
        <w:rPr>
          <w:rFonts w:ascii="Arial" w:hAnsi="Arial" w:cs="Arial"/>
          <w:sz w:val="24"/>
          <w:szCs w:val="24"/>
        </w:rPr>
        <w:br/>
        <w:t>Bronze Bearings</w:t>
      </w:r>
      <w:r w:rsidRPr="00E17CF9">
        <w:rPr>
          <w:rFonts w:ascii="Arial" w:hAnsi="Arial" w:cs="Arial"/>
          <w:sz w:val="24"/>
          <w:szCs w:val="24"/>
        </w:rPr>
        <w:br/>
      </w:r>
      <w:r w:rsidRPr="00E17CF9">
        <w:rPr>
          <w:rFonts w:ascii="Arial" w:hAnsi="Arial" w:cs="Arial"/>
          <w:sz w:val="24"/>
          <w:szCs w:val="24"/>
        </w:rPr>
        <w:br/>
        <w:t>7" Flex Line</w:t>
      </w:r>
      <w:r w:rsidRPr="00E17CF9">
        <w:rPr>
          <w:rFonts w:ascii="Arial" w:hAnsi="Arial" w:cs="Arial"/>
          <w:sz w:val="24"/>
          <w:szCs w:val="24"/>
        </w:rPr>
        <w:br/>
      </w:r>
      <w:r w:rsidRPr="00E17CF9">
        <w:rPr>
          <w:rFonts w:ascii="Arial" w:hAnsi="Arial" w:cs="Arial"/>
          <w:sz w:val="24"/>
          <w:szCs w:val="24"/>
        </w:rPr>
        <w:br/>
        <w:t xml:space="preserve">Hiah Pressure Line (Capper Or </w:t>
      </w:r>
      <w:proofErr w:type="spellStart"/>
      <w:r w:rsidRPr="00E17CF9">
        <w:rPr>
          <w:rFonts w:ascii="Arial" w:hAnsi="Arial" w:cs="Arial"/>
          <w:sz w:val="24"/>
          <w:szCs w:val="24"/>
        </w:rPr>
        <w:t>Brs</w:t>
      </w:r>
      <w:proofErr w:type="spellEnd"/>
      <w:r w:rsidRPr="00E17CF9">
        <w:rPr>
          <w:rFonts w:ascii="Arial" w:hAnsi="Arial" w:cs="Arial"/>
          <w:sz w:val="24"/>
          <w:szCs w:val="24"/>
        </w:rPr>
        <w:t>.)</w:t>
      </w:r>
      <w:r w:rsidRPr="00E17CF9">
        <w:rPr>
          <w:rFonts w:ascii="Arial" w:hAnsi="Arial" w:cs="Arial"/>
          <w:sz w:val="24"/>
          <w:szCs w:val="24"/>
        </w:rPr>
        <w:br/>
      </w:r>
      <w:r w:rsidRPr="00E17CF9">
        <w:rPr>
          <w:rFonts w:ascii="Arial" w:hAnsi="Arial" w:cs="Arial"/>
          <w:sz w:val="24"/>
          <w:szCs w:val="24"/>
        </w:rPr>
        <w:br/>
        <w:t xml:space="preserve">In About The Some </w:t>
      </w:r>
      <w:proofErr w:type="spellStart"/>
      <w:r w:rsidRPr="00E17CF9">
        <w:rPr>
          <w:rFonts w:ascii="Arial" w:hAnsi="Arial" w:cs="Arial"/>
          <w:sz w:val="24"/>
          <w:szCs w:val="24"/>
        </w:rPr>
        <w:t>Percamage</w:t>
      </w:r>
      <w:proofErr w:type="spellEnd"/>
      <w:r w:rsidRPr="00E17CF9">
        <w:rPr>
          <w:rFonts w:ascii="Arial" w:hAnsi="Arial" w:cs="Arial"/>
          <w:sz w:val="24"/>
          <w:szCs w:val="24"/>
        </w:rPr>
        <w:br/>
      </w:r>
      <w:r w:rsidRPr="00E17CF9">
        <w:rPr>
          <w:rFonts w:ascii="Arial" w:hAnsi="Arial" w:cs="Arial"/>
          <w:sz w:val="24"/>
          <w:szCs w:val="24"/>
        </w:rPr>
        <w:br/>
        <w:t xml:space="preserve">(t The Oil </w:t>
      </w:r>
      <w:proofErr w:type="spellStart"/>
      <w:r w:rsidRPr="00E17CF9">
        <w:rPr>
          <w:rFonts w:ascii="Arial" w:hAnsi="Arial" w:cs="Arial"/>
          <w:sz w:val="24"/>
          <w:szCs w:val="24"/>
        </w:rPr>
        <w:t>Tempsroture</w:t>
      </w:r>
      <w:proofErr w:type="spellEnd"/>
      <w:r w:rsidRPr="00E17CF9">
        <w:rPr>
          <w:rFonts w:ascii="Arial" w:hAnsi="Arial" w:cs="Arial"/>
          <w:sz w:val="24"/>
          <w:szCs w:val="24"/>
        </w:rPr>
        <w:t xml:space="preserve"> </w:t>
      </w:r>
      <w:proofErr w:type="spellStart"/>
      <w:r w:rsidRPr="00E17CF9">
        <w:rPr>
          <w:rFonts w:ascii="Arial" w:hAnsi="Arial" w:cs="Arial"/>
          <w:sz w:val="24"/>
          <w:szCs w:val="24"/>
        </w:rPr>
        <w:t>incranses</w:t>
      </w:r>
      <w:proofErr w:type="spellEnd"/>
      <w:r w:rsidRPr="00E17CF9">
        <w:rPr>
          <w:rFonts w:ascii="Arial" w:hAnsi="Arial" w:cs="Arial"/>
          <w:sz w:val="24"/>
          <w:szCs w:val="24"/>
        </w:rPr>
        <w:t xml:space="preserve"> The </w:t>
      </w:r>
      <w:proofErr w:type="spellStart"/>
      <w:r w:rsidRPr="00E17CF9">
        <w:rPr>
          <w:rFonts w:ascii="Arial" w:hAnsi="Arial" w:cs="Arial"/>
          <w:sz w:val="24"/>
          <w:szCs w:val="24"/>
        </w:rPr>
        <w:t>Os</w:t>
      </w:r>
      <w:proofErr w:type="spellEnd"/>
      <w:r w:rsidRPr="00E17CF9">
        <w:rPr>
          <w:rFonts w:ascii="Arial" w:hAnsi="Arial" w:cs="Arial"/>
          <w:sz w:val="24"/>
          <w:szCs w:val="24"/>
        </w:rPr>
        <w:t xml:space="preserve">! </w:t>
      </w:r>
      <w:proofErr w:type="spellStart"/>
      <w:r w:rsidRPr="00E17CF9">
        <w:rPr>
          <w:rFonts w:ascii="Arial" w:hAnsi="Arial" w:cs="Arial"/>
          <w:sz w:val="24"/>
          <w:szCs w:val="24"/>
        </w:rPr>
        <w:t>Pressuce</w:t>
      </w:r>
      <w:proofErr w:type="spellEnd"/>
      <w:r w:rsidRPr="00E17CF9">
        <w:rPr>
          <w:rFonts w:ascii="Arial" w:hAnsi="Arial" w:cs="Arial"/>
          <w:sz w:val="24"/>
          <w:szCs w:val="24"/>
        </w:rPr>
        <w:t xml:space="preserve"> will Drop</w:t>
      </w:r>
      <w:r w:rsidRPr="00E17CF9">
        <w:rPr>
          <w:rFonts w:ascii="Arial" w:hAnsi="Arial" w:cs="Arial"/>
          <w:sz w:val="24"/>
          <w:szCs w:val="24"/>
        </w:rPr>
        <w:br/>
      </w:r>
      <w:r w:rsidRPr="00E17CF9">
        <w:rPr>
          <w:rFonts w:ascii="Arial" w:hAnsi="Arial" w:cs="Arial"/>
          <w:sz w:val="24"/>
          <w:szCs w:val="24"/>
        </w:rPr>
        <w:br/>
        <w:t>O= 2446-36, 2446-32,8 2446-34 Assy</w:t>
      </w:r>
      <w:r w:rsidRPr="00E17CF9">
        <w:rPr>
          <w:rFonts w:ascii="Arial" w:hAnsi="Arial" w:cs="Arial"/>
          <w:sz w:val="24"/>
          <w:szCs w:val="24"/>
        </w:rPr>
        <w:br/>
      </w:r>
      <w:r w:rsidRPr="00E17CF9">
        <w:rPr>
          <w:rFonts w:ascii="Arial" w:hAnsi="Arial" w:cs="Arial"/>
          <w:sz w:val="24"/>
          <w:szCs w:val="24"/>
        </w:rPr>
        <w:br/>
        <w:t>Z (588) (45171</w:t>
      </w:r>
      <w:r w:rsidRPr="00E17CF9">
        <w:rPr>
          <w:rFonts w:ascii="Arial" w:hAnsi="Arial" w:cs="Arial"/>
          <w:sz w:val="24"/>
          <w:szCs w:val="24"/>
        </w:rPr>
        <w:br/>
      </w:r>
      <w:proofErr w:type="spellStart"/>
      <w:r w:rsidRPr="00E17CF9">
        <w:rPr>
          <w:rFonts w:ascii="Arial" w:hAnsi="Arial" w:cs="Arial"/>
          <w:sz w:val="24"/>
          <w:szCs w:val="24"/>
        </w:rPr>
        <w:t>wana</w:t>
      </w:r>
      <w:proofErr w:type="spellEnd"/>
      <w:r w:rsidRPr="00E17CF9">
        <w:rPr>
          <w:rFonts w:ascii="Arial" w:hAnsi="Arial" w:cs="Arial"/>
          <w:sz w:val="24"/>
          <w:szCs w:val="24"/>
        </w:rPr>
        <w:t xml:space="preserve"> none ee ae ne </w:t>
      </w:r>
      <w:proofErr w:type="spellStart"/>
      <w:r w:rsidRPr="00E17CF9">
        <w:rPr>
          <w:rFonts w:ascii="Arial" w:hAnsi="Arial" w:cs="Arial"/>
          <w:sz w:val="24"/>
          <w:szCs w:val="24"/>
        </w:rPr>
        <w:t>oe</w:t>
      </w:r>
      <w:proofErr w:type="spellEnd"/>
      <w:r w:rsidRPr="00E17CF9">
        <w:rPr>
          <w:rFonts w:ascii="Arial" w:hAnsi="Arial" w:cs="Arial"/>
          <w:sz w:val="24"/>
          <w:szCs w:val="24"/>
        </w:rPr>
        <w:t xml:space="preserve"> 9</w:t>
      </w:r>
      <w:r w:rsidRPr="00E17CF9">
        <w:rPr>
          <w:rFonts w:ascii="Arial" w:hAnsi="Arial" w:cs="Arial"/>
          <w:sz w:val="24"/>
          <w:szCs w:val="24"/>
        </w:rPr>
        <w:br/>
        <w:t xml:space="preserve">3 WAY ee </w:t>
      </w:r>
      <w:proofErr w:type="spellStart"/>
      <w:r w:rsidRPr="00E17CF9">
        <w:rPr>
          <w:rFonts w:ascii="Arial" w:hAnsi="Arial" w:cs="Arial"/>
          <w:sz w:val="24"/>
          <w:szCs w:val="24"/>
        </w:rPr>
        <w:t>sae</w:t>
      </w:r>
      <w:proofErr w:type="spellEnd"/>
      <w:r w:rsidRPr="00E17CF9">
        <w:rPr>
          <w:rFonts w:ascii="Arial" w:hAnsi="Arial" w:cs="Arial"/>
          <w:sz w:val="24"/>
          <w:szCs w:val="24"/>
        </w:rPr>
        <w:t xml:space="preserve"> </w:t>
      </w:r>
      <w:proofErr w:type="spellStart"/>
      <w:r w:rsidRPr="00E17CF9">
        <w:rPr>
          <w:rFonts w:ascii="Arial" w:hAnsi="Arial" w:cs="Arial"/>
          <w:sz w:val="24"/>
          <w:szCs w:val="24"/>
        </w:rPr>
        <w:t>i</w:t>
      </w:r>
      <w:proofErr w:type="spellEnd"/>
      <w:r w:rsidRPr="00E17CF9">
        <w:rPr>
          <w:rFonts w:ascii="Arial" w:hAnsi="Arial" w:cs="Arial"/>
          <w:sz w:val="24"/>
          <w:szCs w:val="24"/>
        </w:rPr>
        <w:br/>
      </w:r>
      <w:r w:rsidRPr="00E17CF9">
        <w:rPr>
          <w:rFonts w:ascii="Arial" w:hAnsi="Arial" w:cs="Arial"/>
          <w:sz w:val="24"/>
          <w:szCs w:val="24"/>
        </w:rPr>
        <w:lastRenderedPageBreak/>
        <w:t>3065 |</w:t>
      </w:r>
      <w:r w:rsidRPr="00E17CF9">
        <w:rPr>
          <w:rFonts w:ascii="Arial" w:hAnsi="Arial" w:cs="Arial"/>
          <w:sz w:val="24"/>
          <w:szCs w:val="24"/>
        </w:rPr>
        <w:br/>
        <w:t xml:space="preserve">Yor Of H . </w:t>
      </w:r>
      <w:proofErr w:type="spellStart"/>
      <w:r w:rsidRPr="00E17CF9">
        <w:rPr>
          <w:rFonts w:ascii="Arial" w:hAnsi="Arial" w:cs="Arial"/>
          <w:sz w:val="24"/>
          <w:szCs w:val="24"/>
        </w:rPr>
        <w:t>i</w:t>
      </w:r>
      <w:proofErr w:type="spellEnd"/>
      <w:r w:rsidRPr="00E17CF9">
        <w:rPr>
          <w:rFonts w:ascii="Arial" w:hAnsi="Arial" w:cs="Arial"/>
          <w:sz w:val="24"/>
          <w:szCs w:val="24"/>
        </w:rPr>
        <w:br/>
        <w:t>Stationary ~ '</w:t>
      </w:r>
      <w:r w:rsidRPr="00E17CF9">
        <w:rPr>
          <w:rFonts w:ascii="Arial" w:hAnsi="Arial" w:cs="Arial"/>
          <w:sz w:val="24"/>
          <w:szCs w:val="24"/>
        </w:rPr>
        <w:br/>
      </w:r>
      <w:proofErr w:type="spellStart"/>
      <w:r w:rsidRPr="00E17CF9">
        <w:rPr>
          <w:rFonts w:ascii="Arial" w:hAnsi="Arial" w:cs="Arial"/>
          <w:sz w:val="24"/>
          <w:szCs w:val="24"/>
        </w:rPr>
        <w:t>Heod</w:t>
      </w:r>
      <w:proofErr w:type="spellEnd"/>
      <w:r w:rsidRPr="00E17CF9">
        <w:rPr>
          <w:rFonts w:ascii="Arial" w:hAnsi="Arial" w:cs="Arial"/>
          <w:sz w:val="24"/>
          <w:szCs w:val="24"/>
        </w:rPr>
        <w:t xml:space="preserve"> H 5 Way B-1094 4</w:t>
      </w:r>
      <w:r w:rsidRPr="00E17CF9">
        <w:rPr>
          <w:rFonts w:ascii="Arial" w:hAnsi="Arial" w:cs="Arial"/>
          <w:sz w:val="24"/>
          <w:szCs w:val="24"/>
        </w:rPr>
        <w:br/>
        <w:t>\ 3rd Pos. Burring~ ’</w:t>
      </w:r>
      <w:r w:rsidRPr="00E17CF9">
        <w:rPr>
          <w:rFonts w:ascii="Arial" w:hAnsi="Arial" w:cs="Arial"/>
          <w:sz w:val="24"/>
          <w:szCs w:val="24"/>
        </w:rPr>
        <w:br/>
        <w:t>\ Burring Side. }</w:t>
      </w:r>
      <w:r w:rsidRPr="00E17CF9">
        <w:rPr>
          <w:rFonts w:ascii="Arial" w:hAnsi="Arial" w:cs="Arial"/>
          <w:sz w:val="24"/>
          <w:szCs w:val="24"/>
        </w:rPr>
        <w:br/>
        <w:t>Bronze Bearings /</w:t>
      </w:r>
      <w:r w:rsidRPr="00E17CF9">
        <w:rPr>
          <w:rFonts w:ascii="Arial" w:hAnsi="Arial" w:cs="Arial"/>
          <w:sz w:val="24"/>
          <w:szCs w:val="24"/>
        </w:rPr>
        <w:br/>
      </w:r>
      <w:r w:rsidRPr="00E17CF9">
        <w:rPr>
          <w:rFonts w:ascii="Arial" w:hAnsi="Arial" w:cs="Arial"/>
          <w:sz w:val="24"/>
          <w:szCs w:val="24"/>
        </w:rPr>
        <w:br/>
        <w:t>NOTE! On Both High &amp; Low Pressure</w:t>
      </w:r>
      <w:r w:rsidRPr="00E17CF9">
        <w:rPr>
          <w:rFonts w:ascii="Arial" w:hAnsi="Arial" w:cs="Arial"/>
          <w:sz w:val="24"/>
          <w:szCs w:val="24"/>
        </w:rPr>
        <w:br/>
        <w:t>41 Lines From Junction To Junction = .106 1.0,</w:t>
      </w:r>
      <w:r w:rsidRPr="00E17CF9">
        <w:rPr>
          <w:rFonts w:ascii="Arial" w:hAnsi="Arial" w:cs="Arial"/>
          <w:sz w:val="24"/>
          <w:szCs w:val="24"/>
        </w:rPr>
        <w:br/>
        <w:t>2) Lines From Meter Units To Bearings = 046 LD.</w:t>
      </w:r>
      <w:r w:rsidRPr="00E17CF9">
        <w:rPr>
          <w:rFonts w:ascii="Arial" w:hAnsi="Arial" w:cs="Arial"/>
          <w:sz w:val="24"/>
          <w:szCs w:val="24"/>
        </w:rPr>
        <w:br/>
      </w:r>
      <w:r w:rsidRPr="00E17CF9">
        <w:rPr>
          <w:rFonts w:ascii="Arial" w:hAnsi="Arial" w:cs="Arial"/>
          <w:sz w:val="24"/>
          <w:szCs w:val="24"/>
        </w:rPr>
        <w:br/>
        <w:t xml:space="preserve">e </w:t>
      </w:r>
      <w:proofErr w:type="spellStart"/>
      <w:r w:rsidRPr="00E17CF9">
        <w:rPr>
          <w:rFonts w:ascii="Arial" w:hAnsi="Arial" w:cs="Arial"/>
          <w:sz w:val="24"/>
          <w:szCs w:val="24"/>
        </w:rPr>
        <w:t>e</w:t>
      </w:r>
      <w:proofErr w:type="spellEnd"/>
      <w:r w:rsidRPr="00E17CF9">
        <w:rPr>
          <w:rFonts w:ascii="Arial" w:hAnsi="Arial" w:cs="Arial"/>
          <w:sz w:val="24"/>
          <w:szCs w:val="24"/>
        </w:rPr>
        <w:t xml:space="preserve"> </w:t>
      </w:r>
      <w:proofErr w:type="spellStart"/>
      <w:r w:rsidRPr="00E17CF9">
        <w:rPr>
          <w:rFonts w:ascii="Arial" w:hAnsi="Arial" w:cs="Arial"/>
          <w:sz w:val="24"/>
          <w:szCs w:val="24"/>
        </w:rPr>
        <w:t>e</w:t>
      </w:r>
      <w:proofErr w:type="spellEnd"/>
      <w:r w:rsidRPr="00E17CF9">
        <w:rPr>
          <w:rFonts w:ascii="Arial" w:hAnsi="Arial" w:cs="Arial"/>
          <w:sz w:val="24"/>
          <w:szCs w:val="24"/>
        </w:rPr>
        <w:t xml:space="preserve"> © </w:t>
      </w:r>
      <w:proofErr w:type="spellStart"/>
      <w:r w:rsidRPr="00E17CF9">
        <w:rPr>
          <w:rFonts w:ascii="Arial" w:hAnsi="Arial" w:cs="Arial"/>
          <w:sz w:val="24"/>
          <w:szCs w:val="24"/>
        </w:rPr>
        <w:t>e</w:t>
      </w:r>
      <w:proofErr w:type="spellEnd"/>
      <w:r w:rsidRPr="00E17CF9">
        <w:rPr>
          <w:rFonts w:ascii="Arial" w:hAnsi="Arial" w:cs="Arial"/>
          <w:sz w:val="24"/>
          <w:szCs w:val="24"/>
        </w:rPr>
        <w:t>@</w:t>
      </w:r>
      <w:r w:rsidRPr="00E17CF9">
        <w:rPr>
          <w:rFonts w:ascii="Arial" w:hAnsi="Arial" w:cs="Arial"/>
          <w:sz w:val="24"/>
          <w:szCs w:val="24"/>
        </w:rPr>
        <w:br/>
      </w:r>
      <w:r w:rsidRPr="00E17CF9">
        <w:rPr>
          <w:rFonts w:ascii="Arial" w:hAnsi="Arial" w:cs="Arial"/>
          <w:sz w:val="24"/>
          <w:szCs w:val="24"/>
        </w:rPr>
        <w:br/>
        <w:t xml:space="preserve">G ° </w:t>
      </w:r>
      <w:proofErr w:type="spellStart"/>
      <w:r w:rsidRPr="00E17CF9">
        <w:rPr>
          <w:rFonts w:ascii="Arial" w:hAnsi="Arial" w:cs="Arial"/>
          <w:sz w:val="24"/>
          <w:szCs w:val="24"/>
        </w:rPr>
        <w:t>Ld</w:t>
      </w:r>
      <w:proofErr w:type="spellEnd"/>
      <w:r w:rsidRPr="00E17CF9">
        <w:rPr>
          <w:rFonts w:ascii="Arial" w:hAnsi="Arial" w:cs="Arial"/>
          <w:sz w:val="24"/>
          <w:szCs w:val="24"/>
        </w:rPr>
        <w:t xml:space="preserve"> ’. a</w:t>
      </w:r>
      <w:r w:rsidRPr="00E17CF9">
        <w:rPr>
          <w:rFonts w:ascii="Arial" w:hAnsi="Arial" w:cs="Arial"/>
          <w:sz w:val="24"/>
          <w:szCs w:val="24"/>
        </w:rPr>
        <w:br/>
      </w:r>
      <w:r w:rsidRPr="00E17CF9">
        <w:rPr>
          <w:rFonts w:ascii="Arial" w:hAnsi="Arial" w:cs="Arial"/>
          <w:sz w:val="24"/>
          <w:szCs w:val="24"/>
        </w:rPr>
        <w:br/>
        <w:t xml:space="preserve">Adopter Sleeve Bushing </w:t>
      </w:r>
      <w:proofErr w:type="spellStart"/>
      <w:r w:rsidRPr="00E17CF9">
        <w:rPr>
          <w:rFonts w:ascii="Arial" w:hAnsi="Arial" w:cs="Arial"/>
          <w:sz w:val="24"/>
          <w:szCs w:val="24"/>
        </w:rPr>
        <w:t>Plva</w:t>
      </w:r>
      <w:proofErr w:type="spellEnd"/>
      <w:r w:rsidRPr="00E17CF9">
        <w:rPr>
          <w:rFonts w:ascii="Arial" w:hAnsi="Arial" w:cs="Arial"/>
          <w:sz w:val="24"/>
          <w:szCs w:val="24"/>
        </w:rPr>
        <w:t xml:space="preserve"> | Nut</w:t>
      </w:r>
      <w:r w:rsidRPr="00E17CF9">
        <w:rPr>
          <w:rFonts w:ascii="Arial" w:hAnsi="Arial" w:cs="Arial"/>
          <w:sz w:val="24"/>
          <w:szCs w:val="24"/>
        </w:rPr>
        <w:br/>
        <w:t>2446-36 2446-32 2446-34 2446-35 244633</w:t>
      </w:r>
      <w:r w:rsidRPr="00E17CF9">
        <w:rPr>
          <w:rFonts w:ascii="Arial" w:hAnsi="Arial" w:cs="Arial"/>
          <w:sz w:val="24"/>
          <w:szCs w:val="24"/>
        </w:rPr>
        <w:br/>
      </w:r>
    </w:p>
    <w:p w14:paraId="7D16127D" w14:textId="77777777" w:rsidR="00F360D6" w:rsidRPr="00E17CF9" w:rsidRDefault="00000000">
      <w:pPr>
        <w:pStyle w:val="Heading2"/>
        <w:rPr>
          <w:rFonts w:ascii="Arial" w:hAnsi="Arial" w:cs="Arial"/>
          <w:sz w:val="24"/>
          <w:szCs w:val="24"/>
        </w:rPr>
      </w:pPr>
      <w:r w:rsidRPr="00E17CF9">
        <w:rPr>
          <w:rFonts w:ascii="Arial" w:hAnsi="Arial" w:cs="Arial"/>
          <w:sz w:val="24"/>
          <w:szCs w:val="24"/>
        </w:rPr>
        <w:t>Page 53</w:t>
      </w:r>
    </w:p>
    <w:p w14:paraId="52D03C3F" w14:textId="77777777" w:rsidR="00F360D6" w:rsidRPr="00E17CF9" w:rsidRDefault="00000000">
      <w:pPr>
        <w:rPr>
          <w:rFonts w:ascii="Arial" w:hAnsi="Arial" w:cs="Arial"/>
          <w:sz w:val="24"/>
          <w:szCs w:val="24"/>
        </w:rPr>
      </w:pPr>
      <w:r w:rsidRPr="00E17CF9">
        <w:rPr>
          <w:rFonts w:ascii="Arial" w:hAnsi="Arial" w:cs="Arial"/>
          <w:sz w:val="24"/>
          <w:szCs w:val="24"/>
        </w:rPr>
        <w:t>satisfactory and machine is running at operating temperature, increase</w:t>
      </w:r>
      <w:r w:rsidRPr="00E17CF9">
        <w:rPr>
          <w:rFonts w:ascii="Arial" w:hAnsi="Arial" w:cs="Arial"/>
          <w:sz w:val="24"/>
          <w:szCs w:val="24"/>
        </w:rPr>
        <w:br/>
        <w:t>the oil feed. Carefully disconnect the drive discharge lines and</w:t>
      </w:r>
      <w:r w:rsidRPr="00E17CF9">
        <w:rPr>
          <w:rFonts w:ascii="Arial" w:hAnsi="Arial" w:cs="Arial"/>
          <w:sz w:val="24"/>
          <w:szCs w:val="24"/>
        </w:rPr>
        <w:br/>
        <w:t xml:space="preserve">remove lubricator from </w:t>
      </w:r>
      <w:proofErr w:type="spellStart"/>
      <w:r w:rsidRPr="00E17CF9">
        <w:rPr>
          <w:rFonts w:ascii="Arial" w:hAnsi="Arial" w:cs="Arial"/>
          <w:sz w:val="24"/>
          <w:szCs w:val="24"/>
        </w:rPr>
        <w:t>resevoir</w:t>
      </w:r>
      <w:proofErr w:type="spellEnd"/>
      <w:r w:rsidRPr="00E17CF9">
        <w:rPr>
          <w:rFonts w:ascii="Arial" w:hAnsi="Arial" w:cs="Arial"/>
          <w:sz w:val="24"/>
          <w:szCs w:val="24"/>
        </w:rPr>
        <w:t>. NOTE - Index whole number on cam on</w:t>
      </w:r>
      <w:r w:rsidRPr="00E17CF9">
        <w:rPr>
          <w:rFonts w:ascii="Arial" w:hAnsi="Arial" w:cs="Arial"/>
          <w:sz w:val="24"/>
          <w:szCs w:val="24"/>
        </w:rPr>
        <w:br/>
        <w:t>which locating pin is engaged, pull out knurled knob and rotate until</w:t>
      </w:r>
      <w:r w:rsidRPr="00E17CF9">
        <w:rPr>
          <w:rFonts w:ascii="Arial" w:hAnsi="Arial" w:cs="Arial"/>
          <w:sz w:val="24"/>
          <w:szCs w:val="24"/>
        </w:rPr>
        <w:br/>
        <w:t>locating pin enters index hole with next higher number. Too little</w:t>
      </w:r>
      <w:r w:rsidRPr="00E17CF9">
        <w:rPr>
          <w:rFonts w:ascii="Arial" w:hAnsi="Arial" w:cs="Arial"/>
          <w:sz w:val="24"/>
          <w:szCs w:val="24"/>
        </w:rPr>
        <w:br/>
        <w:t>oil at the continuous line bearings, same inspection procedure as</w:t>
      </w:r>
      <w:r w:rsidRPr="00E17CF9">
        <w:rPr>
          <w:rFonts w:ascii="Arial" w:hAnsi="Arial" w:cs="Arial"/>
          <w:sz w:val="24"/>
          <w:szCs w:val="24"/>
        </w:rPr>
        <w:br/>
        <w:t>above. If everything is satisfactory, turn continuous bypass valve</w:t>
      </w:r>
      <w:r w:rsidRPr="00E17CF9">
        <w:rPr>
          <w:rFonts w:ascii="Arial" w:hAnsi="Arial" w:cs="Arial"/>
          <w:sz w:val="24"/>
          <w:szCs w:val="24"/>
        </w:rPr>
        <w:br/>
        <w:t>adjustment clockwise with result in increase in the oil pressure while</w:t>
      </w:r>
      <w:r w:rsidRPr="00E17CF9">
        <w:rPr>
          <w:rFonts w:ascii="Arial" w:hAnsi="Arial" w:cs="Arial"/>
          <w:sz w:val="24"/>
          <w:szCs w:val="24"/>
        </w:rPr>
        <w:br/>
        <w:t>machine is in operation until proper oil flow is achieved. Too much</w:t>
      </w:r>
      <w:r w:rsidRPr="00E17CF9">
        <w:rPr>
          <w:rFonts w:ascii="Arial" w:hAnsi="Arial" w:cs="Arial"/>
          <w:sz w:val="24"/>
          <w:szCs w:val="24"/>
        </w:rPr>
        <w:br/>
        <w:t>oil at bearings in either line, continuous or cyclic, procedures</w:t>
      </w:r>
      <w:r w:rsidRPr="00E17CF9">
        <w:rPr>
          <w:rFonts w:ascii="Arial" w:hAnsi="Arial" w:cs="Arial"/>
          <w:sz w:val="24"/>
          <w:szCs w:val="24"/>
        </w:rPr>
        <w:br/>
      </w:r>
      <w:r w:rsidRPr="00E17CF9">
        <w:rPr>
          <w:rFonts w:ascii="Arial" w:hAnsi="Arial" w:cs="Arial"/>
          <w:sz w:val="24"/>
          <w:szCs w:val="24"/>
        </w:rPr>
        <w:br/>
        <w:t>would be reverse of those described above. For too little or too much</w:t>
      </w:r>
      <w:r w:rsidRPr="00E17CF9">
        <w:rPr>
          <w:rFonts w:ascii="Arial" w:hAnsi="Arial" w:cs="Arial"/>
          <w:sz w:val="24"/>
          <w:szCs w:val="24"/>
        </w:rPr>
        <w:br/>
        <w:t>oil at one bearing only, meter units of same type but next higher or</w:t>
      </w:r>
      <w:r w:rsidRPr="00E17CF9">
        <w:rPr>
          <w:rFonts w:ascii="Arial" w:hAnsi="Arial" w:cs="Arial"/>
          <w:sz w:val="24"/>
          <w:szCs w:val="24"/>
        </w:rPr>
        <w:br/>
        <w:t>lower flow rate should be used. The cyclic bypass valve adjustment</w:t>
      </w:r>
      <w:r w:rsidRPr="00E17CF9">
        <w:rPr>
          <w:rFonts w:ascii="Arial" w:hAnsi="Arial" w:cs="Arial"/>
          <w:sz w:val="24"/>
          <w:szCs w:val="24"/>
        </w:rPr>
        <w:br/>
      </w:r>
      <w:r w:rsidRPr="00E17CF9">
        <w:rPr>
          <w:rFonts w:ascii="Arial" w:hAnsi="Arial" w:cs="Arial"/>
          <w:sz w:val="24"/>
          <w:szCs w:val="24"/>
        </w:rPr>
        <w:br/>
        <w:t>is under the name plate, continuous bypass valve adjustment in under</w:t>
      </w:r>
      <w:r w:rsidRPr="00E17CF9">
        <w:rPr>
          <w:rFonts w:ascii="Arial" w:hAnsi="Arial" w:cs="Arial"/>
          <w:sz w:val="24"/>
          <w:szCs w:val="24"/>
        </w:rPr>
        <w:br/>
        <w:t>the cone-shaped nut.</w:t>
      </w:r>
      <w:r w:rsidRPr="00E17CF9">
        <w:rPr>
          <w:rFonts w:ascii="Arial" w:hAnsi="Arial" w:cs="Arial"/>
          <w:sz w:val="24"/>
          <w:szCs w:val="24"/>
        </w:rPr>
        <w:br/>
      </w:r>
      <w:r w:rsidRPr="00E17CF9">
        <w:rPr>
          <w:rFonts w:ascii="Arial" w:hAnsi="Arial" w:cs="Arial"/>
          <w:sz w:val="24"/>
          <w:szCs w:val="24"/>
        </w:rPr>
        <w:br/>
        <w:t>Oil the machine daily using flush button when starting up the</w:t>
      </w:r>
      <w:r w:rsidRPr="00E17CF9">
        <w:rPr>
          <w:rFonts w:ascii="Arial" w:hAnsi="Arial" w:cs="Arial"/>
          <w:sz w:val="24"/>
          <w:szCs w:val="24"/>
        </w:rPr>
        <w:br/>
        <w:t>machine. Also use the oil gun to oil all fittings prior to starting</w:t>
      </w:r>
      <w:r w:rsidRPr="00E17CF9">
        <w:rPr>
          <w:rFonts w:ascii="Arial" w:hAnsi="Arial" w:cs="Arial"/>
          <w:sz w:val="24"/>
          <w:szCs w:val="24"/>
        </w:rPr>
        <w:br/>
      </w:r>
      <w:r w:rsidRPr="00E17CF9">
        <w:rPr>
          <w:rFonts w:ascii="Arial" w:hAnsi="Arial" w:cs="Arial"/>
          <w:sz w:val="24"/>
          <w:szCs w:val="24"/>
        </w:rPr>
        <w:lastRenderedPageBreak/>
        <w:t>up the machine. Plugs at the bottom of the worm housing should be</w:t>
      </w:r>
      <w:r w:rsidRPr="00E17CF9">
        <w:rPr>
          <w:rFonts w:ascii="Arial" w:hAnsi="Arial" w:cs="Arial"/>
          <w:sz w:val="24"/>
          <w:szCs w:val="24"/>
        </w:rPr>
        <w:br/>
        <w:t>removed every three months and the housing flushed out with an OSHA</w:t>
      </w:r>
      <w:r w:rsidRPr="00E17CF9">
        <w:rPr>
          <w:rFonts w:ascii="Arial" w:hAnsi="Arial" w:cs="Arial"/>
          <w:sz w:val="24"/>
          <w:szCs w:val="24"/>
        </w:rPr>
        <w:br/>
        <w:t>approved solvent. Replace the plugs and fill with fresh oil.</w:t>
      </w:r>
      <w:r w:rsidRPr="00E17CF9">
        <w:rPr>
          <w:rFonts w:ascii="Arial" w:hAnsi="Arial" w:cs="Arial"/>
          <w:sz w:val="24"/>
          <w:szCs w:val="24"/>
        </w:rPr>
        <w:br/>
      </w:r>
      <w:r w:rsidRPr="00E17CF9">
        <w:rPr>
          <w:rFonts w:ascii="Arial" w:hAnsi="Arial" w:cs="Arial"/>
          <w:sz w:val="24"/>
          <w:szCs w:val="24"/>
        </w:rPr>
        <w:br/>
        <w:t>TOOLING UP A NEW JOB</w:t>
      </w:r>
      <w:r w:rsidRPr="00E17CF9">
        <w:rPr>
          <w:rFonts w:ascii="Arial" w:hAnsi="Arial" w:cs="Arial"/>
          <w:sz w:val="24"/>
          <w:szCs w:val="24"/>
        </w:rPr>
        <w:br/>
      </w:r>
      <w:r w:rsidRPr="00E17CF9">
        <w:rPr>
          <w:rFonts w:ascii="Arial" w:hAnsi="Arial" w:cs="Arial"/>
          <w:sz w:val="24"/>
          <w:szCs w:val="24"/>
        </w:rPr>
        <w:br/>
        <w:t>Remove high speed pin, put machine in direct low and insert manual</w:t>
      </w:r>
      <w:r w:rsidRPr="00E17CF9">
        <w:rPr>
          <w:rFonts w:ascii="Arial" w:hAnsi="Arial" w:cs="Arial"/>
          <w:sz w:val="24"/>
          <w:szCs w:val="24"/>
        </w:rPr>
        <w:br/>
        <w:t>reverse for ease of set up. Then, remove the tooling and equipment</w:t>
      </w:r>
      <w:r w:rsidRPr="00E17CF9">
        <w:rPr>
          <w:rFonts w:ascii="Arial" w:hAnsi="Arial" w:cs="Arial"/>
          <w:sz w:val="24"/>
          <w:szCs w:val="24"/>
        </w:rPr>
        <w:br/>
        <w:t>used in the previous job. Remove all tools, backup tension screws,</w:t>
      </w:r>
      <w:r w:rsidRPr="00E17CF9">
        <w:rPr>
          <w:rFonts w:ascii="Arial" w:hAnsi="Arial" w:cs="Arial"/>
          <w:sz w:val="24"/>
          <w:szCs w:val="24"/>
        </w:rPr>
        <w:br/>
        <w:t>take out the feed tubes and install new feed fingers. Remove the</w:t>
      </w:r>
      <w:r w:rsidRPr="00E17CF9">
        <w:rPr>
          <w:rFonts w:ascii="Arial" w:hAnsi="Arial" w:cs="Arial"/>
          <w:sz w:val="24"/>
          <w:szCs w:val="24"/>
        </w:rPr>
        <w:br/>
        <w:t>collets from the spindle between the 4th and 5th position and wash</w:t>
      </w:r>
      <w:r w:rsidRPr="00E17CF9">
        <w:rPr>
          <w:rFonts w:ascii="Arial" w:hAnsi="Arial" w:cs="Arial"/>
          <w:sz w:val="24"/>
          <w:szCs w:val="24"/>
        </w:rPr>
        <w:br/>
        <w:t>out the spindles with an OSHA approved solvent and boiler brush after</w:t>
      </w:r>
      <w:r w:rsidRPr="00E17CF9">
        <w:rPr>
          <w:rFonts w:ascii="Arial" w:hAnsi="Arial" w:cs="Arial"/>
          <w:sz w:val="24"/>
          <w:szCs w:val="24"/>
        </w:rPr>
        <w:br/>
        <w:t>washing swab with lubricating oil. Now oil and insert the new collets</w:t>
      </w:r>
      <w:r w:rsidRPr="00E17CF9">
        <w:rPr>
          <w:rFonts w:ascii="Arial" w:hAnsi="Arial" w:cs="Arial"/>
          <w:sz w:val="24"/>
          <w:szCs w:val="24"/>
        </w:rPr>
        <w:br/>
        <w:t>(chucks) and the feed tubes. Repeat the above operation until all</w:t>
      </w:r>
      <w:r w:rsidRPr="00E17CF9">
        <w:rPr>
          <w:rFonts w:ascii="Arial" w:hAnsi="Arial" w:cs="Arial"/>
          <w:sz w:val="24"/>
          <w:szCs w:val="24"/>
        </w:rPr>
        <w:br/>
        <w:t>collets and feed tubes have been replaced.</w:t>
      </w:r>
      <w:r w:rsidRPr="00E17CF9">
        <w:rPr>
          <w:rFonts w:ascii="Arial" w:hAnsi="Arial" w:cs="Arial"/>
          <w:sz w:val="24"/>
          <w:szCs w:val="24"/>
        </w:rPr>
        <w:br/>
      </w:r>
      <w:r w:rsidRPr="00E17CF9">
        <w:rPr>
          <w:rFonts w:ascii="Arial" w:hAnsi="Arial" w:cs="Arial"/>
          <w:sz w:val="24"/>
          <w:szCs w:val="24"/>
        </w:rPr>
        <w:br/>
        <w:t>Insert five bars of stock in the machine and adjust all the</w:t>
      </w:r>
      <w:r w:rsidRPr="00E17CF9">
        <w:rPr>
          <w:rFonts w:ascii="Arial" w:hAnsi="Arial" w:cs="Arial"/>
          <w:sz w:val="24"/>
          <w:szCs w:val="24"/>
        </w:rPr>
        <w:br/>
        <w:t>collets. (Adjust the amount of stock that will be fed out by the</w:t>
      </w:r>
      <w:r w:rsidRPr="00E17CF9">
        <w:rPr>
          <w:rFonts w:ascii="Arial" w:hAnsi="Arial" w:cs="Arial"/>
          <w:sz w:val="24"/>
          <w:szCs w:val="24"/>
        </w:rPr>
        <w:br/>
        <w:t>crank on top of the feed slide). Remove the cam carriers and put</w:t>
      </w:r>
      <w:r w:rsidRPr="00E17CF9">
        <w:rPr>
          <w:rFonts w:ascii="Arial" w:hAnsi="Arial" w:cs="Arial"/>
          <w:sz w:val="24"/>
          <w:szCs w:val="24"/>
        </w:rPr>
        <w:br/>
        <w:t>on the new set in which the cams for the new job have already been</w:t>
      </w:r>
      <w:r w:rsidRPr="00E17CF9">
        <w:rPr>
          <w:rFonts w:ascii="Arial" w:hAnsi="Arial" w:cs="Arial"/>
          <w:sz w:val="24"/>
          <w:szCs w:val="24"/>
        </w:rPr>
        <w:br/>
        <w:t>mounted. Now locate the block on the cam levers to get the required</w:t>
      </w:r>
      <w:r w:rsidRPr="00E17CF9">
        <w:rPr>
          <w:rFonts w:ascii="Arial" w:hAnsi="Arial" w:cs="Arial"/>
          <w:sz w:val="24"/>
          <w:szCs w:val="24"/>
        </w:rPr>
        <w:br/>
        <w:t>amount of movement for the tools. Put on the spindle change gears</w:t>
      </w:r>
      <w:r w:rsidRPr="00E17CF9">
        <w:rPr>
          <w:rFonts w:ascii="Arial" w:hAnsi="Arial" w:cs="Arial"/>
          <w:sz w:val="24"/>
          <w:szCs w:val="24"/>
        </w:rPr>
        <w:br/>
        <w:t>and the feed gears. Now index the machine manually to be sure all</w:t>
      </w:r>
      <w:r w:rsidRPr="00E17CF9">
        <w:rPr>
          <w:rFonts w:ascii="Arial" w:hAnsi="Arial" w:cs="Arial"/>
          <w:sz w:val="24"/>
          <w:szCs w:val="24"/>
        </w:rPr>
        <w:br/>
        <w:t>components are working freely. The machine is now ready for tooling</w:t>
      </w:r>
      <w:r w:rsidRPr="00E17CF9">
        <w:rPr>
          <w:rFonts w:ascii="Arial" w:hAnsi="Arial" w:cs="Arial"/>
          <w:sz w:val="24"/>
          <w:szCs w:val="24"/>
        </w:rPr>
        <w:br/>
        <w:t>which should be correctly sharpened before starting to set up the</w:t>
      </w:r>
      <w:r w:rsidRPr="00E17CF9">
        <w:rPr>
          <w:rFonts w:ascii="Arial" w:hAnsi="Arial" w:cs="Arial"/>
          <w:sz w:val="24"/>
          <w:szCs w:val="24"/>
        </w:rPr>
        <w:br/>
        <w:t>machine.</w:t>
      </w:r>
      <w:r w:rsidRPr="00E17CF9">
        <w:rPr>
          <w:rFonts w:ascii="Arial" w:hAnsi="Arial" w:cs="Arial"/>
          <w:sz w:val="24"/>
          <w:szCs w:val="24"/>
        </w:rPr>
        <w:br/>
      </w:r>
      <w:r w:rsidRPr="00E17CF9">
        <w:rPr>
          <w:rFonts w:ascii="Arial" w:hAnsi="Arial" w:cs="Arial"/>
          <w:sz w:val="24"/>
          <w:szCs w:val="24"/>
        </w:rPr>
        <w:br/>
        <w:t>First, put in the cutoff tool and adjust approximately 1/16"</w:t>
      </w:r>
      <w:r w:rsidRPr="00E17CF9">
        <w:rPr>
          <w:rFonts w:ascii="Arial" w:hAnsi="Arial" w:cs="Arial"/>
          <w:sz w:val="24"/>
          <w:szCs w:val="24"/>
        </w:rPr>
        <w:br/>
        <w:t>away from the face of the collet. Cutoff the end of the bar by</w:t>
      </w:r>
      <w:r w:rsidRPr="00E17CF9">
        <w:rPr>
          <w:rFonts w:ascii="Arial" w:hAnsi="Arial" w:cs="Arial"/>
          <w:sz w:val="24"/>
          <w:szCs w:val="24"/>
        </w:rPr>
        <w:br/>
        <w:t>operating the cutoff tool by hand. Open the collet and feed out</w:t>
      </w:r>
      <w:r w:rsidRPr="00E17CF9">
        <w:rPr>
          <w:rFonts w:ascii="Arial" w:hAnsi="Arial" w:cs="Arial"/>
          <w:sz w:val="24"/>
          <w:szCs w:val="24"/>
        </w:rPr>
        <w:br/>
        <w:t>the stock the length needed for the job. Close the collet by hand</w:t>
      </w:r>
      <w:r w:rsidRPr="00E17CF9">
        <w:rPr>
          <w:rFonts w:ascii="Arial" w:hAnsi="Arial" w:cs="Arial"/>
          <w:sz w:val="24"/>
          <w:szCs w:val="24"/>
        </w:rPr>
        <w:br/>
        <w:t>and cut a slight groove in the stock. Withdraw the latch (5161-1)</w:t>
      </w:r>
      <w:r w:rsidRPr="00E17CF9">
        <w:rPr>
          <w:rFonts w:ascii="Arial" w:hAnsi="Arial" w:cs="Arial"/>
          <w:sz w:val="24"/>
          <w:szCs w:val="24"/>
        </w:rPr>
        <w:br/>
        <w:t>on the top of the collet opening lever so the stock will not be fed</w:t>
      </w:r>
      <w:r w:rsidRPr="00E17CF9">
        <w:rPr>
          <w:rFonts w:ascii="Arial" w:hAnsi="Arial" w:cs="Arial"/>
          <w:sz w:val="24"/>
          <w:szCs w:val="24"/>
        </w:rPr>
        <w:br/>
        <w:t>out in any of the spindles as the work spindle head is indexed. In</w:t>
      </w:r>
      <w:r w:rsidRPr="00E17CF9">
        <w:rPr>
          <w:rFonts w:ascii="Arial" w:hAnsi="Arial" w:cs="Arial"/>
          <w:sz w:val="24"/>
          <w:szCs w:val="24"/>
        </w:rPr>
        <w:br/>
        <w:t>the first position, mount the tool holder for the first position in</w:t>
      </w:r>
      <w:r w:rsidRPr="00E17CF9">
        <w:rPr>
          <w:rFonts w:ascii="Arial" w:hAnsi="Arial" w:cs="Arial"/>
          <w:sz w:val="24"/>
          <w:szCs w:val="24"/>
        </w:rPr>
        <w:br/>
        <w:t>place. Index the spindle carrier until the stock comes in line with</w:t>
      </w:r>
      <w:r w:rsidRPr="00E17CF9">
        <w:rPr>
          <w:rFonts w:ascii="Arial" w:hAnsi="Arial" w:cs="Arial"/>
          <w:sz w:val="24"/>
          <w:szCs w:val="24"/>
        </w:rPr>
        <w:br/>
        <w:t>the stock stop face of the tool holder. (Approximately 1/2 Index).</w:t>
      </w:r>
      <w:r w:rsidRPr="00E17CF9">
        <w:rPr>
          <w:rFonts w:ascii="Arial" w:hAnsi="Arial" w:cs="Arial"/>
          <w:sz w:val="24"/>
          <w:szCs w:val="24"/>
        </w:rPr>
        <w:br/>
      </w:r>
      <w:r w:rsidRPr="00E17CF9">
        <w:rPr>
          <w:rFonts w:ascii="Arial" w:hAnsi="Arial" w:cs="Arial"/>
          <w:sz w:val="24"/>
          <w:szCs w:val="24"/>
        </w:rPr>
        <w:br/>
        <w:t>Page 55</w:t>
      </w:r>
      <w:r w:rsidRPr="00E17CF9">
        <w:rPr>
          <w:rFonts w:ascii="Arial" w:hAnsi="Arial" w:cs="Arial"/>
          <w:sz w:val="24"/>
          <w:szCs w:val="24"/>
        </w:rPr>
        <w:br/>
      </w:r>
      <w:r w:rsidRPr="00E17CF9">
        <w:rPr>
          <w:rFonts w:ascii="Arial" w:hAnsi="Arial" w:cs="Arial"/>
          <w:sz w:val="24"/>
          <w:szCs w:val="24"/>
        </w:rPr>
        <w:lastRenderedPageBreak/>
        <w:br/>
      </w:r>
    </w:p>
    <w:p w14:paraId="19A41A06" w14:textId="77777777" w:rsidR="00F360D6" w:rsidRPr="00E17CF9" w:rsidRDefault="00000000">
      <w:pPr>
        <w:pStyle w:val="Heading2"/>
        <w:rPr>
          <w:rFonts w:ascii="Arial" w:hAnsi="Arial" w:cs="Arial"/>
          <w:sz w:val="24"/>
          <w:szCs w:val="24"/>
        </w:rPr>
      </w:pPr>
      <w:r w:rsidRPr="00E17CF9">
        <w:rPr>
          <w:rFonts w:ascii="Arial" w:hAnsi="Arial" w:cs="Arial"/>
          <w:sz w:val="24"/>
          <w:szCs w:val="24"/>
        </w:rPr>
        <w:t>Page 54</w:t>
      </w:r>
    </w:p>
    <w:p w14:paraId="4787298D" w14:textId="77777777" w:rsidR="00F360D6" w:rsidRPr="00E17CF9" w:rsidRDefault="00000000">
      <w:pPr>
        <w:rPr>
          <w:rFonts w:ascii="Arial" w:hAnsi="Arial" w:cs="Arial"/>
          <w:sz w:val="24"/>
          <w:szCs w:val="24"/>
        </w:rPr>
      </w:pPr>
      <w:r w:rsidRPr="00E17CF9">
        <w:rPr>
          <w:rFonts w:ascii="Arial" w:hAnsi="Arial" w:cs="Arial"/>
          <w:sz w:val="24"/>
          <w:szCs w:val="24"/>
        </w:rPr>
        <w:t>Adjust the stock stop screw (888-1) on the right hand end of the</w:t>
      </w:r>
      <w:r w:rsidRPr="00E17CF9">
        <w:rPr>
          <w:rFonts w:ascii="Arial" w:hAnsi="Arial" w:cs="Arial"/>
          <w:sz w:val="24"/>
          <w:szCs w:val="24"/>
        </w:rPr>
        <w:br/>
        <w:t>tool spindle, adjust until the face of the holder comes in contact</w:t>
      </w:r>
      <w:r w:rsidRPr="00E17CF9">
        <w:rPr>
          <w:rFonts w:ascii="Arial" w:hAnsi="Arial" w:cs="Arial"/>
          <w:sz w:val="24"/>
          <w:szCs w:val="24"/>
        </w:rPr>
        <w:br/>
        <w:t>with the stock. Now, index and lock the spindle carrier. Try the</w:t>
      </w:r>
      <w:r w:rsidRPr="00E17CF9">
        <w:rPr>
          <w:rFonts w:ascii="Arial" w:hAnsi="Arial" w:cs="Arial"/>
          <w:sz w:val="24"/>
          <w:szCs w:val="24"/>
        </w:rPr>
        <w:br/>
        <w:t>first tool by hand with the hand lever (5080-146) and adjust the</w:t>
      </w:r>
      <w:r w:rsidRPr="00E17CF9">
        <w:rPr>
          <w:rFonts w:ascii="Arial" w:hAnsi="Arial" w:cs="Arial"/>
          <w:sz w:val="24"/>
          <w:szCs w:val="24"/>
        </w:rPr>
        <w:br/>
        <w:t>tool to cut the correct size. Turn the handwheel until the roll</w:t>
      </w:r>
      <w:r w:rsidRPr="00E17CF9">
        <w:rPr>
          <w:rFonts w:ascii="Arial" w:hAnsi="Arial" w:cs="Arial"/>
          <w:sz w:val="24"/>
          <w:szCs w:val="24"/>
        </w:rPr>
        <w:br/>
      </w:r>
      <w:r w:rsidRPr="00E17CF9">
        <w:rPr>
          <w:rFonts w:ascii="Arial" w:hAnsi="Arial" w:cs="Arial"/>
          <w:sz w:val="24"/>
          <w:szCs w:val="24"/>
        </w:rPr>
        <w:br/>
        <w:t>of the cam lever is at the highest point of the cam. Now adjust</w:t>
      </w:r>
      <w:r w:rsidRPr="00E17CF9">
        <w:rPr>
          <w:rFonts w:ascii="Arial" w:hAnsi="Arial" w:cs="Arial"/>
          <w:sz w:val="24"/>
          <w:szCs w:val="24"/>
        </w:rPr>
        <w:br/>
        <w:t>the turnbuckle link connection with the cam lever so the tool is</w:t>
      </w:r>
      <w:r w:rsidRPr="00E17CF9">
        <w:rPr>
          <w:rFonts w:ascii="Arial" w:hAnsi="Arial" w:cs="Arial"/>
          <w:sz w:val="24"/>
          <w:szCs w:val="24"/>
        </w:rPr>
        <w:br/>
        <w:t>fed to the correct dimension. Index the spindle carrier to the next</w:t>
      </w:r>
      <w:r w:rsidRPr="00E17CF9">
        <w:rPr>
          <w:rFonts w:ascii="Arial" w:hAnsi="Arial" w:cs="Arial"/>
          <w:sz w:val="24"/>
          <w:szCs w:val="24"/>
        </w:rPr>
        <w:br/>
        <w:t>position, with the next tool holder use the Same procedure as des-</w:t>
      </w:r>
      <w:r w:rsidRPr="00E17CF9">
        <w:rPr>
          <w:rFonts w:ascii="Arial" w:hAnsi="Arial" w:cs="Arial"/>
          <w:sz w:val="24"/>
          <w:szCs w:val="24"/>
        </w:rPr>
        <w:br/>
      </w:r>
      <w:proofErr w:type="spellStart"/>
      <w:r w:rsidRPr="00E17CF9">
        <w:rPr>
          <w:rFonts w:ascii="Arial" w:hAnsi="Arial" w:cs="Arial"/>
          <w:sz w:val="24"/>
          <w:szCs w:val="24"/>
        </w:rPr>
        <w:t>cribed</w:t>
      </w:r>
      <w:proofErr w:type="spellEnd"/>
      <w:r w:rsidRPr="00E17CF9">
        <w:rPr>
          <w:rFonts w:ascii="Arial" w:hAnsi="Arial" w:cs="Arial"/>
          <w:sz w:val="24"/>
          <w:szCs w:val="24"/>
        </w:rPr>
        <w:t xml:space="preserve"> above. When using a forming tool, adjust the forming tool</w:t>
      </w:r>
      <w:r w:rsidRPr="00E17CF9">
        <w:rPr>
          <w:rFonts w:ascii="Arial" w:hAnsi="Arial" w:cs="Arial"/>
          <w:sz w:val="24"/>
          <w:szCs w:val="24"/>
        </w:rPr>
        <w:br/>
        <w:t>to the correct height to the center of the work. Line it up with</w:t>
      </w:r>
      <w:r w:rsidRPr="00E17CF9">
        <w:rPr>
          <w:rFonts w:ascii="Arial" w:hAnsi="Arial" w:cs="Arial"/>
          <w:sz w:val="24"/>
          <w:szCs w:val="24"/>
        </w:rPr>
        <w:br/>
        <w:t>the groove already cut in the work Piece by the cutoff tool. When</w:t>
      </w:r>
      <w:r w:rsidRPr="00E17CF9">
        <w:rPr>
          <w:rFonts w:ascii="Arial" w:hAnsi="Arial" w:cs="Arial"/>
          <w:sz w:val="24"/>
          <w:szCs w:val="24"/>
        </w:rPr>
        <w:br/>
        <w:t>the roll on the cam is at the highest point of the cam, adjust the</w:t>
      </w:r>
      <w:r w:rsidRPr="00E17CF9">
        <w:rPr>
          <w:rFonts w:ascii="Arial" w:hAnsi="Arial" w:cs="Arial"/>
          <w:sz w:val="24"/>
          <w:szCs w:val="24"/>
        </w:rPr>
        <w:br/>
        <w:t>turnbuckle connection so as to cut .010 smaller than the required</w:t>
      </w:r>
      <w:r w:rsidRPr="00E17CF9">
        <w:rPr>
          <w:rFonts w:ascii="Arial" w:hAnsi="Arial" w:cs="Arial"/>
          <w:sz w:val="24"/>
          <w:szCs w:val="24"/>
        </w:rPr>
        <w:br/>
        <w:t>size. Adjust the cross slide stop screw until it comes in contact</w:t>
      </w:r>
      <w:r w:rsidRPr="00E17CF9">
        <w:rPr>
          <w:rFonts w:ascii="Arial" w:hAnsi="Arial" w:cs="Arial"/>
          <w:sz w:val="24"/>
          <w:szCs w:val="24"/>
        </w:rPr>
        <w:br/>
        <w:t>with a .005 feeler gauge placed between the tension screw and the</w:t>
      </w:r>
      <w:r w:rsidRPr="00E17CF9">
        <w:rPr>
          <w:rFonts w:ascii="Arial" w:hAnsi="Arial" w:cs="Arial"/>
          <w:sz w:val="24"/>
          <w:szCs w:val="24"/>
        </w:rPr>
        <w:br/>
        <w:t>stop screw in the spindle carrier. Turning the tension screw 1/4</w:t>
      </w:r>
      <w:r w:rsidRPr="00E17CF9">
        <w:rPr>
          <w:rFonts w:ascii="Arial" w:hAnsi="Arial" w:cs="Arial"/>
          <w:sz w:val="24"/>
          <w:szCs w:val="24"/>
        </w:rPr>
        <w:br/>
        <w:t>turn will give approximately .005 pressure to insure forming the</w:t>
      </w:r>
      <w:r w:rsidRPr="00E17CF9">
        <w:rPr>
          <w:rFonts w:ascii="Arial" w:hAnsi="Arial" w:cs="Arial"/>
          <w:sz w:val="24"/>
          <w:szCs w:val="24"/>
        </w:rPr>
        <w:br/>
        <w:t>same size on all spindles. Mount the balance of tools, index the</w:t>
      </w:r>
      <w:r w:rsidRPr="00E17CF9">
        <w:rPr>
          <w:rFonts w:ascii="Arial" w:hAnsi="Arial" w:cs="Arial"/>
          <w:sz w:val="24"/>
          <w:szCs w:val="24"/>
        </w:rPr>
        <w:br/>
        <w:t>Spindle carrier to the next position and mount the next tool as</w:t>
      </w:r>
      <w:r w:rsidRPr="00E17CF9">
        <w:rPr>
          <w:rFonts w:ascii="Arial" w:hAnsi="Arial" w:cs="Arial"/>
          <w:sz w:val="24"/>
          <w:szCs w:val="24"/>
        </w:rPr>
        <w:br/>
        <w:t>described above. Repeat this operation until all tools are in place.</w:t>
      </w:r>
      <w:r w:rsidRPr="00E17CF9">
        <w:rPr>
          <w:rFonts w:ascii="Arial" w:hAnsi="Arial" w:cs="Arial"/>
          <w:sz w:val="24"/>
          <w:szCs w:val="24"/>
        </w:rPr>
        <w:br/>
        <w:t>Now engage latch (5161-1) to feed stock, before beginning to run</w:t>
      </w:r>
      <w:r w:rsidRPr="00E17CF9">
        <w:rPr>
          <w:rFonts w:ascii="Arial" w:hAnsi="Arial" w:cs="Arial"/>
          <w:sz w:val="24"/>
          <w:szCs w:val="24"/>
        </w:rPr>
        <w:br/>
        <w:t>the job check the piece of work from each spindle. Make any adjust-</w:t>
      </w:r>
      <w:r w:rsidRPr="00E17CF9">
        <w:rPr>
          <w:rFonts w:ascii="Arial" w:hAnsi="Arial" w:cs="Arial"/>
          <w:sz w:val="24"/>
          <w:szCs w:val="24"/>
        </w:rPr>
        <w:br/>
      </w:r>
      <w:proofErr w:type="spellStart"/>
      <w:r w:rsidRPr="00E17CF9">
        <w:rPr>
          <w:rFonts w:ascii="Arial" w:hAnsi="Arial" w:cs="Arial"/>
          <w:sz w:val="24"/>
          <w:szCs w:val="24"/>
        </w:rPr>
        <w:t>ments</w:t>
      </w:r>
      <w:proofErr w:type="spellEnd"/>
      <w:r w:rsidRPr="00E17CF9">
        <w:rPr>
          <w:rFonts w:ascii="Arial" w:hAnsi="Arial" w:cs="Arial"/>
          <w:sz w:val="24"/>
          <w:szCs w:val="24"/>
        </w:rPr>
        <w:t xml:space="preserve"> as needed.</w:t>
      </w:r>
      <w:r w:rsidRPr="00E17CF9">
        <w:rPr>
          <w:rFonts w:ascii="Arial" w:hAnsi="Arial" w:cs="Arial"/>
          <w:sz w:val="24"/>
          <w:szCs w:val="24"/>
        </w:rPr>
        <w:br/>
      </w:r>
      <w:r w:rsidRPr="00E17CF9">
        <w:rPr>
          <w:rFonts w:ascii="Arial" w:hAnsi="Arial" w:cs="Arial"/>
          <w:sz w:val="24"/>
          <w:szCs w:val="24"/>
        </w:rPr>
        <w:br/>
        <w:t>CHANGING THE COLLETS (CHUCKS)</w:t>
      </w:r>
      <w:r w:rsidRPr="00E17CF9">
        <w:rPr>
          <w:rFonts w:ascii="Arial" w:hAnsi="Arial" w:cs="Arial"/>
          <w:sz w:val="24"/>
          <w:szCs w:val="24"/>
        </w:rPr>
        <w:br/>
      </w:r>
      <w:r w:rsidRPr="00E17CF9">
        <w:rPr>
          <w:rFonts w:ascii="Arial" w:hAnsi="Arial" w:cs="Arial"/>
          <w:sz w:val="24"/>
          <w:szCs w:val="24"/>
        </w:rPr>
        <w:br/>
        <w:t>The machine is -indexed to fifth position, to approximately 96</w:t>
      </w:r>
      <w:r w:rsidRPr="00E17CF9">
        <w:rPr>
          <w:rFonts w:ascii="Arial" w:hAnsi="Arial" w:cs="Arial"/>
          <w:sz w:val="24"/>
          <w:szCs w:val="24"/>
        </w:rPr>
        <w:br/>
        <w:t>hundredths, shut the machine off. The machine should be in a position</w:t>
      </w:r>
      <w:r w:rsidRPr="00E17CF9">
        <w:rPr>
          <w:rFonts w:ascii="Arial" w:hAnsi="Arial" w:cs="Arial"/>
          <w:sz w:val="24"/>
          <w:szCs w:val="24"/>
        </w:rPr>
        <w:br/>
        <w:t>where the cutoff tool is clear of the stock just after the head locks.</w:t>
      </w:r>
      <w:r w:rsidRPr="00E17CF9">
        <w:rPr>
          <w:rFonts w:ascii="Arial" w:hAnsi="Arial" w:cs="Arial"/>
          <w:sz w:val="24"/>
          <w:szCs w:val="24"/>
        </w:rPr>
        <w:br/>
        <w:t>Loosen the set screw locking the stock reel. Back the stock reel</w:t>
      </w:r>
      <w:r w:rsidRPr="00E17CF9">
        <w:rPr>
          <w:rFonts w:ascii="Arial" w:hAnsi="Arial" w:cs="Arial"/>
          <w:sz w:val="24"/>
          <w:szCs w:val="24"/>
        </w:rPr>
        <w:br/>
        <w:t>tubes away. Raise the feed slide guide latch (5165). Withdraw the</w:t>
      </w:r>
      <w:r w:rsidRPr="00E17CF9">
        <w:rPr>
          <w:rFonts w:ascii="Arial" w:hAnsi="Arial" w:cs="Arial"/>
          <w:sz w:val="24"/>
          <w:szCs w:val="24"/>
        </w:rPr>
        <w:br/>
        <w:t>pusher tube unit toward the stock reel. Handle this unit very care-</w:t>
      </w:r>
      <w:r w:rsidRPr="00E17CF9">
        <w:rPr>
          <w:rFonts w:ascii="Arial" w:hAnsi="Arial" w:cs="Arial"/>
          <w:sz w:val="24"/>
          <w:szCs w:val="24"/>
        </w:rPr>
        <w:br/>
        <w:t xml:space="preserve">fully. Remove any tool holders if it would obstruct </w:t>
      </w:r>
      <w:proofErr w:type="spellStart"/>
      <w:r w:rsidRPr="00E17CF9">
        <w:rPr>
          <w:rFonts w:ascii="Arial" w:hAnsi="Arial" w:cs="Arial"/>
          <w:sz w:val="24"/>
          <w:szCs w:val="24"/>
        </w:rPr>
        <w:t>withdrawl</w:t>
      </w:r>
      <w:proofErr w:type="spellEnd"/>
      <w:r w:rsidRPr="00E17CF9">
        <w:rPr>
          <w:rFonts w:ascii="Arial" w:hAnsi="Arial" w:cs="Arial"/>
          <w:sz w:val="24"/>
          <w:szCs w:val="24"/>
        </w:rPr>
        <w:t xml:space="preserve"> of the</w:t>
      </w:r>
      <w:r w:rsidRPr="00E17CF9">
        <w:rPr>
          <w:rFonts w:ascii="Arial" w:hAnsi="Arial" w:cs="Arial"/>
          <w:sz w:val="24"/>
          <w:szCs w:val="24"/>
        </w:rPr>
        <w:br/>
        <w:t xml:space="preserve">collet. Raise the chuck lever roll </w:t>
      </w:r>
      <w:proofErr w:type="spellStart"/>
      <w:r w:rsidRPr="00E17CF9">
        <w:rPr>
          <w:rFonts w:ascii="Arial" w:hAnsi="Arial" w:cs="Arial"/>
          <w:sz w:val="24"/>
          <w:szCs w:val="24"/>
        </w:rPr>
        <w:t>throwout</w:t>
      </w:r>
      <w:proofErr w:type="spellEnd"/>
      <w:r w:rsidRPr="00E17CF9">
        <w:rPr>
          <w:rFonts w:ascii="Arial" w:hAnsi="Arial" w:cs="Arial"/>
          <w:sz w:val="24"/>
          <w:szCs w:val="24"/>
        </w:rPr>
        <w:t xml:space="preserve"> (5080-292-3) from engage-</w:t>
      </w:r>
      <w:r w:rsidRPr="00E17CF9">
        <w:rPr>
          <w:rFonts w:ascii="Arial" w:hAnsi="Arial" w:cs="Arial"/>
          <w:sz w:val="24"/>
          <w:szCs w:val="24"/>
        </w:rPr>
        <w:br/>
      </w:r>
      <w:proofErr w:type="spellStart"/>
      <w:r w:rsidRPr="00E17CF9">
        <w:rPr>
          <w:rFonts w:ascii="Arial" w:hAnsi="Arial" w:cs="Arial"/>
          <w:sz w:val="24"/>
          <w:szCs w:val="24"/>
        </w:rPr>
        <w:t>ment</w:t>
      </w:r>
      <w:proofErr w:type="spellEnd"/>
      <w:r w:rsidRPr="00E17CF9">
        <w:rPr>
          <w:rFonts w:ascii="Arial" w:hAnsi="Arial" w:cs="Arial"/>
          <w:sz w:val="24"/>
          <w:szCs w:val="24"/>
        </w:rPr>
        <w:t xml:space="preserve"> of the cam race. Now insert the cam lever handle (5080-146) into</w:t>
      </w:r>
      <w:r w:rsidRPr="00E17CF9">
        <w:rPr>
          <w:rFonts w:ascii="Arial" w:hAnsi="Arial" w:cs="Arial"/>
          <w:sz w:val="24"/>
          <w:szCs w:val="24"/>
        </w:rPr>
        <w:br/>
      </w:r>
      <w:r w:rsidRPr="00E17CF9">
        <w:rPr>
          <w:rFonts w:ascii="Arial" w:hAnsi="Arial" w:cs="Arial"/>
          <w:sz w:val="24"/>
          <w:szCs w:val="24"/>
        </w:rPr>
        <w:lastRenderedPageBreak/>
        <w:t>the chuck opening cam lever (5017-1) and manually open the collet.</w:t>
      </w:r>
      <w:r w:rsidRPr="00E17CF9">
        <w:rPr>
          <w:rFonts w:ascii="Arial" w:hAnsi="Arial" w:cs="Arial"/>
          <w:sz w:val="24"/>
          <w:szCs w:val="24"/>
        </w:rPr>
        <w:br/>
      </w:r>
      <w:r w:rsidRPr="00E17CF9">
        <w:rPr>
          <w:rFonts w:ascii="Arial" w:hAnsi="Arial" w:cs="Arial"/>
          <w:sz w:val="24"/>
          <w:szCs w:val="24"/>
        </w:rPr>
        <w:br/>
        <w:t>Now manually crank (use handwheel) the machine back to approximately</w:t>
      </w:r>
      <w:r w:rsidRPr="00E17CF9">
        <w:rPr>
          <w:rFonts w:ascii="Arial" w:hAnsi="Arial" w:cs="Arial"/>
          <w:sz w:val="24"/>
          <w:szCs w:val="24"/>
        </w:rPr>
        <w:br/>
        <w:t>1/2 index. Remove the upper rear guard (MB-387-1) on the rear of</w:t>
      </w:r>
      <w:r w:rsidRPr="00E17CF9">
        <w:rPr>
          <w:rFonts w:ascii="Arial" w:hAnsi="Arial" w:cs="Arial"/>
          <w:sz w:val="24"/>
          <w:szCs w:val="24"/>
        </w:rPr>
        <w:br/>
      </w:r>
      <w:r w:rsidRPr="00E17CF9">
        <w:rPr>
          <w:rFonts w:ascii="Arial" w:hAnsi="Arial" w:cs="Arial"/>
          <w:sz w:val="24"/>
          <w:szCs w:val="24"/>
        </w:rPr>
        <w:br/>
        <w:t>the machine. Lock the spindles by placing a brass rod between the</w:t>
      </w:r>
      <w:r w:rsidRPr="00E17CF9">
        <w:rPr>
          <w:rFonts w:ascii="Arial" w:hAnsi="Arial" w:cs="Arial"/>
          <w:sz w:val="24"/>
          <w:szCs w:val="24"/>
        </w:rPr>
        <w:br/>
        <w:t>spindle gears. Insert the chuck wrench into the inner spindle to</w:t>
      </w:r>
      <w:r w:rsidRPr="00E17CF9">
        <w:rPr>
          <w:rFonts w:ascii="Arial" w:hAnsi="Arial" w:cs="Arial"/>
          <w:sz w:val="24"/>
          <w:szCs w:val="24"/>
        </w:rPr>
        <w:br/>
      </w:r>
      <w:r w:rsidRPr="00E17CF9">
        <w:rPr>
          <w:rFonts w:ascii="Arial" w:hAnsi="Arial" w:cs="Arial"/>
          <w:sz w:val="24"/>
          <w:szCs w:val="24"/>
        </w:rPr>
        <w:br/>
        <w:t>the first mark on the wrench. Rotate the wrench clockwise or counter-</w:t>
      </w:r>
      <w:r w:rsidRPr="00E17CF9">
        <w:rPr>
          <w:rFonts w:ascii="Arial" w:hAnsi="Arial" w:cs="Arial"/>
          <w:sz w:val="24"/>
          <w:szCs w:val="24"/>
        </w:rPr>
        <w:br/>
        <w:t>clockwise at the same time pushing on the pin at the end of the</w:t>
      </w:r>
      <w:r w:rsidRPr="00E17CF9">
        <w:rPr>
          <w:rFonts w:ascii="Arial" w:hAnsi="Arial" w:cs="Arial"/>
          <w:sz w:val="24"/>
          <w:szCs w:val="24"/>
        </w:rPr>
        <w:br/>
        <w:t>pusher rod until the pins in the wrench enter the holes in the collet.</w:t>
      </w:r>
      <w:r w:rsidRPr="00E17CF9">
        <w:rPr>
          <w:rFonts w:ascii="Arial" w:hAnsi="Arial" w:cs="Arial"/>
          <w:sz w:val="24"/>
          <w:szCs w:val="24"/>
        </w:rPr>
        <w:br/>
        <w:t>Insert the cam lever handle (5080-146) into the knurled collar on the</w:t>
      </w:r>
      <w:r w:rsidRPr="00E17CF9">
        <w:rPr>
          <w:rFonts w:ascii="Arial" w:hAnsi="Arial" w:cs="Arial"/>
          <w:sz w:val="24"/>
          <w:szCs w:val="24"/>
        </w:rPr>
        <w:br/>
        <w:t>end of the wrench. Turning the handle clockwise will unscrew the</w:t>
      </w:r>
      <w:r w:rsidRPr="00E17CF9">
        <w:rPr>
          <w:rFonts w:ascii="Arial" w:hAnsi="Arial" w:cs="Arial"/>
          <w:sz w:val="24"/>
          <w:szCs w:val="24"/>
        </w:rPr>
        <w:br/>
        <w:t>collet (the collet has a right hand thread). Clean inside of inner</w:t>
      </w:r>
      <w:r w:rsidRPr="00E17CF9">
        <w:rPr>
          <w:rFonts w:ascii="Arial" w:hAnsi="Arial" w:cs="Arial"/>
          <w:sz w:val="24"/>
          <w:szCs w:val="24"/>
        </w:rPr>
        <w:br/>
        <w:t>spindle and outer spindle with an OSHA approved boiler brush and OSHA</w:t>
      </w:r>
      <w:r w:rsidRPr="00E17CF9">
        <w:rPr>
          <w:rFonts w:ascii="Arial" w:hAnsi="Arial" w:cs="Arial"/>
          <w:sz w:val="24"/>
          <w:szCs w:val="24"/>
        </w:rPr>
        <w:br/>
        <w:t>approved solvent then swab with lubricating oil. Select collet for</w:t>
      </w:r>
      <w:r w:rsidRPr="00E17CF9">
        <w:rPr>
          <w:rFonts w:ascii="Arial" w:hAnsi="Arial" w:cs="Arial"/>
          <w:sz w:val="24"/>
          <w:szCs w:val="24"/>
        </w:rPr>
        <w:br/>
        <w:t>next job. Remove all burrs, if any, from the inside of the collet.</w:t>
      </w:r>
      <w:r w:rsidRPr="00E17CF9">
        <w:rPr>
          <w:rFonts w:ascii="Arial" w:hAnsi="Arial" w:cs="Arial"/>
          <w:sz w:val="24"/>
          <w:szCs w:val="24"/>
        </w:rPr>
        <w:br/>
        <w:t>Wipe all threads and lubricate with oil. Insert the collet and screw</w:t>
      </w:r>
      <w:r w:rsidRPr="00E17CF9">
        <w:rPr>
          <w:rFonts w:ascii="Arial" w:hAnsi="Arial" w:cs="Arial"/>
          <w:sz w:val="24"/>
          <w:szCs w:val="24"/>
        </w:rPr>
        <w:br/>
        <w:t>up tight. Tighten with collet wrench and remove the collet wrench.</w:t>
      </w:r>
      <w:r w:rsidRPr="00E17CF9">
        <w:rPr>
          <w:rFonts w:ascii="Arial" w:hAnsi="Arial" w:cs="Arial"/>
          <w:sz w:val="24"/>
          <w:szCs w:val="24"/>
        </w:rPr>
        <w:br/>
        <w:t>NOTE ~ There are two collet wrenches. One for oversize (2816-45-SA),</w:t>
      </w:r>
      <w:r w:rsidRPr="00E17CF9">
        <w:rPr>
          <w:rFonts w:ascii="Arial" w:hAnsi="Arial" w:cs="Arial"/>
          <w:sz w:val="24"/>
          <w:szCs w:val="24"/>
        </w:rPr>
        <w:br/>
        <w:t>and one for regular (2816-41-SA). Manually crank (use handwheel)</w:t>
      </w:r>
      <w:r w:rsidRPr="00E17CF9">
        <w:rPr>
          <w:rFonts w:ascii="Arial" w:hAnsi="Arial" w:cs="Arial"/>
          <w:sz w:val="24"/>
          <w:szCs w:val="24"/>
        </w:rPr>
        <w:br/>
      </w:r>
      <w:r w:rsidRPr="00E17CF9">
        <w:rPr>
          <w:rFonts w:ascii="Arial" w:hAnsi="Arial" w:cs="Arial"/>
          <w:sz w:val="24"/>
          <w:szCs w:val="24"/>
        </w:rPr>
        <w:br/>
        <w:t>Dana SA</w:t>
      </w:r>
      <w:r w:rsidRPr="00E17CF9">
        <w:rPr>
          <w:rFonts w:ascii="Arial" w:hAnsi="Arial" w:cs="Arial"/>
          <w:sz w:val="24"/>
          <w:szCs w:val="24"/>
        </w:rPr>
        <w:br/>
      </w:r>
      <w:r w:rsidRPr="00E17CF9">
        <w:rPr>
          <w:rFonts w:ascii="Arial" w:hAnsi="Arial" w:cs="Arial"/>
          <w:sz w:val="24"/>
          <w:szCs w:val="24"/>
        </w:rPr>
        <w:br/>
      </w:r>
    </w:p>
    <w:p w14:paraId="2751EA1B" w14:textId="77777777" w:rsidR="00F360D6" w:rsidRPr="00E17CF9" w:rsidRDefault="00000000">
      <w:pPr>
        <w:pStyle w:val="Heading2"/>
        <w:rPr>
          <w:rFonts w:ascii="Arial" w:hAnsi="Arial" w:cs="Arial"/>
          <w:sz w:val="24"/>
          <w:szCs w:val="24"/>
        </w:rPr>
      </w:pPr>
      <w:r w:rsidRPr="00E17CF9">
        <w:rPr>
          <w:rFonts w:ascii="Arial" w:hAnsi="Arial" w:cs="Arial"/>
          <w:sz w:val="24"/>
          <w:szCs w:val="24"/>
        </w:rPr>
        <w:t>Page 55</w:t>
      </w:r>
    </w:p>
    <w:p w14:paraId="0C8EC628" w14:textId="77777777" w:rsidR="00F360D6" w:rsidRPr="00E17CF9" w:rsidRDefault="00000000">
      <w:pPr>
        <w:rPr>
          <w:rFonts w:ascii="Arial" w:hAnsi="Arial" w:cs="Arial"/>
          <w:sz w:val="24"/>
          <w:szCs w:val="24"/>
        </w:rPr>
      </w:pPr>
      <w:proofErr w:type="spellStart"/>
      <w:r w:rsidRPr="00E17CF9">
        <w:rPr>
          <w:rFonts w:ascii="Arial" w:hAnsi="Arial" w:cs="Arial"/>
          <w:sz w:val="24"/>
          <w:szCs w:val="24"/>
        </w:rPr>
        <w:t>aN</w:t>
      </w:r>
      <w:proofErr w:type="spellEnd"/>
      <w:r w:rsidRPr="00E17CF9">
        <w:rPr>
          <w:rFonts w:ascii="Arial" w:hAnsi="Arial" w:cs="Arial"/>
          <w:sz w:val="24"/>
          <w:szCs w:val="24"/>
        </w:rPr>
        <w:br/>
      </w:r>
      <w:r w:rsidRPr="00E17CF9">
        <w:rPr>
          <w:rFonts w:ascii="Arial" w:hAnsi="Arial" w:cs="Arial"/>
          <w:sz w:val="24"/>
          <w:szCs w:val="24"/>
        </w:rPr>
        <w:br/>
        <w:t>137109 W8OM</w:t>
      </w:r>
      <w:r w:rsidRPr="00E17CF9">
        <w:rPr>
          <w:rFonts w:ascii="Arial" w:hAnsi="Arial" w:cs="Arial"/>
          <w:sz w:val="24"/>
          <w:szCs w:val="24"/>
        </w:rPr>
        <w:br/>
      </w:r>
      <w:r w:rsidRPr="00E17CF9">
        <w:rPr>
          <w:rFonts w:ascii="Arial" w:hAnsi="Arial" w:cs="Arial"/>
          <w:sz w:val="24"/>
          <w:szCs w:val="24"/>
        </w:rPr>
        <w:br/>
        <w:t>HONZYM (WONHD) 137109</w:t>
      </w:r>
      <w:r w:rsidRPr="00E17CF9">
        <w:rPr>
          <w:rFonts w:ascii="Arial" w:hAnsi="Arial" w:cs="Arial"/>
          <w:sz w:val="24"/>
          <w:szCs w:val="24"/>
        </w:rPr>
        <w:br/>
        <w:t>3ZISY3A0</w:t>
      </w:r>
      <w:r w:rsidRPr="00E17CF9">
        <w:rPr>
          <w:rFonts w:ascii="Arial" w:hAnsi="Arial" w:cs="Arial"/>
          <w:sz w:val="24"/>
          <w:szCs w:val="24"/>
        </w:rPr>
        <w:br/>
      </w:r>
      <w:r w:rsidRPr="00E17CF9">
        <w:rPr>
          <w:rFonts w:ascii="Arial" w:hAnsi="Arial" w:cs="Arial"/>
          <w:sz w:val="24"/>
          <w:szCs w:val="24"/>
        </w:rPr>
        <w:br/>
        <w:t>137103 WHOM 1377103 ONIBHNG</w:t>
      </w:r>
      <w:r w:rsidRPr="00E17CF9">
        <w:rPr>
          <w:rFonts w:ascii="Arial" w:hAnsi="Arial" w:cs="Arial"/>
          <w:sz w:val="24"/>
          <w:szCs w:val="24"/>
        </w:rPr>
        <w:br/>
      </w:r>
      <w:r w:rsidRPr="00E17CF9">
        <w:rPr>
          <w:rFonts w:ascii="Arial" w:hAnsi="Arial" w:cs="Arial"/>
          <w:sz w:val="24"/>
          <w:szCs w:val="24"/>
        </w:rPr>
        <w:br/>
        <w:t>HONSYM 137109 ONINHNA ANY</w:t>
      </w:r>
      <w:r w:rsidRPr="00E17CF9">
        <w:rPr>
          <w:rFonts w:ascii="Arial" w:hAnsi="Arial" w:cs="Arial"/>
          <w:sz w:val="24"/>
          <w:szCs w:val="24"/>
        </w:rPr>
        <w:br/>
        <w:t>HON3ZYM (AONHD) 137709</w:t>
      </w:r>
      <w:r w:rsidRPr="00E17CF9">
        <w:rPr>
          <w:rFonts w:ascii="Arial" w:hAnsi="Arial" w:cs="Arial"/>
          <w:sz w:val="24"/>
          <w:szCs w:val="24"/>
        </w:rPr>
        <w:br/>
      </w:r>
      <w:proofErr w:type="spellStart"/>
      <w:r w:rsidRPr="00E17CF9">
        <w:rPr>
          <w:rFonts w:ascii="Arial" w:hAnsi="Arial" w:cs="Arial"/>
          <w:sz w:val="24"/>
          <w:szCs w:val="24"/>
        </w:rPr>
        <w:t>yvinoay</w:t>
      </w:r>
      <w:proofErr w:type="spellEnd"/>
      <w:r w:rsidRPr="00E17CF9">
        <w:rPr>
          <w:rFonts w:ascii="Arial" w:hAnsi="Arial" w:cs="Arial"/>
          <w:sz w:val="24"/>
          <w:szCs w:val="24"/>
        </w:rPr>
        <w:br/>
      </w:r>
      <w:r w:rsidRPr="00E17CF9">
        <w:rPr>
          <w:rFonts w:ascii="Arial" w:hAnsi="Arial" w:cs="Arial"/>
          <w:sz w:val="24"/>
          <w:szCs w:val="24"/>
        </w:rPr>
        <w:br/>
        <w:t>Page 57</w:t>
      </w:r>
      <w:r w:rsidRPr="00E17CF9">
        <w:rPr>
          <w:rFonts w:ascii="Arial" w:hAnsi="Arial" w:cs="Arial"/>
          <w:sz w:val="24"/>
          <w:szCs w:val="24"/>
        </w:rPr>
        <w:br/>
      </w:r>
      <w:r w:rsidRPr="00E17CF9">
        <w:rPr>
          <w:rFonts w:ascii="Arial" w:hAnsi="Arial" w:cs="Arial"/>
          <w:sz w:val="24"/>
          <w:szCs w:val="24"/>
        </w:rPr>
        <w:lastRenderedPageBreak/>
        <w:br/>
      </w:r>
    </w:p>
    <w:p w14:paraId="5C54B6C9" w14:textId="77777777" w:rsidR="00F360D6" w:rsidRPr="00E17CF9" w:rsidRDefault="00000000">
      <w:pPr>
        <w:pStyle w:val="Heading2"/>
        <w:rPr>
          <w:rFonts w:ascii="Arial" w:hAnsi="Arial" w:cs="Arial"/>
          <w:sz w:val="24"/>
          <w:szCs w:val="24"/>
        </w:rPr>
      </w:pPr>
      <w:r w:rsidRPr="00E17CF9">
        <w:rPr>
          <w:rFonts w:ascii="Arial" w:hAnsi="Arial" w:cs="Arial"/>
          <w:sz w:val="24"/>
          <w:szCs w:val="24"/>
        </w:rPr>
        <w:t>Page 56</w:t>
      </w:r>
    </w:p>
    <w:p w14:paraId="38F51716" w14:textId="77777777" w:rsidR="00F360D6" w:rsidRPr="00E17CF9" w:rsidRDefault="00000000">
      <w:pPr>
        <w:rPr>
          <w:rFonts w:ascii="Arial" w:hAnsi="Arial" w:cs="Arial"/>
          <w:sz w:val="24"/>
          <w:szCs w:val="24"/>
        </w:rPr>
      </w:pPr>
      <w:r w:rsidRPr="00E17CF9">
        <w:rPr>
          <w:rFonts w:ascii="Arial" w:hAnsi="Arial" w:cs="Arial"/>
          <w:sz w:val="24"/>
          <w:szCs w:val="24"/>
        </w:rPr>
        <w:t>HONSYM</w:t>
      </w:r>
      <w:r w:rsidRPr="00E17CF9">
        <w:rPr>
          <w:rFonts w:ascii="Arial" w:hAnsi="Arial" w:cs="Arial"/>
          <w:sz w:val="24"/>
          <w:szCs w:val="24"/>
        </w:rPr>
        <w:br/>
        <w:t>CEDL IF]</w:t>
      </w:r>
      <w:r w:rsidRPr="00E17CF9">
        <w:rPr>
          <w:rFonts w:ascii="Arial" w:hAnsi="Arial" w:cs="Arial"/>
          <w:sz w:val="24"/>
          <w:szCs w:val="24"/>
        </w:rPr>
        <w:br/>
        <w:t>Q334</w:t>
      </w:r>
      <w:r w:rsidRPr="00E17CF9">
        <w:rPr>
          <w:rFonts w:ascii="Arial" w:hAnsi="Arial" w:cs="Arial"/>
          <w:sz w:val="24"/>
          <w:szCs w:val="24"/>
        </w:rPr>
        <w:br/>
      </w:r>
      <w:r w:rsidRPr="00E17CF9">
        <w:rPr>
          <w:rFonts w:ascii="Arial" w:hAnsi="Arial" w:cs="Arial"/>
          <w:sz w:val="24"/>
          <w:szCs w:val="24"/>
        </w:rPr>
        <w:br/>
        <w:t>HONSYM NOOVX3H ze),</w:t>
      </w:r>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t>yaONig</w:t>
      </w:r>
      <w:proofErr w:type="spellEnd"/>
      <w:r w:rsidRPr="00E17CF9">
        <w:rPr>
          <w:rFonts w:ascii="Arial" w:hAnsi="Arial" w:cs="Arial"/>
          <w:sz w:val="24"/>
          <w:szCs w:val="24"/>
        </w:rPr>
        <w:t xml:space="preserve"> 490718 HON3YM</w:t>
      </w:r>
      <w:r w:rsidRPr="00E17CF9">
        <w:rPr>
          <w:rFonts w:ascii="Arial" w:hAnsi="Arial" w:cs="Arial"/>
          <w:sz w:val="24"/>
          <w:szCs w:val="24"/>
        </w:rPr>
        <w:br/>
      </w:r>
      <w:proofErr w:type="spellStart"/>
      <w:r w:rsidRPr="00E17CF9">
        <w:rPr>
          <w:rFonts w:ascii="Arial" w:hAnsi="Arial" w:cs="Arial"/>
          <w:sz w:val="24"/>
          <w:szCs w:val="24"/>
        </w:rPr>
        <w:t>aaaa</w:t>
      </w:r>
      <w:proofErr w:type="spellEnd"/>
      <w:r w:rsidRPr="00E17CF9">
        <w:rPr>
          <w:rFonts w:ascii="Arial" w:hAnsi="Arial" w:cs="Arial"/>
          <w:sz w:val="24"/>
          <w:szCs w:val="24"/>
        </w:rPr>
        <w:t xml:space="preserve"> 39nl 03343</w:t>
      </w:r>
      <w:r w:rsidRPr="00E17CF9">
        <w:rPr>
          <w:rFonts w:ascii="Arial" w:hAnsi="Arial" w:cs="Arial"/>
          <w:sz w:val="24"/>
          <w:szCs w:val="24"/>
        </w:rPr>
        <w:br/>
      </w:r>
      <w:r w:rsidRPr="00E17CF9">
        <w:rPr>
          <w:rFonts w:ascii="Arial" w:hAnsi="Arial" w:cs="Arial"/>
          <w:sz w:val="24"/>
          <w:szCs w:val="24"/>
        </w:rPr>
        <w:br/>
        <w:t>Page 58</w:t>
      </w:r>
      <w:r w:rsidRPr="00E17CF9">
        <w:rPr>
          <w:rFonts w:ascii="Arial" w:hAnsi="Arial" w:cs="Arial"/>
          <w:sz w:val="24"/>
          <w:szCs w:val="24"/>
        </w:rPr>
        <w:br/>
      </w:r>
      <w:r w:rsidRPr="00E17CF9">
        <w:rPr>
          <w:rFonts w:ascii="Arial" w:hAnsi="Arial" w:cs="Arial"/>
          <w:sz w:val="24"/>
          <w:szCs w:val="24"/>
        </w:rPr>
        <w:br/>
      </w:r>
    </w:p>
    <w:p w14:paraId="2D836735" w14:textId="77777777" w:rsidR="00F360D6" w:rsidRPr="00E17CF9" w:rsidRDefault="00000000">
      <w:pPr>
        <w:pStyle w:val="Heading2"/>
        <w:rPr>
          <w:rFonts w:ascii="Arial" w:hAnsi="Arial" w:cs="Arial"/>
          <w:sz w:val="24"/>
          <w:szCs w:val="24"/>
        </w:rPr>
      </w:pPr>
      <w:r w:rsidRPr="00E17CF9">
        <w:rPr>
          <w:rFonts w:ascii="Arial" w:hAnsi="Arial" w:cs="Arial"/>
          <w:sz w:val="24"/>
          <w:szCs w:val="24"/>
        </w:rPr>
        <w:t>Page 57</w:t>
      </w:r>
    </w:p>
    <w:p w14:paraId="251B2948" w14:textId="77777777" w:rsidR="00F360D6" w:rsidRPr="00E17CF9" w:rsidRDefault="00000000">
      <w:pPr>
        <w:rPr>
          <w:rFonts w:ascii="Arial" w:hAnsi="Arial" w:cs="Arial"/>
          <w:sz w:val="24"/>
          <w:szCs w:val="24"/>
        </w:rPr>
      </w:pPr>
      <w:r w:rsidRPr="00E17CF9">
        <w:rPr>
          <w:rFonts w:ascii="Arial" w:hAnsi="Arial" w:cs="Arial"/>
          <w:sz w:val="24"/>
          <w:szCs w:val="24"/>
        </w:rPr>
        <w:t>a=</w:t>
      </w:r>
      <w:r w:rsidRPr="00E17CF9">
        <w:rPr>
          <w:rFonts w:ascii="Arial" w:hAnsi="Arial" w:cs="Arial"/>
          <w:sz w:val="24"/>
          <w:szCs w:val="24"/>
        </w:rPr>
        <w:br/>
      </w:r>
      <w:r w:rsidRPr="00E17CF9">
        <w:rPr>
          <w:rFonts w:ascii="Arial" w:hAnsi="Arial" w:cs="Arial"/>
          <w:sz w:val="24"/>
          <w:szCs w:val="24"/>
        </w:rPr>
        <w:br/>
        <w:t>137109 WHOM</w:t>
      </w:r>
      <w:r w:rsidRPr="00E17CF9">
        <w:rPr>
          <w:rFonts w:ascii="Arial" w:hAnsi="Arial" w:cs="Arial"/>
          <w:sz w:val="24"/>
          <w:szCs w:val="24"/>
        </w:rPr>
        <w:br/>
      </w:r>
      <w:r w:rsidRPr="00E17CF9">
        <w:rPr>
          <w:rFonts w:ascii="Arial" w:hAnsi="Arial" w:cs="Arial"/>
          <w:sz w:val="24"/>
          <w:szCs w:val="24"/>
        </w:rPr>
        <w:br/>
        <w:t>HONSEM (WONHD) L31109</w:t>
      </w:r>
      <w:r w:rsidRPr="00E17CF9">
        <w:rPr>
          <w:rFonts w:ascii="Arial" w:hAnsi="Arial" w:cs="Arial"/>
          <w:sz w:val="24"/>
          <w:szCs w:val="24"/>
        </w:rPr>
        <w:br/>
        <w:t>3ZISHY3AO</w:t>
      </w:r>
      <w:r w:rsidRPr="00E17CF9">
        <w:rPr>
          <w:rFonts w:ascii="Arial" w:hAnsi="Arial" w:cs="Arial"/>
          <w:sz w:val="24"/>
          <w:szCs w:val="24"/>
        </w:rPr>
        <w:br/>
      </w:r>
      <w:r w:rsidRPr="00E17CF9">
        <w:rPr>
          <w:rFonts w:ascii="Arial" w:hAnsi="Arial" w:cs="Arial"/>
          <w:sz w:val="24"/>
          <w:szCs w:val="24"/>
        </w:rPr>
        <w:br/>
        <w:t>137709 3YOM 137709 SONINENE</w:t>
      </w:r>
      <w:r w:rsidRPr="00E17CF9">
        <w:rPr>
          <w:rFonts w:ascii="Arial" w:hAnsi="Arial" w:cs="Arial"/>
          <w:sz w:val="24"/>
          <w:szCs w:val="24"/>
        </w:rPr>
        <w:br/>
      </w:r>
      <w:r w:rsidRPr="00E17CF9">
        <w:rPr>
          <w:rFonts w:ascii="Arial" w:hAnsi="Arial" w:cs="Arial"/>
          <w:sz w:val="24"/>
          <w:szCs w:val="24"/>
        </w:rPr>
        <w:br/>
        <w:t>HINAYM 137109 SNIBHNA ONY</w:t>
      </w:r>
      <w:r w:rsidRPr="00E17CF9">
        <w:rPr>
          <w:rFonts w:ascii="Arial" w:hAnsi="Arial" w:cs="Arial"/>
          <w:sz w:val="24"/>
          <w:szCs w:val="24"/>
        </w:rPr>
        <w:br/>
        <w:t>HON3EM (HONHD) 137709</w:t>
      </w:r>
      <w:r w:rsidRPr="00E17CF9">
        <w:rPr>
          <w:rFonts w:ascii="Arial" w:hAnsi="Arial" w:cs="Arial"/>
          <w:sz w:val="24"/>
          <w:szCs w:val="24"/>
        </w:rPr>
        <w:br/>
      </w:r>
      <w:proofErr w:type="spellStart"/>
      <w:r w:rsidRPr="00E17CF9">
        <w:rPr>
          <w:rFonts w:ascii="Arial" w:hAnsi="Arial" w:cs="Arial"/>
          <w:sz w:val="24"/>
          <w:szCs w:val="24"/>
        </w:rPr>
        <w:t>uviInoaa</w:t>
      </w:r>
      <w:proofErr w:type="spellEnd"/>
      <w:r w:rsidRPr="00E17CF9">
        <w:rPr>
          <w:rFonts w:ascii="Arial" w:hAnsi="Arial" w:cs="Arial"/>
          <w:sz w:val="24"/>
          <w:szCs w:val="24"/>
        </w:rPr>
        <w:br/>
      </w:r>
      <w:r w:rsidRPr="00E17CF9">
        <w:rPr>
          <w:rFonts w:ascii="Arial" w:hAnsi="Arial" w:cs="Arial"/>
          <w:sz w:val="24"/>
          <w:szCs w:val="24"/>
        </w:rPr>
        <w:br/>
        <w:t>Page 57</w:t>
      </w:r>
      <w:r w:rsidRPr="00E17CF9">
        <w:rPr>
          <w:rFonts w:ascii="Arial" w:hAnsi="Arial" w:cs="Arial"/>
          <w:sz w:val="24"/>
          <w:szCs w:val="24"/>
        </w:rPr>
        <w:br/>
      </w:r>
      <w:r w:rsidRPr="00E17CF9">
        <w:rPr>
          <w:rFonts w:ascii="Arial" w:hAnsi="Arial" w:cs="Arial"/>
          <w:sz w:val="24"/>
          <w:szCs w:val="24"/>
        </w:rPr>
        <w:br/>
      </w:r>
    </w:p>
    <w:p w14:paraId="1E0B7E82" w14:textId="77777777" w:rsidR="00F360D6" w:rsidRPr="00E17CF9" w:rsidRDefault="00000000">
      <w:pPr>
        <w:pStyle w:val="Heading2"/>
        <w:rPr>
          <w:rFonts w:ascii="Arial" w:hAnsi="Arial" w:cs="Arial"/>
          <w:sz w:val="24"/>
          <w:szCs w:val="24"/>
        </w:rPr>
      </w:pPr>
      <w:r w:rsidRPr="00E17CF9">
        <w:rPr>
          <w:rFonts w:ascii="Arial" w:hAnsi="Arial" w:cs="Arial"/>
          <w:sz w:val="24"/>
          <w:szCs w:val="24"/>
        </w:rPr>
        <w:t>Page 58</w:t>
      </w:r>
    </w:p>
    <w:p w14:paraId="3A01026A" w14:textId="77777777" w:rsidR="00F360D6" w:rsidRPr="00E17CF9" w:rsidRDefault="00000000">
      <w:pPr>
        <w:rPr>
          <w:rFonts w:ascii="Arial" w:hAnsi="Arial" w:cs="Arial"/>
          <w:sz w:val="24"/>
          <w:szCs w:val="24"/>
        </w:rPr>
      </w:pPr>
      <w:r w:rsidRPr="00E17CF9">
        <w:rPr>
          <w:rFonts w:ascii="Arial" w:hAnsi="Arial" w:cs="Arial"/>
          <w:sz w:val="24"/>
          <w:szCs w:val="24"/>
        </w:rPr>
        <w:t>the machine back to fifth position to replace the feed tube pusher.</w:t>
      </w:r>
      <w:r w:rsidRPr="00E17CF9">
        <w:rPr>
          <w:rFonts w:ascii="Arial" w:hAnsi="Arial" w:cs="Arial"/>
          <w:sz w:val="24"/>
          <w:szCs w:val="24"/>
        </w:rPr>
        <w:br/>
        <w:t>Use feed tube wrench block (848-W) and hold in a vice so that the</w:t>
      </w:r>
      <w:r w:rsidRPr="00E17CF9">
        <w:rPr>
          <w:rFonts w:ascii="Arial" w:hAnsi="Arial" w:cs="Arial"/>
          <w:sz w:val="24"/>
          <w:szCs w:val="24"/>
        </w:rPr>
        <w:br/>
        <w:t>desired feed tube hole is exposed. Turn the feed tube so that the</w:t>
      </w:r>
      <w:r w:rsidRPr="00E17CF9">
        <w:rPr>
          <w:rFonts w:ascii="Arial" w:hAnsi="Arial" w:cs="Arial"/>
          <w:sz w:val="24"/>
          <w:szCs w:val="24"/>
        </w:rPr>
        <w:br/>
      </w:r>
      <w:r w:rsidRPr="00E17CF9">
        <w:rPr>
          <w:rFonts w:ascii="Arial" w:hAnsi="Arial" w:cs="Arial"/>
          <w:sz w:val="24"/>
          <w:szCs w:val="24"/>
        </w:rPr>
        <w:br/>
        <w:t>key fits into the slot in the wrench block. Tighten the vice. Take</w:t>
      </w:r>
      <w:r w:rsidRPr="00E17CF9">
        <w:rPr>
          <w:rFonts w:ascii="Arial" w:hAnsi="Arial" w:cs="Arial"/>
          <w:sz w:val="24"/>
          <w:szCs w:val="24"/>
        </w:rPr>
        <w:br/>
        <w:t>the feed finger wrench (848-3) and place over the feed finger. Take</w:t>
      </w:r>
      <w:r w:rsidRPr="00E17CF9">
        <w:rPr>
          <w:rFonts w:ascii="Arial" w:hAnsi="Arial" w:cs="Arial"/>
          <w:sz w:val="24"/>
          <w:szCs w:val="24"/>
        </w:rPr>
        <w:br/>
      </w:r>
      <w:r w:rsidRPr="00E17CF9">
        <w:rPr>
          <w:rFonts w:ascii="Arial" w:hAnsi="Arial" w:cs="Arial"/>
          <w:sz w:val="24"/>
          <w:szCs w:val="24"/>
        </w:rPr>
        <w:lastRenderedPageBreak/>
        <w:br/>
        <w:t>a 5/32 hexagon set screw wrench and put through the feed finger wrench</w:t>
      </w:r>
      <w:r w:rsidRPr="00E17CF9">
        <w:rPr>
          <w:rFonts w:ascii="Arial" w:hAnsi="Arial" w:cs="Arial"/>
          <w:sz w:val="24"/>
          <w:szCs w:val="24"/>
        </w:rPr>
        <w:br/>
        <w:t>and the feed finger. Now remove the feed finger. There is also a</w:t>
      </w:r>
      <w:r w:rsidRPr="00E17CF9">
        <w:rPr>
          <w:rFonts w:ascii="Arial" w:hAnsi="Arial" w:cs="Arial"/>
          <w:sz w:val="24"/>
          <w:szCs w:val="24"/>
        </w:rPr>
        <w:br/>
        <w:t>right hand thread on the feed finger. Wipe off and oil the feed</w:t>
      </w:r>
      <w:r w:rsidRPr="00E17CF9">
        <w:rPr>
          <w:rFonts w:ascii="Arial" w:hAnsi="Arial" w:cs="Arial"/>
          <w:sz w:val="24"/>
          <w:szCs w:val="24"/>
        </w:rPr>
        <w:br/>
        <w:t>finger tube unit, insert the new feed finger and again tighten with</w:t>
      </w:r>
      <w:r w:rsidRPr="00E17CF9">
        <w:rPr>
          <w:rFonts w:ascii="Arial" w:hAnsi="Arial" w:cs="Arial"/>
          <w:sz w:val="24"/>
          <w:szCs w:val="24"/>
        </w:rPr>
        <w:br/>
        <w:t>the feed finger wrench. Return the feed finger tube unit into the</w:t>
      </w:r>
      <w:r w:rsidRPr="00E17CF9">
        <w:rPr>
          <w:rFonts w:ascii="Arial" w:hAnsi="Arial" w:cs="Arial"/>
          <w:sz w:val="24"/>
          <w:szCs w:val="24"/>
        </w:rPr>
        <w:br/>
        <w:t>machine, and release the feed slide guide latch (5165). Using the</w:t>
      </w:r>
      <w:r w:rsidRPr="00E17CF9">
        <w:rPr>
          <w:rFonts w:ascii="Arial" w:hAnsi="Arial" w:cs="Arial"/>
          <w:sz w:val="24"/>
          <w:szCs w:val="24"/>
        </w:rPr>
        <w:br/>
        <w:t>short sample bar ends, adjust the collet tension with the chuck</w:t>
      </w:r>
      <w:r w:rsidRPr="00E17CF9">
        <w:rPr>
          <w:rFonts w:ascii="Arial" w:hAnsi="Arial" w:cs="Arial"/>
          <w:sz w:val="24"/>
          <w:szCs w:val="24"/>
        </w:rPr>
        <w:br/>
        <w:t>adjusting nut. Insert the cam lever handle (5080-146) into the chuck</w:t>
      </w:r>
      <w:r w:rsidRPr="00E17CF9">
        <w:rPr>
          <w:rFonts w:ascii="Arial" w:hAnsi="Arial" w:cs="Arial"/>
          <w:sz w:val="24"/>
          <w:szCs w:val="24"/>
        </w:rPr>
        <w:br/>
        <w:t>opening cam lever (5017-1). Open and close the collet against the</w:t>
      </w:r>
      <w:r w:rsidRPr="00E17CF9">
        <w:rPr>
          <w:rFonts w:ascii="Arial" w:hAnsi="Arial" w:cs="Arial"/>
          <w:sz w:val="24"/>
          <w:szCs w:val="24"/>
        </w:rPr>
        <w:br/>
        <w:t>stock to get the feel of the correct tension. When the correct tension</w:t>
      </w:r>
      <w:r w:rsidRPr="00E17CF9">
        <w:rPr>
          <w:rFonts w:ascii="Arial" w:hAnsi="Arial" w:cs="Arial"/>
          <w:sz w:val="24"/>
          <w:szCs w:val="24"/>
        </w:rPr>
        <w:br/>
        <w:t>has been maintained, lock the chuck adjusting nut. CAUTION - Collet</w:t>
      </w:r>
      <w:r w:rsidRPr="00E17CF9">
        <w:rPr>
          <w:rFonts w:ascii="Arial" w:hAnsi="Arial" w:cs="Arial"/>
          <w:sz w:val="24"/>
          <w:szCs w:val="24"/>
        </w:rPr>
        <w:br/>
        <w:t>(chuck) and chuck lever breakage is caused by improper tension. Use</w:t>
      </w:r>
      <w:r w:rsidRPr="00E17CF9">
        <w:rPr>
          <w:rFonts w:ascii="Arial" w:hAnsi="Arial" w:cs="Arial"/>
          <w:sz w:val="24"/>
          <w:szCs w:val="24"/>
        </w:rPr>
        <w:br/>
        <w:t xml:space="preserve">extreme care. Index the next spindle and repeat above. After </w:t>
      </w:r>
      <w:proofErr w:type="spellStart"/>
      <w:r w:rsidRPr="00E17CF9">
        <w:rPr>
          <w:rFonts w:ascii="Arial" w:hAnsi="Arial" w:cs="Arial"/>
          <w:sz w:val="24"/>
          <w:szCs w:val="24"/>
        </w:rPr>
        <w:t>assembl</w:t>
      </w:r>
      <w:proofErr w:type="spellEnd"/>
      <w:r w:rsidRPr="00E17CF9">
        <w:rPr>
          <w:rFonts w:ascii="Arial" w:hAnsi="Arial" w:cs="Arial"/>
          <w:sz w:val="24"/>
          <w:szCs w:val="24"/>
        </w:rPr>
        <w:t>-</w:t>
      </w:r>
      <w:r w:rsidRPr="00E17CF9">
        <w:rPr>
          <w:rFonts w:ascii="Arial" w:hAnsi="Arial" w:cs="Arial"/>
          <w:sz w:val="24"/>
          <w:szCs w:val="24"/>
        </w:rPr>
        <w:br/>
      </w:r>
      <w:proofErr w:type="spellStart"/>
      <w:r w:rsidRPr="00E17CF9">
        <w:rPr>
          <w:rFonts w:ascii="Arial" w:hAnsi="Arial" w:cs="Arial"/>
          <w:sz w:val="24"/>
          <w:szCs w:val="24"/>
        </w:rPr>
        <w:t>ing</w:t>
      </w:r>
      <w:proofErr w:type="spellEnd"/>
      <w:r w:rsidRPr="00E17CF9">
        <w:rPr>
          <w:rFonts w:ascii="Arial" w:hAnsi="Arial" w:cs="Arial"/>
          <w:sz w:val="24"/>
          <w:szCs w:val="24"/>
        </w:rPr>
        <w:t xml:space="preserve"> all collets replace stock reel tubes in proper location. Lock</w:t>
      </w:r>
      <w:r w:rsidRPr="00E17CF9">
        <w:rPr>
          <w:rFonts w:ascii="Arial" w:hAnsi="Arial" w:cs="Arial"/>
          <w:sz w:val="24"/>
          <w:szCs w:val="24"/>
        </w:rPr>
        <w:br/>
        <w:t xml:space="preserve">stock reel with set screw and replace chuck lever roll </w:t>
      </w:r>
      <w:proofErr w:type="spellStart"/>
      <w:r w:rsidRPr="00E17CF9">
        <w:rPr>
          <w:rFonts w:ascii="Arial" w:hAnsi="Arial" w:cs="Arial"/>
          <w:sz w:val="24"/>
          <w:szCs w:val="24"/>
        </w:rPr>
        <w:t>throwout</w:t>
      </w:r>
      <w:proofErr w:type="spellEnd"/>
      <w:r w:rsidRPr="00E17CF9">
        <w:rPr>
          <w:rFonts w:ascii="Arial" w:hAnsi="Arial" w:cs="Arial"/>
          <w:sz w:val="24"/>
          <w:szCs w:val="24"/>
        </w:rPr>
        <w:t xml:space="preserve"> (5080-</w:t>
      </w:r>
      <w:r w:rsidRPr="00E17CF9">
        <w:rPr>
          <w:rFonts w:ascii="Arial" w:hAnsi="Arial" w:cs="Arial"/>
          <w:sz w:val="24"/>
          <w:szCs w:val="24"/>
        </w:rPr>
        <w:br/>
        <w:t>292-3).</w:t>
      </w:r>
      <w:r w:rsidRPr="00E17CF9">
        <w:rPr>
          <w:rFonts w:ascii="Arial" w:hAnsi="Arial" w:cs="Arial"/>
          <w:sz w:val="24"/>
          <w:szCs w:val="24"/>
        </w:rPr>
        <w:br/>
      </w:r>
      <w:r w:rsidRPr="00E17CF9">
        <w:rPr>
          <w:rFonts w:ascii="Arial" w:hAnsi="Arial" w:cs="Arial"/>
          <w:sz w:val="24"/>
          <w:szCs w:val="24"/>
        </w:rPr>
        <w:br/>
        <w:t>SETTING THE STOCK STOP</w:t>
      </w:r>
      <w:r w:rsidRPr="00E17CF9">
        <w:rPr>
          <w:rFonts w:ascii="Arial" w:hAnsi="Arial" w:cs="Arial"/>
          <w:sz w:val="24"/>
          <w:szCs w:val="24"/>
        </w:rPr>
        <w:br/>
        <w:t>NOTE - The machine is still in direct low speed.</w:t>
      </w:r>
      <w:r w:rsidRPr="00E17CF9">
        <w:rPr>
          <w:rFonts w:ascii="Arial" w:hAnsi="Arial" w:cs="Arial"/>
          <w:sz w:val="24"/>
          <w:szCs w:val="24"/>
        </w:rPr>
        <w:br/>
      </w:r>
      <w:r w:rsidRPr="00E17CF9">
        <w:rPr>
          <w:rFonts w:ascii="Arial" w:hAnsi="Arial" w:cs="Arial"/>
          <w:sz w:val="24"/>
          <w:szCs w:val="24"/>
        </w:rPr>
        <w:br/>
        <w:t>METHOD #1 - Stop the machine in loading position #5. (Approximate-</w:t>
      </w:r>
      <w:r w:rsidRPr="00E17CF9">
        <w:rPr>
          <w:rFonts w:ascii="Arial" w:hAnsi="Arial" w:cs="Arial"/>
          <w:sz w:val="24"/>
          <w:szCs w:val="24"/>
        </w:rPr>
        <w:br/>
      </w:r>
      <w:proofErr w:type="spellStart"/>
      <w:r w:rsidRPr="00E17CF9">
        <w:rPr>
          <w:rFonts w:ascii="Arial" w:hAnsi="Arial" w:cs="Arial"/>
          <w:sz w:val="24"/>
          <w:szCs w:val="24"/>
        </w:rPr>
        <w:t>ly</w:t>
      </w:r>
      <w:proofErr w:type="spellEnd"/>
      <w:r w:rsidRPr="00E17CF9">
        <w:rPr>
          <w:rFonts w:ascii="Arial" w:hAnsi="Arial" w:cs="Arial"/>
          <w:sz w:val="24"/>
          <w:szCs w:val="24"/>
        </w:rPr>
        <w:t xml:space="preserve"> 55 hundredths). When cutoff tool withdraws enough to clear the</w:t>
      </w:r>
      <w:r w:rsidRPr="00E17CF9">
        <w:rPr>
          <w:rFonts w:ascii="Arial" w:hAnsi="Arial" w:cs="Arial"/>
          <w:sz w:val="24"/>
          <w:szCs w:val="24"/>
        </w:rPr>
        <w:br/>
        <w:t>stock before the head unlocks, raise the knurl knob on feed lever</w:t>
      </w:r>
      <w:r w:rsidRPr="00E17CF9">
        <w:rPr>
          <w:rFonts w:ascii="Arial" w:hAnsi="Arial" w:cs="Arial"/>
          <w:sz w:val="24"/>
          <w:szCs w:val="24"/>
        </w:rPr>
        <w:br/>
        <w:t xml:space="preserve">(5016) to free fee@ lever </w:t>
      </w:r>
      <w:proofErr w:type="spellStart"/>
      <w:r w:rsidRPr="00E17CF9">
        <w:rPr>
          <w:rFonts w:ascii="Arial" w:hAnsi="Arial" w:cs="Arial"/>
          <w:sz w:val="24"/>
          <w:szCs w:val="24"/>
        </w:rPr>
        <w:t>throwout</w:t>
      </w:r>
      <w:proofErr w:type="spellEnd"/>
      <w:r w:rsidRPr="00E17CF9">
        <w:rPr>
          <w:rFonts w:ascii="Arial" w:hAnsi="Arial" w:cs="Arial"/>
          <w:sz w:val="24"/>
          <w:szCs w:val="24"/>
        </w:rPr>
        <w:t xml:space="preserve"> (5174) and Withdraw from cam race.</w:t>
      </w:r>
      <w:r w:rsidRPr="00E17CF9">
        <w:rPr>
          <w:rFonts w:ascii="Arial" w:hAnsi="Arial" w:cs="Arial"/>
          <w:sz w:val="24"/>
          <w:szCs w:val="24"/>
        </w:rPr>
        <w:br/>
        <w:t>Put cam lever handle (5080-146) into the feed lever (5016), push the</w:t>
      </w:r>
      <w:r w:rsidRPr="00E17CF9">
        <w:rPr>
          <w:rFonts w:ascii="Arial" w:hAnsi="Arial" w:cs="Arial"/>
          <w:sz w:val="24"/>
          <w:szCs w:val="24"/>
        </w:rPr>
        <w:br/>
        <w:t>feed lever to the extreme left. Now open the collet by hand. After</w:t>
      </w:r>
      <w:r w:rsidRPr="00E17CF9">
        <w:rPr>
          <w:rFonts w:ascii="Arial" w:hAnsi="Arial" w:cs="Arial"/>
          <w:sz w:val="24"/>
          <w:szCs w:val="24"/>
        </w:rPr>
        <w:br/>
        <w:t>the collet is open feed the stock by hand. Move the feed lever as</w:t>
      </w:r>
      <w:r w:rsidRPr="00E17CF9">
        <w:rPr>
          <w:rFonts w:ascii="Arial" w:hAnsi="Arial" w:cs="Arial"/>
          <w:sz w:val="24"/>
          <w:szCs w:val="24"/>
        </w:rPr>
        <w:br/>
        <w:t>far right as necessary to feed the length of the piece required.</w:t>
      </w:r>
      <w:r w:rsidRPr="00E17CF9">
        <w:rPr>
          <w:rFonts w:ascii="Arial" w:hAnsi="Arial" w:cs="Arial"/>
          <w:sz w:val="24"/>
          <w:szCs w:val="24"/>
        </w:rPr>
        <w:br/>
        <w:t>Measurement for the correct length of piece should be as follows:</w:t>
      </w:r>
      <w:r w:rsidRPr="00E17CF9">
        <w:rPr>
          <w:rFonts w:ascii="Arial" w:hAnsi="Arial" w:cs="Arial"/>
          <w:sz w:val="24"/>
          <w:szCs w:val="24"/>
        </w:rPr>
        <w:br/>
        <w:t>Length of piece plus some amount for facing. Putting your scale</w:t>
      </w:r>
      <w:r w:rsidRPr="00E17CF9">
        <w:rPr>
          <w:rFonts w:ascii="Arial" w:hAnsi="Arial" w:cs="Arial"/>
          <w:sz w:val="24"/>
          <w:szCs w:val="24"/>
        </w:rPr>
        <w:br/>
        <w:t>against the face of the cutoff tool which is toward the stationary</w:t>
      </w:r>
      <w:r w:rsidRPr="00E17CF9">
        <w:rPr>
          <w:rFonts w:ascii="Arial" w:hAnsi="Arial" w:cs="Arial"/>
          <w:sz w:val="24"/>
          <w:szCs w:val="24"/>
        </w:rPr>
        <w:br/>
        <w:t>head, move the stock to a predetermined place on the scale. Close</w:t>
      </w:r>
      <w:r w:rsidRPr="00E17CF9">
        <w:rPr>
          <w:rFonts w:ascii="Arial" w:hAnsi="Arial" w:cs="Arial"/>
          <w:sz w:val="24"/>
          <w:szCs w:val="24"/>
        </w:rPr>
        <w:br/>
        <w:t>the collet by hand, disengage chuck slide opening guide latch (5161-1)</w:t>
      </w:r>
      <w:r w:rsidRPr="00E17CF9">
        <w:rPr>
          <w:rFonts w:ascii="Arial" w:hAnsi="Arial" w:cs="Arial"/>
          <w:sz w:val="24"/>
          <w:szCs w:val="24"/>
        </w:rPr>
        <w:br/>
        <w:t>index the machine halfway until the piece comes in line with the stock</w:t>
      </w:r>
      <w:r w:rsidRPr="00E17CF9">
        <w:rPr>
          <w:rFonts w:ascii="Arial" w:hAnsi="Arial" w:cs="Arial"/>
          <w:sz w:val="24"/>
          <w:szCs w:val="24"/>
        </w:rPr>
        <w:br/>
        <w:t>stop plate. Loosen the binding screw in the bed which binds the stock</w:t>
      </w:r>
      <w:r w:rsidRPr="00E17CF9">
        <w:rPr>
          <w:rFonts w:ascii="Arial" w:hAnsi="Arial" w:cs="Arial"/>
          <w:sz w:val="24"/>
          <w:szCs w:val="24"/>
        </w:rPr>
        <w:br/>
        <w:t>stop screw (888-1). Turn the stock stop screw, moving the first</w:t>
      </w:r>
      <w:r w:rsidRPr="00E17CF9">
        <w:rPr>
          <w:rFonts w:ascii="Arial" w:hAnsi="Arial" w:cs="Arial"/>
          <w:sz w:val="24"/>
          <w:szCs w:val="24"/>
        </w:rPr>
        <w:br/>
        <w:t>position spindle until the stock stop plate is firmly against the end</w:t>
      </w:r>
      <w:r w:rsidRPr="00E17CF9">
        <w:rPr>
          <w:rFonts w:ascii="Arial" w:hAnsi="Arial" w:cs="Arial"/>
          <w:sz w:val="24"/>
          <w:szCs w:val="24"/>
        </w:rPr>
        <w:br/>
        <w:t>of the piece. CAUTION - Under no circumstances do you use the turn-</w:t>
      </w:r>
      <w:r w:rsidRPr="00E17CF9">
        <w:rPr>
          <w:rFonts w:ascii="Arial" w:hAnsi="Arial" w:cs="Arial"/>
          <w:sz w:val="24"/>
          <w:szCs w:val="24"/>
        </w:rPr>
        <w:br/>
        <w:t>buckle connection to adjust this. Raise the knurl knob on feed lever</w:t>
      </w:r>
      <w:r w:rsidRPr="00E17CF9">
        <w:rPr>
          <w:rFonts w:ascii="Arial" w:hAnsi="Arial" w:cs="Arial"/>
          <w:sz w:val="24"/>
          <w:szCs w:val="24"/>
        </w:rPr>
        <w:br/>
      </w:r>
      <w:r w:rsidRPr="00E17CF9">
        <w:rPr>
          <w:rFonts w:ascii="Arial" w:hAnsi="Arial" w:cs="Arial"/>
          <w:sz w:val="24"/>
          <w:szCs w:val="24"/>
        </w:rPr>
        <w:lastRenderedPageBreak/>
        <w:t>(5016). Moving the lever by hand, line up the roll, insert the feed</w:t>
      </w:r>
      <w:r w:rsidRPr="00E17CF9">
        <w:rPr>
          <w:rFonts w:ascii="Arial" w:hAnsi="Arial" w:cs="Arial"/>
          <w:sz w:val="24"/>
          <w:szCs w:val="24"/>
        </w:rPr>
        <w:br/>
        <w:t xml:space="preserve">lever roll </w:t>
      </w:r>
      <w:proofErr w:type="spellStart"/>
      <w:r w:rsidRPr="00E17CF9">
        <w:rPr>
          <w:rFonts w:ascii="Arial" w:hAnsi="Arial" w:cs="Arial"/>
          <w:sz w:val="24"/>
          <w:szCs w:val="24"/>
        </w:rPr>
        <w:t>throwout</w:t>
      </w:r>
      <w:proofErr w:type="spellEnd"/>
      <w:r w:rsidRPr="00E17CF9">
        <w:rPr>
          <w:rFonts w:ascii="Arial" w:hAnsi="Arial" w:cs="Arial"/>
          <w:sz w:val="24"/>
          <w:szCs w:val="24"/>
        </w:rPr>
        <w:t xml:space="preserve"> in the cam race. Manually backup the machine</w:t>
      </w:r>
      <w:r w:rsidRPr="00E17CF9">
        <w:rPr>
          <w:rFonts w:ascii="Arial" w:hAnsi="Arial" w:cs="Arial"/>
          <w:sz w:val="24"/>
          <w:szCs w:val="24"/>
        </w:rPr>
        <w:br/>
        <w:t>until feed tube is fully withdrawn (61 Hundredths). Loosen the</w:t>
      </w:r>
      <w:r w:rsidRPr="00E17CF9">
        <w:rPr>
          <w:rFonts w:ascii="Arial" w:hAnsi="Arial" w:cs="Arial"/>
          <w:sz w:val="24"/>
          <w:szCs w:val="24"/>
        </w:rPr>
        <w:br/>
        <w:t>binding screw locking the feed screw crank handle (7186-1). Adjust</w:t>
      </w:r>
      <w:r w:rsidRPr="00E17CF9">
        <w:rPr>
          <w:rFonts w:ascii="Arial" w:hAnsi="Arial" w:cs="Arial"/>
          <w:sz w:val="24"/>
          <w:szCs w:val="24"/>
        </w:rPr>
        <w:br/>
        <w:t>now for the stock feed out. Turn the crank on the feed slide. The</w:t>
      </w:r>
      <w:r w:rsidRPr="00E17CF9">
        <w:rPr>
          <w:rFonts w:ascii="Arial" w:hAnsi="Arial" w:cs="Arial"/>
          <w:sz w:val="24"/>
          <w:szCs w:val="24"/>
        </w:rPr>
        <w:br/>
        <w:t>amount the feed slide moves can be measured between the steel washer</w:t>
      </w:r>
      <w:r w:rsidRPr="00E17CF9">
        <w:rPr>
          <w:rFonts w:ascii="Arial" w:hAnsi="Arial" w:cs="Arial"/>
          <w:sz w:val="24"/>
          <w:szCs w:val="24"/>
        </w:rPr>
        <w:br/>
        <w:t>on the feed tube and the end of the inner spindle. This distance is</w:t>
      </w:r>
      <w:r w:rsidRPr="00E17CF9">
        <w:rPr>
          <w:rFonts w:ascii="Arial" w:hAnsi="Arial" w:cs="Arial"/>
          <w:sz w:val="24"/>
          <w:szCs w:val="24"/>
        </w:rPr>
        <w:br/>
        <w:t>the length of the piece, plus the cutoff. All this plus approximately</w:t>
      </w:r>
      <w:r w:rsidRPr="00E17CF9">
        <w:rPr>
          <w:rFonts w:ascii="Arial" w:hAnsi="Arial" w:cs="Arial"/>
          <w:sz w:val="24"/>
          <w:szCs w:val="24"/>
        </w:rPr>
        <w:br/>
        <w:t xml:space="preserve">1/4" extra feed is to take care of the backlash in the feeding </w:t>
      </w:r>
      <w:proofErr w:type="spellStart"/>
      <w:r w:rsidRPr="00E17CF9">
        <w:rPr>
          <w:rFonts w:ascii="Arial" w:hAnsi="Arial" w:cs="Arial"/>
          <w:sz w:val="24"/>
          <w:szCs w:val="24"/>
        </w:rPr>
        <w:t>mechan</w:t>
      </w:r>
      <w:proofErr w:type="spellEnd"/>
      <w:r w:rsidRPr="00E17CF9">
        <w:rPr>
          <w:rFonts w:ascii="Arial" w:hAnsi="Arial" w:cs="Arial"/>
          <w:sz w:val="24"/>
          <w:szCs w:val="24"/>
        </w:rPr>
        <w:t>-</w:t>
      </w:r>
      <w:r w:rsidRPr="00E17CF9">
        <w:rPr>
          <w:rFonts w:ascii="Arial" w:hAnsi="Arial" w:cs="Arial"/>
          <w:sz w:val="24"/>
          <w:szCs w:val="24"/>
        </w:rPr>
        <w:br/>
        <w:t>ism.</w:t>
      </w:r>
      <w:r w:rsidRPr="00E17CF9">
        <w:rPr>
          <w:rFonts w:ascii="Arial" w:hAnsi="Arial" w:cs="Arial"/>
          <w:sz w:val="24"/>
          <w:szCs w:val="24"/>
        </w:rPr>
        <w:br/>
      </w:r>
      <w:r w:rsidRPr="00E17CF9">
        <w:rPr>
          <w:rFonts w:ascii="Arial" w:hAnsi="Arial" w:cs="Arial"/>
          <w:sz w:val="24"/>
          <w:szCs w:val="24"/>
        </w:rPr>
        <w:br/>
        <w:t>Page 59</w:t>
      </w:r>
      <w:r w:rsidRPr="00E17CF9">
        <w:rPr>
          <w:rFonts w:ascii="Arial" w:hAnsi="Arial" w:cs="Arial"/>
          <w:sz w:val="24"/>
          <w:szCs w:val="24"/>
        </w:rPr>
        <w:br/>
      </w:r>
      <w:r w:rsidRPr="00E17CF9">
        <w:rPr>
          <w:rFonts w:ascii="Arial" w:hAnsi="Arial" w:cs="Arial"/>
          <w:sz w:val="24"/>
          <w:szCs w:val="24"/>
        </w:rPr>
        <w:br/>
      </w:r>
    </w:p>
    <w:p w14:paraId="53C67765" w14:textId="77777777" w:rsidR="00F360D6" w:rsidRPr="00E17CF9" w:rsidRDefault="00000000">
      <w:pPr>
        <w:pStyle w:val="Heading2"/>
        <w:rPr>
          <w:rFonts w:ascii="Arial" w:hAnsi="Arial" w:cs="Arial"/>
          <w:sz w:val="24"/>
          <w:szCs w:val="24"/>
        </w:rPr>
      </w:pPr>
      <w:r w:rsidRPr="00E17CF9">
        <w:rPr>
          <w:rFonts w:ascii="Arial" w:hAnsi="Arial" w:cs="Arial"/>
          <w:sz w:val="24"/>
          <w:szCs w:val="24"/>
        </w:rPr>
        <w:t>Page 59</w:t>
      </w:r>
    </w:p>
    <w:p w14:paraId="7FDF4431" w14:textId="259B833B" w:rsidR="00F360D6" w:rsidRPr="00E17CF9" w:rsidRDefault="00000000">
      <w:pPr>
        <w:rPr>
          <w:rFonts w:ascii="Arial" w:hAnsi="Arial" w:cs="Arial"/>
          <w:sz w:val="24"/>
          <w:szCs w:val="24"/>
        </w:rPr>
      </w:pPr>
      <w:proofErr w:type="spellStart"/>
      <w:r w:rsidRPr="00E17CF9">
        <w:rPr>
          <w:rFonts w:ascii="Arial" w:hAnsi="Arial" w:cs="Arial"/>
          <w:sz w:val="24"/>
          <w:szCs w:val="24"/>
        </w:rPr>
        <w:t>cedure</w:t>
      </w:r>
      <w:proofErr w:type="spellEnd"/>
      <w:r w:rsidRPr="00E17CF9">
        <w:rPr>
          <w:rFonts w:ascii="Arial" w:hAnsi="Arial" w:cs="Arial"/>
          <w:sz w:val="24"/>
          <w:szCs w:val="24"/>
        </w:rPr>
        <w:t xml:space="preserve"> for all spindles. Replace chuck lever roll </w:t>
      </w:r>
      <w:proofErr w:type="spellStart"/>
      <w:r w:rsidRPr="00E17CF9">
        <w:rPr>
          <w:rFonts w:ascii="Arial" w:hAnsi="Arial" w:cs="Arial"/>
          <w:sz w:val="24"/>
          <w:szCs w:val="24"/>
        </w:rPr>
        <w:t>throwout</w:t>
      </w:r>
      <w:proofErr w:type="spellEnd"/>
      <w:r w:rsidRPr="00E17CF9">
        <w:rPr>
          <w:rFonts w:ascii="Arial" w:hAnsi="Arial" w:cs="Arial"/>
          <w:sz w:val="24"/>
          <w:szCs w:val="24"/>
        </w:rPr>
        <w:t xml:space="preserve"> (5080-292-3)</w:t>
      </w:r>
      <w:r w:rsidRPr="00E17CF9">
        <w:rPr>
          <w:rFonts w:ascii="Arial" w:hAnsi="Arial" w:cs="Arial"/>
          <w:sz w:val="24"/>
          <w:szCs w:val="24"/>
        </w:rPr>
        <w:br/>
        <w:t>in chuck and feed cam and remove cam lever handle (5080-146). CAUTION</w:t>
      </w:r>
      <w:r w:rsidRPr="00E17CF9">
        <w:rPr>
          <w:rFonts w:ascii="Arial" w:hAnsi="Arial" w:cs="Arial"/>
          <w:sz w:val="24"/>
          <w:szCs w:val="24"/>
        </w:rPr>
        <w:br/>
        <w:t>When ejecting bar ends make sure they do not drop in such a way that</w:t>
      </w:r>
      <w:r w:rsidRPr="00E17CF9">
        <w:rPr>
          <w:rFonts w:ascii="Arial" w:hAnsi="Arial" w:cs="Arial"/>
          <w:sz w:val="24"/>
          <w:szCs w:val="24"/>
        </w:rPr>
        <w:br/>
        <w:t xml:space="preserve">they may cause a jam up or damage the tooling, </w:t>
      </w:r>
      <w:proofErr w:type="spellStart"/>
      <w:r w:rsidRPr="00E17CF9">
        <w:rPr>
          <w:rFonts w:ascii="Arial" w:hAnsi="Arial" w:cs="Arial"/>
          <w:sz w:val="24"/>
          <w:szCs w:val="24"/>
        </w:rPr>
        <w:t>ie</w:t>
      </w:r>
      <w:proofErr w:type="spellEnd"/>
      <w:r w:rsidRPr="00E17CF9">
        <w:rPr>
          <w:rFonts w:ascii="Arial" w:hAnsi="Arial" w:cs="Arial"/>
          <w:sz w:val="24"/>
          <w:szCs w:val="24"/>
        </w:rPr>
        <w:t>, falling on the front</w:t>
      </w:r>
      <w:r w:rsidRPr="00E17CF9">
        <w:rPr>
          <w:rFonts w:ascii="Arial" w:hAnsi="Arial" w:cs="Arial"/>
          <w:sz w:val="24"/>
          <w:szCs w:val="24"/>
        </w:rPr>
        <w:br/>
        <w:t>or rear slide and jamming between that slide and a spindle.</w:t>
      </w:r>
      <w:r w:rsidRPr="00E17CF9">
        <w:rPr>
          <w:rFonts w:ascii="Arial" w:hAnsi="Arial" w:cs="Arial"/>
          <w:sz w:val="24"/>
          <w:szCs w:val="24"/>
        </w:rPr>
        <w:br/>
      </w:r>
      <w:r w:rsidRPr="00E17CF9">
        <w:rPr>
          <w:rFonts w:ascii="Arial" w:hAnsi="Arial" w:cs="Arial"/>
          <w:sz w:val="24"/>
          <w:szCs w:val="24"/>
        </w:rPr>
        <w:br/>
        <w:t>ELECTRICAL CONTROLS</w:t>
      </w:r>
      <w:r w:rsidRPr="00E17CF9">
        <w:rPr>
          <w:rFonts w:ascii="Arial" w:hAnsi="Arial" w:cs="Arial"/>
          <w:sz w:val="24"/>
          <w:szCs w:val="24"/>
        </w:rPr>
        <w:br/>
      </w:r>
      <w:r w:rsidRPr="00E17CF9">
        <w:rPr>
          <w:rFonts w:ascii="Arial" w:hAnsi="Arial" w:cs="Arial"/>
          <w:sz w:val="24"/>
          <w:szCs w:val="24"/>
        </w:rPr>
        <w:br/>
        <w:t>The control box line and ground wire connections are made inside</w:t>
      </w:r>
      <w:r w:rsidR="00E17CF9">
        <w:rPr>
          <w:rFonts w:ascii="Arial" w:hAnsi="Arial" w:cs="Arial"/>
          <w:sz w:val="24"/>
          <w:szCs w:val="24"/>
        </w:rPr>
        <w:t xml:space="preserve"> </w:t>
      </w:r>
      <w:r w:rsidRPr="00E17CF9">
        <w:rPr>
          <w:rFonts w:ascii="Arial" w:hAnsi="Arial" w:cs="Arial"/>
          <w:sz w:val="24"/>
          <w:szCs w:val="24"/>
        </w:rPr>
        <w:t>the main control box. Breaker switches (usually a handle) provide a</w:t>
      </w:r>
      <w:r w:rsidR="00E17CF9">
        <w:rPr>
          <w:rFonts w:ascii="Arial" w:hAnsi="Arial" w:cs="Arial"/>
          <w:sz w:val="24"/>
          <w:szCs w:val="24"/>
        </w:rPr>
        <w:t xml:space="preserve"> </w:t>
      </w:r>
      <w:r w:rsidRPr="00E17CF9">
        <w:rPr>
          <w:rFonts w:ascii="Arial" w:hAnsi="Arial" w:cs="Arial"/>
          <w:sz w:val="24"/>
          <w:szCs w:val="24"/>
        </w:rPr>
        <w:t>cut off of all electrical current to the machine. A set of heaters</w:t>
      </w:r>
      <w:r w:rsidR="00E17CF9">
        <w:rPr>
          <w:rFonts w:ascii="Arial" w:hAnsi="Arial" w:cs="Arial"/>
          <w:sz w:val="24"/>
          <w:szCs w:val="24"/>
        </w:rPr>
        <w:t xml:space="preserve"> </w:t>
      </w:r>
      <w:r w:rsidRPr="00E17CF9">
        <w:rPr>
          <w:rFonts w:ascii="Arial" w:hAnsi="Arial" w:cs="Arial"/>
          <w:sz w:val="24"/>
          <w:szCs w:val="24"/>
        </w:rPr>
        <w:t>or other safety devices are incorporated to prevent overheating the</w:t>
      </w:r>
      <w:r w:rsidR="00E17CF9">
        <w:rPr>
          <w:rFonts w:ascii="Arial" w:hAnsi="Arial" w:cs="Arial"/>
          <w:sz w:val="24"/>
          <w:szCs w:val="24"/>
        </w:rPr>
        <w:t xml:space="preserve"> </w:t>
      </w:r>
      <w:r w:rsidRPr="00E17CF9">
        <w:rPr>
          <w:rFonts w:ascii="Arial" w:hAnsi="Arial" w:cs="Arial"/>
          <w:sz w:val="24"/>
          <w:szCs w:val="24"/>
        </w:rPr>
        <w:t>motor. The heaters are a sensing device used to detect overheating</w:t>
      </w:r>
      <w:r w:rsidR="00E17CF9">
        <w:rPr>
          <w:rFonts w:ascii="Arial" w:hAnsi="Arial" w:cs="Arial"/>
          <w:sz w:val="24"/>
          <w:szCs w:val="24"/>
        </w:rPr>
        <w:t xml:space="preserve"> </w:t>
      </w:r>
      <w:r w:rsidRPr="00E17CF9">
        <w:rPr>
          <w:rFonts w:ascii="Arial" w:hAnsi="Arial" w:cs="Arial"/>
          <w:sz w:val="24"/>
          <w:szCs w:val="24"/>
        </w:rPr>
        <w:t>and overloading the motor. A reset button is triggered when over-</w:t>
      </w:r>
      <w:r w:rsidR="00E17CF9">
        <w:rPr>
          <w:rFonts w:ascii="Arial" w:hAnsi="Arial" w:cs="Arial"/>
          <w:sz w:val="24"/>
          <w:szCs w:val="24"/>
        </w:rPr>
        <w:t xml:space="preserve"> </w:t>
      </w:r>
      <w:r w:rsidRPr="00E17CF9">
        <w:rPr>
          <w:rFonts w:ascii="Arial" w:hAnsi="Arial" w:cs="Arial"/>
          <w:sz w:val="24"/>
          <w:szCs w:val="24"/>
        </w:rPr>
        <w:t xml:space="preserve">loading or overheating occurs. Reset release cuts off the </w:t>
      </w:r>
      <w:r w:rsidR="00E17CF9">
        <w:rPr>
          <w:rFonts w:ascii="Arial" w:hAnsi="Arial" w:cs="Arial"/>
          <w:sz w:val="24"/>
          <w:szCs w:val="24"/>
        </w:rPr>
        <w:t>p</w:t>
      </w:r>
      <w:r w:rsidRPr="00E17CF9">
        <w:rPr>
          <w:rFonts w:ascii="Arial" w:hAnsi="Arial" w:cs="Arial"/>
          <w:sz w:val="24"/>
          <w:szCs w:val="24"/>
        </w:rPr>
        <w:t>ower</w:t>
      </w:r>
      <w:r w:rsidRPr="00E17CF9">
        <w:rPr>
          <w:rFonts w:ascii="Arial" w:hAnsi="Arial" w:cs="Arial"/>
          <w:sz w:val="24"/>
          <w:szCs w:val="24"/>
        </w:rPr>
        <w:br/>
        <w:t>source to the motor. CAUTION - This condition usually occurs when</w:t>
      </w:r>
      <w:r w:rsidRPr="00E17CF9">
        <w:rPr>
          <w:rFonts w:ascii="Arial" w:hAnsi="Arial" w:cs="Arial"/>
          <w:sz w:val="24"/>
          <w:szCs w:val="24"/>
        </w:rPr>
        <w:br/>
        <w:t>the machine is operating under power or feed. The feed start and</w:t>
      </w:r>
      <w:r w:rsidRPr="00E17CF9">
        <w:rPr>
          <w:rFonts w:ascii="Arial" w:hAnsi="Arial" w:cs="Arial"/>
          <w:sz w:val="24"/>
          <w:szCs w:val="24"/>
        </w:rPr>
        <w:br/>
        <w:t>stop handle must be on the stop side and/or clutch disengaged before</w:t>
      </w:r>
      <w:r w:rsidRPr="00E17CF9">
        <w:rPr>
          <w:rFonts w:ascii="Arial" w:hAnsi="Arial" w:cs="Arial"/>
          <w:sz w:val="24"/>
          <w:szCs w:val="24"/>
        </w:rPr>
        <w:br/>
        <w:t>resetting. If overload is caused by an obstruction the source must</w:t>
      </w:r>
      <w:r w:rsidRPr="00E17CF9">
        <w:rPr>
          <w:rFonts w:ascii="Arial" w:hAnsi="Arial" w:cs="Arial"/>
          <w:sz w:val="24"/>
          <w:szCs w:val="24"/>
        </w:rPr>
        <w:br/>
        <w:t>be located and removed before starting the machine.</w:t>
      </w:r>
      <w:r w:rsidRPr="00E17CF9">
        <w:rPr>
          <w:rFonts w:ascii="Arial" w:hAnsi="Arial" w:cs="Arial"/>
          <w:sz w:val="24"/>
          <w:szCs w:val="24"/>
        </w:rPr>
        <w:br/>
      </w:r>
      <w:r w:rsidRPr="00E17CF9">
        <w:rPr>
          <w:rFonts w:ascii="Arial" w:hAnsi="Arial" w:cs="Arial"/>
          <w:sz w:val="24"/>
          <w:szCs w:val="24"/>
        </w:rPr>
        <w:br/>
        <w:t>START AND STOP BUTTON</w:t>
      </w:r>
      <w:r w:rsidRPr="00E17CF9">
        <w:rPr>
          <w:rFonts w:ascii="Arial" w:hAnsi="Arial" w:cs="Arial"/>
          <w:sz w:val="24"/>
          <w:szCs w:val="24"/>
        </w:rPr>
        <w:br/>
      </w:r>
      <w:r w:rsidRPr="00E17CF9">
        <w:rPr>
          <w:rFonts w:ascii="Arial" w:hAnsi="Arial" w:cs="Arial"/>
          <w:sz w:val="24"/>
          <w:szCs w:val="24"/>
        </w:rPr>
        <w:br/>
        <w:t>The main motor drive is usually controlled by a start and stop</w:t>
      </w:r>
      <w:r w:rsidRPr="00E17CF9">
        <w:rPr>
          <w:rFonts w:ascii="Arial" w:hAnsi="Arial" w:cs="Arial"/>
          <w:sz w:val="24"/>
          <w:szCs w:val="24"/>
        </w:rPr>
        <w:br/>
        <w:t>button. An inch or jog button is incorporated in this control which</w:t>
      </w:r>
      <w:r w:rsidRPr="00E17CF9">
        <w:rPr>
          <w:rFonts w:ascii="Arial" w:hAnsi="Arial" w:cs="Arial"/>
          <w:sz w:val="24"/>
          <w:szCs w:val="24"/>
        </w:rPr>
        <w:br/>
        <w:t>is used primarily for set up work and stocking up the machine.</w:t>
      </w:r>
      <w:r w:rsidRPr="00E17CF9">
        <w:rPr>
          <w:rFonts w:ascii="Arial" w:hAnsi="Arial" w:cs="Arial"/>
          <w:sz w:val="24"/>
          <w:szCs w:val="24"/>
        </w:rPr>
        <w:br/>
      </w:r>
      <w:r w:rsidRPr="00E17CF9">
        <w:rPr>
          <w:rFonts w:ascii="Arial" w:hAnsi="Arial" w:cs="Arial"/>
          <w:sz w:val="24"/>
          <w:szCs w:val="24"/>
        </w:rPr>
        <w:lastRenderedPageBreak/>
        <w:br/>
        <w:t>—</w:t>
      </w:r>
      <w:proofErr w:type="spellStart"/>
      <w:r w:rsidRPr="00E17CF9">
        <w:rPr>
          <w:rFonts w:ascii="Arial" w:hAnsi="Arial" w:cs="Arial"/>
          <w:sz w:val="24"/>
          <w:szCs w:val="24"/>
        </w:rPr>
        <w:t>oO</w:t>
      </w:r>
      <w:proofErr w:type="spellEnd"/>
      <w:r w:rsidRPr="00E17CF9">
        <w:rPr>
          <w:rFonts w:ascii="Arial" w:hAnsi="Arial" w:cs="Arial"/>
          <w:sz w:val="24"/>
          <w:szCs w:val="24"/>
        </w:rPr>
        <w:br/>
        <w:t>220 VOLTS</w:t>
      </w:r>
      <w:r w:rsidRPr="00E17CF9">
        <w:rPr>
          <w:rFonts w:ascii="Arial" w:hAnsi="Arial" w:cs="Arial"/>
          <w:sz w:val="24"/>
          <w:szCs w:val="24"/>
        </w:rPr>
        <w:br/>
      </w:r>
      <w:r w:rsidRPr="00E17CF9">
        <w:rPr>
          <w:rFonts w:ascii="Arial" w:hAnsi="Arial" w:cs="Arial"/>
          <w:sz w:val="24"/>
          <w:szCs w:val="24"/>
        </w:rPr>
        <w:br/>
        <w:t>or —O</w:t>
      </w:r>
      <w:r w:rsidRPr="00E17CF9">
        <w:rPr>
          <w:rFonts w:ascii="Arial" w:hAnsi="Arial" w:cs="Arial"/>
          <w:sz w:val="24"/>
          <w:szCs w:val="24"/>
        </w:rPr>
        <w:br/>
      </w:r>
      <w:r w:rsidRPr="00E17CF9">
        <w:rPr>
          <w:rFonts w:ascii="Arial" w:hAnsi="Arial" w:cs="Arial"/>
          <w:sz w:val="24"/>
          <w:szCs w:val="24"/>
        </w:rPr>
        <w:br/>
        <w:t>44 O</w:t>
      </w:r>
      <w:r w:rsidRPr="00E17CF9">
        <w:rPr>
          <w:rFonts w:ascii="Arial" w:hAnsi="Arial" w:cs="Arial"/>
          <w:sz w:val="24"/>
          <w:szCs w:val="24"/>
        </w:rPr>
        <w:br/>
        <w:t xml:space="preserve">O VOLTS ) OO </w:t>
      </w:r>
      <w:proofErr w:type="spellStart"/>
      <w:r w:rsidRPr="00E17CF9">
        <w:rPr>
          <w:rFonts w:ascii="Arial" w:hAnsi="Arial" w:cs="Arial"/>
          <w:sz w:val="24"/>
          <w:szCs w:val="24"/>
        </w:rPr>
        <w:t>fT</w:t>
      </w:r>
      <w:proofErr w:type="spellEnd"/>
      <w:r w:rsidRPr="00E17CF9">
        <w:rPr>
          <w:rFonts w:ascii="Arial" w:hAnsi="Arial" w:cs="Arial"/>
          <w:sz w:val="24"/>
          <w:szCs w:val="24"/>
        </w:rPr>
        <w:br/>
      </w:r>
      <w:r w:rsidRPr="00E17CF9">
        <w:rPr>
          <w:rFonts w:ascii="Arial" w:hAnsi="Arial" w:cs="Arial"/>
          <w:sz w:val="24"/>
          <w:szCs w:val="24"/>
        </w:rPr>
        <w:br/>
        <w:t>FUSES</w:t>
      </w:r>
      <w:r w:rsidRPr="00E17CF9">
        <w:rPr>
          <w:rFonts w:ascii="Arial" w:hAnsi="Arial" w:cs="Arial"/>
          <w:sz w:val="24"/>
          <w:szCs w:val="24"/>
        </w:rPr>
        <w:br/>
      </w:r>
      <w:r w:rsidRPr="00E17CF9">
        <w:rPr>
          <w:rFonts w:ascii="Arial" w:hAnsi="Arial" w:cs="Arial"/>
          <w:sz w:val="24"/>
          <w:szCs w:val="24"/>
        </w:rPr>
        <w:br/>
        <w:t>HEATER</w:t>
      </w:r>
      <w:r w:rsidRPr="00E17CF9">
        <w:rPr>
          <w:rFonts w:ascii="Arial" w:hAnsi="Arial" w:cs="Arial"/>
          <w:sz w:val="24"/>
          <w:szCs w:val="24"/>
        </w:rPr>
        <w:br/>
      </w:r>
      <w:r w:rsidRPr="00E17CF9">
        <w:rPr>
          <w:rFonts w:ascii="Arial" w:hAnsi="Arial" w:cs="Arial"/>
          <w:sz w:val="24"/>
          <w:szCs w:val="24"/>
        </w:rPr>
        <w:br/>
        <w:t>TRANSFORMER</w:t>
      </w:r>
      <w:r w:rsidRPr="00E17CF9">
        <w:rPr>
          <w:rFonts w:ascii="Arial" w:hAnsi="Arial" w:cs="Arial"/>
          <w:sz w:val="24"/>
          <w:szCs w:val="24"/>
        </w:rPr>
        <w:br/>
      </w:r>
      <w:r w:rsidRPr="00E17CF9">
        <w:rPr>
          <w:rFonts w:ascii="Arial" w:hAnsi="Arial" w:cs="Arial"/>
          <w:sz w:val="24"/>
          <w:szCs w:val="24"/>
        </w:rPr>
        <w:br/>
        <w:t>|</w:t>
      </w:r>
      <w:r w:rsidRPr="00E17CF9">
        <w:rPr>
          <w:rFonts w:ascii="Arial" w:hAnsi="Arial" w:cs="Arial"/>
          <w:sz w:val="24"/>
          <w:szCs w:val="24"/>
        </w:rPr>
        <w:br/>
      </w:r>
      <w:r w:rsidRPr="00E17CF9">
        <w:rPr>
          <w:rFonts w:ascii="Arial" w:hAnsi="Arial" w:cs="Arial"/>
          <w:sz w:val="24"/>
          <w:szCs w:val="24"/>
        </w:rPr>
        <w:br/>
        <w:t>SPECIAL FUSE</w:t>
      </w:r>
      <w:r w:rsidRPr="00E17CF9">
        <w:rPr>
          <w:rFonts w:ascii="Arial" w:hAnsi="Arial" w:cs="Arial"/>
          <w:sz w:val="24"/>
          <w:szCs w:val="24"/>
        </w:rPr>
        <w:br/>
      </w:r>
      <w:r w:rsidRPr="00E17CF9">
        <w:rPr>
          <w:rFonts w:ascii="Arial" w:hAnsi="Arial" w:cs="Arial"/>
          <w:sz w:val="24"/>
          <w:szCs w:val="24"/>
        </w:rPr>
        <w:br/>
        <w:t>EXAMPLE SETUP OF MOTOR, FUSES AND HEATERS</w:t>
      </w:r>
      <w:r w:rsidRPr="00E17CF9">
        <w:rPr>
          <w:rFonts w:ascii="Arial" w:hAnsi="Arial" w:cs="Arial"/>
          <w:sz w:val="24"/>
          <w:szCs w:val="24"/>
        </w:rPr>
        <w:br/>
      </w:r>
      <w:r w:rsidRPr="00E17CF9">
        <w:rPr>
          <w:rFonts w:ascii="Arial" w:hAnsi="Arial" w:cs="Arial"/>
          <w:sz w:val="24"/>
          <w:szCs w:val="24"/>
        </w:rPr>
        <w:br/>
        <w:t>MOTOR-7'72 H.P. 1745 R.P.M.</w:t>
      </w:r>
      <w:r w:rsidRPr="00E17CF9">
        <w:rPr>
          <w:rFonts w:ascii="Arial" w:hAnsi="Arial" w:cs="Arial"/>
          <w:sz w:val="24"/>
          <w:szCs w:val="24"/>
        </w:rPr>
        <w:br/>
        <w:t>RUNNING LOAD 22 AMPS</w:t>
      </w:r>
      <w:r w:rsidRPr="00E17CF9">
        <w:rPr>
          <w:rFonts w:ascii="Arial" w:hAnsi="Arial" w:cs="Arial"/>
          <w:sz w:val="24"/>
          <w:szCs w:val="24"/>
        </w:rPr>
        <w:br/>
      </w:r>
      <w:r w:rsidRPr="00E17CF9">
        <w:rPr>
          <w:rFonts w:ascii="Arial" w:hAnsi="Arial" w:cs="Arial"/>
          <w:sz w:val="24"/>
          <w:szCs w:val="24"/>
        </w:rPr>
        <w:br/>
        <w:t>STARTER BOX- NEMA SIZE 2 COMBINATION</w:t>
      </w:r>
      <w:r w:rsidRPr="00E17CF9">
        <w:rPr>
          <w:rFonts w:ascii="Arial" w:hAnsi="Arial" w:cs="Arial"/>
          <w:sz w:val="24"/>
          <w:szCs w:val="24"/>
        </w:rPr>
        <w:br/>
        <w:t>MAGNETIC STARTER</w:t>
      </w:r>
      <w:r w:rsidRPr="00E17CF9">
        <w:rPr>
          <w:rFonts w:ascii="Arial" w:hAnsi="Arial" w:cs="Arial"/>
          <w:sz w:val="24"/>
          <w:szCs w:val="24"/>
        </w:rPr>
        <w:br/>
      </w:r>
      <w:r w:rsidRPr="00E17CF9">
        <w:rPr>
          <w:rFonts w:ascii="Arial" w:hAnsi="Arial" w:cs="Arial"/>
          <w:sz w:val="24"/>
          <w:szCs w:val="24"/>
        </w:rPr>
        <w:br/>
        <w:t>FUSE SIZE FOR - 220V (30 AMP) OR 440V (17 AMP)</w:t>
      </w:r>
      <w:r w:rsidRPr="00E17CF9">
        <w:rPr>
          <w:rFonts w:ascii="Arial" w:hAnsi="Arial" w:cs="Arial"/>
          <w:sz w:val="24"/>
          <w:szCs w:val="24"/>
        </w:rPr>
        <w:br/>
        <w:t>(DUAL ELEMENT TIME DELAY FUSE)</w:t>
      </w:r>
      <w:r w:rsidRPr="00E17CF9">
        <w:rPr>
          <w:rFonts w:ascii="Arial" w:hAnsi="Arial" w:cs="Arial"/>
          <w:sz w:val="24"/>
          <w:szCs w:val="24"/>
        </w:rPr>
        <w:br/>
      </w:r>
      <w:r w:rsidRPr="00E17CF9">
        <w:rPr>
          <w:rFonts w:ascii="Arial" w:hAnsi="Arial" w:cs="Arial"/>
          <w:sz w:val="24"/>
          <w:szCs w:val="24"/>
        </w:rPr>
        <w:br/>
        <w:t>HEATER FOR- 220V OR 440V</w:t>
      </w:r>
      <w:r w:rsidRPr="00E17CF9">
        <w:rPr>
          <w:rFonts w:ascii="Arial" w:hAnsi="Arial" w:cs="Arial"/>
          <w:sz w:val="24"/>
          <w:szCs w:val="24"/>
        </w:rPr>
        <w:br/>
      </w:r>
      <w:r w:rsidRPr="00E17CF9">
        <w:rPr>
          <w:rFonts w:ascii="Arial" w:hAnsi="Arial" w:cs="Arial"/>
          <w:sz w:val="24"/>
          <w:szCs w:val="24"/>
        </w:rPr>
        <w:br/>
        <w:t>STOP L START</w:t>
      </w:r>
      <w:r w:rsidRPr="00E17CF9">
        <w:rPr>
          <w:rFonts w:ascii="Arial" w:hAnsi="Arial" w:cs="Arial"/>
          <w:sz w:val="24"/>
          <w:szCs w:val="24"/>
        </w:rPr>
        <w:br/>
        <w:t xml:space="preserve">al. O </w:t>
      </w:r>
      <w:proofErr w:type="spellStart"/>
      <w:r w:rsidRPr="00E17CF9">
        <w:rPr>
          <w:rFonts w:ascii="Arial" w:hAnsi="Arial" w:cs="Arial"/>
          <w:sz w:val="24"/>
          <w:szCs w:val="24"/>
        </w:rPr>
        <w:t>o</w:t>
      </w:r>
      <w:proofErr w:type="spellEnd"/>
      <w:r w:rsidRPr="00E17CF9">
        <w:rPr>
          <w:rFonts w:ascii="Arial" w:hAnsi="Arial" w:cs="Arial"/>
          <w:sz w:val="24"/>
          <w:szCs w:val="24"/>
        </w:rPr>
        <w:t xml:space="preserve"> NOTES -</w:t>
      </w:r>
      <w:r w:rsidRPr="00E17CF9">
        <w:rPr>
          <w:rFonts w:ascii="Arial" w:hAnsi="Arial" w:cs="Arial"/>
          <w:sz w:val="24"/>
          <w:szCs w:val="24"/>
        </w:rPr>
        <w:br/>
      </w:r>
      <w:r w:rsidRPr="00E17CF9">
        <w:rPr>
          <w:rFonts w:ascii="Arial" w:hAnsi="Arial" w:cs="Arial"/>
          <w:sz w:val="24"/>
          <w:szCs w:val="24"/>
        </w:rPr>
        <w:br/>
        <w:t>1) FUSE AND HEATER SIZE WILL CHANGE</w:t>
      </w:r>
      <w:r w:rsidRPr="00E17CF9">
        <w:rPr>
          <w:rFonts w:ascii="Arial" w:hAnsi="Arial" w:cs="Arial"/>
          <w:sz w:val="24"/>
          <w:szCs w:val="24"/>
        </w:rPr>
        <w:br/>
        <w:t>WITH H.P, AND OUTPUT OF MOTOR</w:t>
      </w:r>
      <w:r w:rsidRPr="00E17CF9">
        <w:rPr>
          <w:rFonts w:ascii="Arial" w:hAnsi="Arial" w:cs="Arial"/>
          <w:sz w:val="24"/>
          <w:szCs w:val="24"/>
        </w:rPr>
        <w:br/>
        <w:t>2) HEATERS, START BOXES AND MOTORS</w:t>
      </w:r>
      <w:r w:rsidRPr="00E17CF9">
        <w:rPr>
          <w:rFonts w:ascii="Arial" w:hAnsi="Arial" w:cs="Arial"/>
          <w:sz w:val="24"/>
          <w:szCs w:val="24"/>
        </w:rPr>
        <w:br/>
        <w:t>Jos RUN MUST BE MATCHED AS IN THE ABOVE</w:t>
      </w:r>
      <w:r w:rsidRPr="00E17CF9">
        <w:rPr>
          <w:rFonts w:ascii="Arial" w:hAnsi="Arial" w:cs="Arial"/>
          <w:sz w:val="24"/>
          <w:szCs w:val="24"/>
        </w:rPr>
        <w:br/>
        <w:t>) EXAMPLE THEY ARE NOT INTERCHANGE-</w:t>
      </w:r>
      <w:r w:rsidRPr="00E17CF9">
        <w:rPr>
          <w:rFonts w:ascii="Arial" w:hAnsi="Arial" w:cs="Arial"/>
          <w:sz w:val="24"/>
          <w:szCs w:val="24"/>
        </w:rPr>
        <w:br/>
      </w:r>
      <w:r w:rsidRPr="00E17CF9">
        <w:rPr>
          <w:rFonts w:ascii="Arial" w:hAnsi="Arial" w:cs="Arial"/>
          <w:sz w:val="24"/>
          <w:szCs w:val="24"/>
        </w:rPr>
        <w:lastRenderedPageBreak/>
        <w:br/>
        <w:t>LIMITER GROUND ==</w:t>
      </w:r>
      <w:r w:rsidRPr="00E17CF9">
        <w:rPr>
          <w:rFonts w:ascii="Arial" w:hAnsi="Arial" w:cs="Arial"/>
          <w:sz w:val="24"/>
          <w:szCs w:val="24"/>
        </w:rPr>
        <w:br/>
        <w:t>SWITCH</w:t>
      </w:r>
      <w:r w:rsidRPr="00E17CF9">
        <w:rPr>
          <w:rFonts w:ascii="Arial" w:hAnsi="Arial" w:cs="Arial"/>
          <w:sz w:val="24"/>
          <w:szCs w:val="24"/>
        </w:rPr>
        <w:br/>
      </w:r>
      <w:r w:rsidRPr="00E17CF9">
        <w:rPr>
          <w:rFonts w:ascii="Arial" w:hAnsi="Arial" w:cs="Arial"/>
          <w:sz w:val="24"/>
          <w:szCs w:val="24"/>
        </w:rPr>
        <w:br/>
        <w:t>ABLE.</w:t>
      </w:r>
      <w:r w:rsidRPr="00E17CF9">
        <w:rPr>
          <w:rFonts w:ascii="Arial" w:hAnsi="Arial" w:cs="Arial"/>
          <w:sz w:val="24"/>
          <w:szCs w:val="24"/>
        </w:rPr>
        <w:br/>
      </w:r>
      <w:r w:rsidRPr="00E17CF9">
        <w:rPr>
          <w:rFonts w:ascii="Arial" w:hAnsi="Arial" w:cs="Arial"/>
          <w:sz w:val="24"/>
          <w:szCs w:val="24"/>
        </w:rPr>
        <w:br/>
        <w:t>Page 61</w:t>
      </w:r>
      <w:r w:rsidRPr="00E17CF9">
        <w:rPr>
          <w:rFonts w:ascii="Arial" w:hAnsi="Arial" w:cs="Arial"/>
          <w:sz w:val="24"/>
          <w:szCs w:val="24"/>
        </w:rPr>
        <w:br/>
      </w:r>
      <w:r w:rsidRPr="00E17CF9">
        <w:rPr>
          <w:rFonts w:ascii="Arial" w:hAnsi="Arial" w:cs="Arial"/>
          <w:sz w:val="24"/>
          <w:szCs w:val="24"/>
        </w:rPr>
        <w:br/>
      </w:r>
    </w:p>
    <w:p w14:paraId="3347F839" w14:textId="77777777" w:rsidR="00F360D6" w:rsidRPr="00E17CF9" w:rsidRDefault="00000000">
      <w:pPr>
        <w:pStyle w:val="Heading2"/>
        <w:rPr>
          <w:rFonts w:ascii="Arial" w:hAnsi="Arial" w:cs="Arial"/>
          <w:sz w:val="24"/>
          <w:szCs w:val="24"/>
        </w:rPr>
      </w:pPr>
      <w:r w:rsidRPr="00E17CF9">
        <w:rPr>
          <w:rFonts w:ascii="Arial" w:hAnsi="Arial" w:cs="Arial"/>
          <w:sz w:val="24"/>
          <w:szCs w:val="24"/>
        </w:rPr>
        <w:t>Page 60</w:t>
      </w:r>
    </w:p>
    <w:p w14:paraId="6B0A7640" w14:textId="77777777" w:rsidR="00F360D6" w:rsidRPr="00E17CF9" w:rsidRDefault="00000000">
      <w:pPr>
        <w:rPr>
          <w:rFonts w:ascii="Arial" w:hAnsi="Arial" w:cs="Arial"/>
          <w:sz w:val="24"/>
          <w:szCs w:val="24"/>
        </w:rPr>
      </w:pPr>
      <w:r w:rsidRPr="00E17CF9">
        <w:rPr>
          <w:rFonts w:ascii="Arial" w:hAnsi="Arial" w:cs="Arial"/>
          <w:sz w:val="24"/>
          <w:szCs w:val="24"/>
        </w:rPr>
        <w:t>HOLE &amp; 0.0, MUST BE CONCENTRIC</w:t>
      </w:r>
      <w:r w:rsidRPr="00E17CF9">
        <w:rPr>
          <w:rFonts w:ascii="Arial" w:hAnsi="Arial" w:cs="Arial"/>
          <w:sz w:val="24"/>
          <w:szCs w:val="24"/>
        </w:rPr>
        <w:br/>
        <w:t>WITHIN .0002 TOTAL INDICATOR READING</w:t>
      </w:r>
      <w:r w:rsidRPr="00E17CF9">
        <w:rPr>
          <w:rFonts w:ascii="Arial" w:hAnsi="Arial" w:cs="Arial"/>
          <w:sz w:val="24"/>
          <w:szCs w:val="24"/>
        </w:rPr>
        <w:br/>
      </w:r>
      <w:r w:rsidRPr="00E17CF9">
        <w:rPr>
          <w:rFonts w:ascii="Arial" w:hAnsi="Arial" w:cs="Arial"/>
          <w:sz w:val="24"/>
          <w:szCs w:val="24"/>
        </w:rPr>
        <w:br/>
        <w:t>38</w:t>
      </w:r>
      <w:r w:rsidRPr="00E17CF9">
        <w:rPr>
          <w:rFonts w:ascii="Arial" w:hAnsi="Arial" w:cs="Arial"/>
          <w:sz w:val="24"/>
          <w:szCs w:val="24"/>
        </w:rPr>
        <w:br/>
        <w:t>SIZE TOOL ROLL</w:t>
      </w:r>
      <w:r w:rsidRPr="00E17CF9">
        <w:rPr>
          <w:rFonts w:ascii="Arial" w:hAnsi="Arial" w:cs="Arial"/>
          <w:sz w:val="24"/>
          <w:szCs w:val="24"/>
        </w:rPr>
        <w:br/>
      </w:r>
      <w:r w:rsidRPr="00E17CF9">
        <w:rPr>
          <w:rFonts w:ascii="Arial" w:hAnsi="Arial" w:cs="Arial"/>
          <w:sz w:val="24"/>
          <w:szCs w:val="24"/>
        </w:rPr>
        <w:br/>
        <w:t>3RD POS. Ts</w:t>
      </w:r>
      <w:r w:rsidRPr="00E17CF9">
        <w:rPr>
          <w:rFonts w:ascii="Arial" w:hAnsi="Arial" w:cs="Arial"/>
          <w:sz w:val="24"/>
          <w:szCs w:val="24"/>
        </w:rPr>
        <w:br/>
        <w:t>1 REQ'D</w:t>
      </w:r>
      <w:r w:rsidRPr="00E17CF9">
        <w:rPr>
          <w:rFonts w:ascii="Arial" w:hAnsi="Arial" w:cs="Arial"/>
          <w:sz w:val="24"/>
          <w:szCs w:val="24"/>
        </w:rPr>
        <w:br/>
      </w:r>
      <w:r w:rsidRPr="00E17CF9">
        <w:rPr>
          <w:rFonts w:ascii="Arial" w:hAnsi="Arial" w:cs="Arial"/>
          <w:sz w:val="24"/>
          <w:szCs w:val="24"/>
        </w:rPr>
        <w:br/>
        <w:t>1.9863</w:t>
      </w:r>
      <w:r w:rsidRPr="00E17CF9">
        <w:rPr>
          <w:rFonts w:ascii="Arial" w:hAnsi="Arial" w:cs="Arial"/>
          <w:sz w:val="24"/>
          <w:szCs w:val="24"/>
        </w:rPr>
        <w:br/>
        <w:t>CIRCULAR FORM TOOL</w:t>
      </w:r>
      <w:r w:rsidRPr="00E17CF9">
        <w:rPr>
          <w:rFonts w:ascii="Arial" w:hAnsi="Arial" w:cs="Arial"/>
          <w:sz w:val="24"/>
          <w:szCs w:val="24"/>
        </w:rPr>
        <w:br/>
      </w:r>
      <w:r w:rsidRPr="00E17CF9">
        <w:rPr>
          <w:rFonts w:ascii="Arial" w:hAnsi="Arial" w:cs="Arial"/>
          <w:sz w:val="24"/>
          <w:szCs w:val="24"/>
        </w:rPr>
        <w:br/>
        <w:t>T-15 PM H.S.S.</w:t>
      </w:r>
      <w:r w:rsidRPr="00E17CF9">
        <w:rPr>
          <w:rFonts w:ascii="Arial" w:hAnsi="Arial" w:cs="Arial"/>
          <w:sz w:val="24"/>
          <w:szCs w:val="24"/>
        </w:rPr>
        <w:br/>
        <w:t>HDN.-Re 64-66</w:t>
      </w:r>
      <w:r w:rsidRPr="00E17CF9">
        <w:rPr>
          <w:rFonts w:ascii="Arial" w:hAnsi="Arial" w:cs="Arial"/>
          <w:sz w:val="24"/>
          <w:szCs w:val="24"/>
        </w:rPr>
        <w:br/>
      </w:r>
      <w:r w:rsidRPr="00E17CF9">
        <w:rPr>
          <w:rFonts w:ascii="Arial" w:hAnsi="Arial" w:cs="Arial"/>
          <w:sz w:val="24"/>
          <w:szCs w:val="24"/>
        </w:rPr>
        <w:br/>
        <w:t>MAT'L.- T-I5 PM H.S.S.</w:t>
      </w:r>
      <w:r w:rsidRPr="00E17CF9">
        <w:rPr>
          <w:rFonts w:ascii="Arial" w:hAnsi="Arial" w:cs="Arial"/>
          <w:sz w:val="24"/>
          <w:szCs w:val="24"/>
        </w:rPr>
        <w:br/>
        <w:t>HON. Re 64-66</w:t>
      </w:r>
      <w:r w:rsidRPr="00E17CF9">
        <w:rPr>
          <w:rFonts w:ascii="Arial" w:hAnsi="Arial" w:cs="Arial"/>
          <w:sz w:val="24"/>
          <w:szCs w:val="24"/>
        </w:rPr>
        <w:br/>
      </w:r>
      <w:r w:rsidRPr="00E17CF9">
        <w:rPr>
          <w:rFonts w:ascii="Arial" w:hAnsi="Arial" w:cs="Arial"/>
          <w:sz w:val="24"/>
          <w:szCs w:val="24"/>
        </w:rPr>
        <w:br/>
        <w:t>112s</w:t>
      </w:r>
      <w:r w:rsidRPr="00E17CF9">
        <w:rPr>
          <w:rFonts w:ascii="Arial" w:hAnsi="Arial" w:cs="Arial"/>
          <w:sz w:val="24"/>
          <w:szCs w:val="24"/>
        </w:rPr>
        <w:br/>
      </w:r>
      <w:r w:rsidRPr="00E17CF9">
        <w:rPr>
          <w:rFonts w:ascii="Arial" w:hAnsi="Arial" w:cs="Arial"/>
          <w:sz w:val="24"/>
          <w:szCs w:val="24"/>
        </w:rPr>
        <w:br/>
        <w:t>on</w:t>
      </w:r>
      <w:r w:rsidRPr="00E17CF9">
        <w:rPr>
          <w:rFonts w:ascii="Arial" w:hAnsi="Arial" w:cs="Arial"/>
          <w:sz w:val="24"/>
          <w:szCs w:val="24"/>
        </w:rPr>
        <w:br/>
      </w:r>
      <w:r w:rsidRPr="00E17CF9">
        <w:rPr>
          <w:rFonts w:ascii="Arial" w:hAnsi="Arial" w:cs="Arial"/>
          <w:sz w:val="24"/>
          <w:szCs w:val="24"/>
        </w:rPr>
        <w:br/>
        <w:t>‘4</w:t>
      </w:r>
      <w:r w:rsidRPr="00E17CF9">
        <w:rPr>
          <w:rFonts w:ascii="Arial" w:hAnsi="Arial" w:cs="Arial"/>
          <w:sz w:val="24"/>
          <w:szCs w:val="24"/>
        </w:rPr>
        <w:br/>
      </w:r>
      <w:r w:rsidRPr="00E17CF9">
        <w:rPr>
          <w:rFonts w:ascii="Arial" w:hAnsi="Arial" w:cs="Arial"/>
          <w:sz w:val="24"/>
          <w:szCs w:val="24"/>
        </w:rPr>
        <w:br/>
        <w:t>1850</w:t>
      </w:r>
      <w:r w:rsidRPr="00E17CF9">
        <w:rPr>
          <w:rFonts w:ascii="Arial" w:hAnsi="Arial" w:cs="Arial"/>
          <w:sz w:val="24"/>
          <w:szCs w:val="24"/>
        </w:rPr>
        <w:br/>
      </w:r>
      <w:r w:rsidRPr="00E17CF9">
        <w:rPr>
          <w:rFonts w:ascii="Arial" w:hAnsi="Arial" w:cs="Arial"/>
          <w:sz w:val="24"/>
          <w:szCs w:val="24"/>
        </w:rPr>
        <w:br/>
        <w:t>DOVETAIL FORM TOOL</w:t>
      </w:r>
      <w:r w:rsidRPr="00E17CF9">
        <w:rPr>
          <w:rFonts w:ascii="Arial" w:hAnsi="Arial" w:cs="Arial"/>
          <w:sz w:val="24"/>
          <w:szCs w:val="24"/>
        </w:rPr>
        <w:br/>
      </w:r>
      <w:r w:rsidRPr="00E17CF9">
        <w:rPr>
          <w:rFonts w:ascii="Arial" w:hAnsi="Arial" w:cs="Arial"/>
          <w:sz w:val="24"/>
          <w:szCs w:val="24"/>
        </w:rPr>
        <w:br/>
        <w:t>MAT'L.- CARBIDE INSERT</w:t>
      </w:r>
      <w:r w:rsidRPr="00E17CF9">
        <w:rPr>
          <w:rFonts w:ascii="Arial" w:hAnsi="Arial" w:cs="Arial"/>
          <w:sz w:val="24"/>
          <w:szCs w:val="24"/>
        </w:rPr>
        <w:br/>
        <w:t>GRADE C-2</w:t>
      </w:r>
      <w:r w:rsidRPr="00E17CF9">
        <w:rPr>
          <w:rFonts w:ascii="Arial" w:hAnsi="Arial" w:cs="Arial"/>
          <w:sz w:val="24"/>
          <w:szCs w:val="24"/>
        </w:rPr>
        <w:br/>
      </w:r>
      <w:r w:rsidRPr="00E17CF9">
        <w:rPr>
          <w:rFonts w:ascii="Arial" w:hAnsi="Arial" w:cs="Arial"/>
          <w:sz w:val="24"/>
          <w:szCs w:val="24"/>
        </w:rPr>
        <w:lastRenderedPageBreak/>
        <w:br/>
        <w:t>FORM &amp; CUT OFF TOOLS 1/¢" BELOW CENTER</w:t>
      </w:r>
      <w:r w:rsidRPr="00E17CF9">
        <w:rPr>
          <w:rFonts w:ascii="Arial" w:hAnsi="Arial" w:cs="Arial"/>
          <w:sz w:val="24"/>
          <w:szCs w:val="24"/>
        </w:rPr>
        <w:br/>
      </w:r>
      <w:r w:rsidRPr="00E17CF9">
        <w:rPr>
          <w:rFonts w:ascii="Arial" w:hAnsi="Arial" w:cs="Arial"/>
          <w:sz w:val="24"/>
          <w:szCs w:val="24"/>
        </w:rPr>
        <w:br/>
        <w:t xml:space="preserve">‘SW TOOLS 1/2" BELOW CENTER </w:t>
      </w:r>
      <w:proofErr w:type="spellStart"/>
      <w:r w:rsidRPr="00E17CF9">
        <w:rPr>
          <w:rFonts w:ascii="Arial" w:hAnsi="Arial" w:cs="Arial"/>
          <w:sz w:val="24"/>
          <w:szCs w:val="24"/>
        </w:rPr>
        <w:t>cours</w:t>
      </w:r>
      <w:proofErr w:type="spellEnd"/>
      <w:r w:rsidRPr="00E17CF9">
        <w:rPr>
          <w:rFonts w:ascii="Arial" w:hAnsi="Arial" w:cs="Arial"/>
          <w:sz w:val="24"/>
          <w:szCs w:val="24"/>
        </w:rPr>
        <w:br/>
      </w:r>
      <w:r w:rsidRPr="00E17CF9">
        <w:rPr>
          <w:rFonts w:ascii="Arial" w:hAnsi="Arial" w:cs="Arial"/>
          <w:sz w:val="24"/>
          <w:szCs w:val="24"/>
        </w:rPr>
        <w:br/>
        <w:t>ROCHESTER, W.¥.. U.S.A.</w:t>
      </w:r>
      <w:r w:rsidRPr="00E17CF9">
        <w:rPr>
          <w:rFonts w:ascii="Arial" w:hAnsi="Arial" w:cs="Arial"/>
          <w:sz w:val="24"/>
          <w:szCs w:val="24"/>
        </w:rPr>
        <w:br/>
      </w:r>
      <w:r w:rsidRPr="00E17CF9">
        <w:rPr>
          <w:rFonts w:ascii="Arial" w:hAnsi="Arial" w:cs="Arial"/>
          <w:sz w:val="24"/>
          <w:szCs w:val="24"/>
        </w:rPr>
        <w:br/>
        <w:t>*</w:t>
      </w:r>
      <w:r w:rsidRPr="00E17CF9">
        <w:rPr>
          <w:rFonts w:ascii="Arial" w:hAnsi="Arial" w:cs="Arial"/>
          <w:sz w:val="24"/>
          <w:szCs w:val="24"/>
        </w:rPr>
        <w:br/>
      </w:r>
      <w:r w:rsidRPr="00E17CF9">
        <w:rPr>
          <w:rFonts w:ascii="Arial" w:hAnsi="Arial" w:cs="Arial"/>
          <w:sz w:val="24"/>
          <w:szCs w:val="24"/>
        </w:rPr>
        <w:br/>
        <w:t>“4-28 NF TAP</w:t>
      </w:r>
      <w:r w:rsidRPr="00E17CF9">
        <w:rPr>
          <w:rFonts w:ascii="Arial" w:hAnsi="Arial" w:cs="Arial"/>
          <w:sz w:val="24"/>
          <w:szCs w:val="24"/>
        </w:rPr>
        <w:br/>
      </w:r>
      <w:r w:rsidRPr="00E17CF9">
        <w:rPr>
          <w:rFonts w:ascii="Arial" w:hAnsi="Arial" w:cs="Arial"/>
          <w:sz w:val="24"/>
          <w:szCs w:val="24"/>
        </w:rPr>
        <w:br/>
        <w:t>Tea DIA. ORILL</w:t>
      </w:r>
      <w:r w:rsidRPr="00E17CF9">
        <w:rPr>
          <w:rFonts w:ascii="Arial" w:hAnsi="Arial" w:cs="Arial"/>
          <w:sz w:val="24"/>
          <w:szCs w:val="24"/>
        </w:rPr>
        <w:br/>
      </w:r>
      <w:r w:rsidRPr="00E17CF9">
        <w:rPr>
          <w:rFonts w:ascii="Arial" w:hAnsi="Arial" w:cs="Arial"/>
          <w:sz w:val="24"/>
          <w:szCs w:val="24"/>
        </w:rPr>
        <w:br/>
        <w:t xml:space="preserve">By </w:t>
      </w:r>
      <w:proofErr w:type="spellStart"/>
      <w:r w:rsidRPr="00E17CF9">
        <w:rPr>
          <w:rFonts w:ascii="Arial" w:hAnsi="Arial" w:cs="Arial"/>
          <w:sz w:val="24"/>
          <w:szCs w:val="24"/>
        </w:rPr>
        <w:t>xy</w:t>
      </w:r>
      <w:proofErr w:type="spellEnd"/>
      <w:r w:rsidRPr="00E17CF9">
        <w:rPr>
          <w:rFonts w:ascii="Arial" w:hAnsi="Arial" w:cs="Arial"/>
          <w:sz w:val="24"/>
          <w:szCs w:val="24"/>
        </w:rPr>
        <w:t xml:space="preserve"> x </w:t>
      </w:r>
      <w:proofErr w:type="spellStart"/>
      <w:r w:rsidRPr="00E17CF9">
        <w:rPr>
          <w:rFonts w:ascii="Arial" w:hAnsi="Arial" w:cs="Arial"/>
          <w:sz w:val="24"/>
          <w:szCs w:val="24"/>
        </w:rPr>
        <w:t>i'g</w:t>
      </w:r>
      <w:proofErr w:type="spellEnd"/>
      <w:r w:rsidRPr="00E17CF9">
        <w:rPr>
          <w:rFonts w:ascii="Arial" w:hAnsi="Arial" w:cs="Arial"/>
          <w:sz w:val="24"/>
          <w:szCs w:val="24"/>
        </w:rPr>
        <w:br/>
      </w:r>
      <w:r w:rsidRPr="00E17CF9">
        <w:rPr>
          <w:rFonts w:ascii="Arial" w:hAnsi="Arial" w:cs="Arial"/>
          <w:sz w:val="24"/>
          <w:szCs w:val="24"/>
        </w:rPr>
        <w:br/>
        <w:t>CARBIDE INSERT</w:t>
      </w:r>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t>waren</w:t>
      </w:r>
      <w:proofErr w:type="spellEnd"/>
      <w:r w:rsidRPr="00E17CF9">
        <w:rPr>
          <w:rFonts w:ascii="Arial" w:hAnsi="Arial" w:cs="Arial"/>
          <w:sz w:val="24"/>
          <w:szCs w:val="24"/>
        </w:rPr>
        <w:t xml:space="preserve"> </w:t>
      </w:r>
      <w:proofErr w:type="spellStart"/>
      <w:r w:rsidRPr="00E17CF9">
        <w:rPr>
          <w:rFonts w:ascii="Arial" w:hAnsi="Arial" w:cs="Arial"/>
          <w:sz w:val="24"/>
          <w:szCs w:val="24"/>
        </w:rPr>
        <w:t>nceens</w:t>
      </w:r>
      <w:proofErr w:type="spellEnd"/>
      <w:r w:rsidRPr="00E17CF9">
        <w:rPr>
          <w:rFonts w:ascii="Arial" w:hAnsi="Arial" w:cs="Arial"/>
          <w:sz w:val="24"/>
          <w:szCs w:val="24"/>
        </w:rPr>
        <w:t xml:space="preserve"> Test </w:t>
      </w:r>
      <w:proofErr w:type="spellStart"/>
      <w:r w:rsidRPr="00E17CF9">
        <w:rPr>
          <w:rFonts w:ascii="Arial" w:hAnsi="Arial" w:cs="Arial"/>
          <w:sz w:val="24"/>
          <w:szCs w:val="24"/>
        </w:rPr>
        <w:t>ov</w:t>
      </w:r>
      <w:proofErr w:type="spellEnd"/>
      <w:r w:rsidRPr="00E17CF9">
        <w:rPr>
          <w:rFonts w:ascii="Arial" w:hAnsi="Arial" w:cs="Arial"/>
          <w:sz w:val="24"/>
          <w:szCs w:val="24"/>
        </w:rPr>
        <w:t>. -</w:t>
      </w:r>
      <w:r w:rsidRPr="00E17CF9">
        <w:rPr>
          <w:rFonts w:ascii="Arial" w:hAnsi="Arial" w:cs="Arial"/>
          <w:sz w:val="24"/>
          <w:szCs w:val="24"/>
        </w:rPr>
        <w:br/>
      </w:r>
      <w:proofErr w:type="spellStart"/>
      <w:r w:rsidRPr="00E17CF9">
        <w:rPr>
          <w:rFonts w:ascii="Arial" w:hAnsi="Arial" w:cs="Arial"/>
          <w:sz w:val="24"/>
          <w:szCs w:val="24"/>
        </w:rPr>
        <w:t>ortarriead</w:t>
      </w:r>
      <w:proofErr w:type="spellEnd"/>
      <w:r w:rsidRPr="00E17CF9">
        <w:rPr>
          <w:rFonts w:ascii="Arial" w:hAnsi="Arial" w:cs="Arial"/>
          <w:sz w:val="24"/>
          <w:szCs w:val="24"/>
        </w:rPr>
        <w:t xml:space="preserve"> </w:t>
      </w:r>
      <w:proofErr w:type="spellStart"/>
      <w:r w:rsidRPr="00E17CF9">
        <w:rPr>
          <w:rFonts w:ascii="Arial" w:hAnsi="Arial" w:cs="Arial"/>
          <w:sz w:val="24"/>
          <w:szCs w:val="24"/>
        </w:rPr>
        <w:t>mae</w:t>
      </w:r>
      <w:proofErr w:type="spellEnd"/>
      <w:r w:rsidRPr="00E17CF9">
        <w:rPr>
          <w:rFonts w:ascii="Arial" w:hAnsi="Arial" w:cs="Arial"/>
          <w:sz w:val="24"/>
          <w:szCs w:val="24"/>
        </w:rPr>
        <w:t xml:space="preserve"> </w:t>
      </w:r>
      <w:proofErr w:type="spellStart"/>
      <w:r w:rsidRPr="00E17CF9">
        <w:rPr>
          <w:rFonts w:ascii="Arial" w:hAnsi="Arial" w:cs="Arial"/>
          <w:sz w:val="24"/>
          <w:szCs w:val="24"/>
        </w:rPr>
        <w:t>ait</w:t>
      </w:r>
      <w:proofErr w:type="spellEnd"/>
      <w:r w:rsidRPr="00E17CF9">
        <w:rPr>
          <w:rFonts w:ascii="Arial" w:hAnsi="Arial" w:cs="Arial"/>
          <w:sz w:val="24"/>
          <w:szCs w:val="24"/>
        </w:rPr>
        <w:t xml:space="preserve"> am </w:t>
      </w:r>
      <w:proofErr w:type="spellStart"/>
      <w:r w:rsidRPr="00E17CF9">
        <w:rPr>
          <w:rFonts w:ascii="Arial" w:hAnsi="Arial" w:cs="Arial"/>
          <w:sz w:val="24"/>
          <w:szCs w:val="24"/>
        </w:rPr>
        <w:t>ero</w:t>
      </w:r>
      <w:proofErr w:type="spellEnd"/>
      <w:r w:rsidRPr="00E17CF9">
        <w:rPr>
          <w:rFonts w:ascii="Arial" w:hAnsi="Arial" w:cs="Arial"/>
          <w:sz w:val="24"/>
          <w:szCs w:val="24"/>
        </w:rPr>
        <w:t>] OOF |</w:t>
      </w:r>
      <w:r w:rsidRPr="00E17CF9">
        <w:rPr>
          <w:rFonts w:ascii="Arial" w:hAnsi="Arial" w:cs="Arial"/>
          <w:sz w:val="24"/>
          <w:szCs w:val="24"/>
        </w:rPr>
        <w:br/>
      </w:r>
      <w:r w:rsidRPr="00E17CF9">
        <w:rPr>
          <w:rFonts w:ascii="Arial" w:hAnsi="Arial" w:cs="Arial"/>
          <w:sz w:val="24"/>
          <w:szCs w:val="24"/>
        </w:rPr>
        <w:br/>
        <w:t>Page 62</w:t>
      </w:r>
      <w:r w:rsidRPr="00E17CF9">
        <w:rPr>
          <w:rFonts w:ascii="Arial" w:hAnsi="Arial" w:cs="Arial"/>
          <w:sz w:val="24"/>
          <w:szCs w:val="24"/>
        </w:rPr>
        <w:br/>
      </w:r>
      <w:r w:rsidRPr="00E17CF9">
        <w:rPr>
          <w:rFonts w:ascii="Arial" w:hAnsi="Arial" w:cs="Arial"/>
          <w:sz w:val="24"/>
          <w:szCs w:val="24"/>
        </w:rPr>
        <w:br/>
        <w:t>x</w:t>
      </w:r>
      <w:r w:rsidRPr="00E17CF9">
        <w:rPr>
          <w:rFonts w:ascii="Arial" w:hAnsi="Arial" w:cs="Arial"/>
          <w:sz w:val="24"/>
          <w:szCs w:val="24"/>
        </w:rPr>
        <w:br/>
        <w:t>% 74!</w:t>
      </w:r>
      <w:r w:rsidRPr="00E17CF9">
        <w:rPr>
          <w:rFonts w:ascii="Arial" w:hAnsi="Arial" w:cs="Arial"/>
          <w:sz w:val="24"/>
          <w:szCs w:val="24"/>
        </w:rPr>
        <w:br/>
        <w:t>[ 8 J | S48</w:t>
      </w:r>
      <w:r w:rsidRPr="00E17CF9">
        <w:rPr>
          <w:rFonts w:ascii="Arial" w:hAnsi="Arial" w:cs="Arial"/>
          <w:sz w:val="24"/>
          <w:szCs w:val="24"/>
        </w:rPr>
        <w:br/>
        <w:t>90° _&amp;</w:t>
      </w:r>
      <w:r w:rsidRPr="00E17CF9">
        <w:rPr>
          <w:rFonts w:ascii="Arial" w:hAnsi="Arial" w:cs="Arial"/>
          <w:sz w:val="24"/>
          <w:szCs w:val="24"/>
        </w:rPr>
        <w:br/>
        <w:t>SPIRAL RELIEVE</w:t>
      </w:r>
      <w:r w:rsidRPr="00E17CF9">
        <w:rPr>
          <w:rFonts w:ascii="Arial" w:hAnsi="Arial" w:cs="Arial"/>
          <w:sz w:val="24"/>
          <w:szCs w:val="24"/>
        </w:rPr>
        <w:br/>
        <w:t>8° LEFT HAND</w:t>
      </w:r>
      <w:r w:rsidRPr="00E17CF9">
        <w:rPr>
          <w:rFonts w:ascii="Arial" w:hAnsi="Arial" w:cs="Arial"/>
          <w:sz w:val="24"/>
          <w:szCs w:val="24"/>
        </w:rPr>
        <w:br/>
      </w:r>
      <w:r w:rsidRPr="00E17CF9">
        <w:rPr>
          <w:rFonts w:ascii="Arial" w:hAnsi="Arial" w:cs="Arial"/>
          <w:sz w:val="24"/>
          <w:szCs w:val="24"/>
        </w:rPr>
        <w:br/>
        <w:t>SPECIAL _L.H. CENTER DRILL</w:t>
      </w:r>
      <w:r w:rsidRPr="00E17CF9">
        <w:rPr>
          <w:rFonts w:ascii="Arial" w:hAnsi="Arial" w:cs="Arial"/>
          <w:sz w:val="24"/>
          <w:szCs w:val="24"/>
        </w:rPr>
        <w:br/>
        <w:t>—S—S EEE</w:t>
      </w:r>
      <w:r w:rsidRPr="00E17CF9">
        <w:rPr>
          <w:rFonts w:ascii="Arial" w:hAnsi="Arial" w:cs="Arial"/>
          <w:sz w:val="24"/>
          <w:szCs w:val="24"/>
        </w:rPr>
        <w:br/>
      </w:r>
      <w:r w:rsidRPr="00E17CF9">
        <w:rPr>
          <w:rFonts w:ascii="Arial" w:hAnsi="Arial" w:cs="Arial"/>
          <w:sz w:val="24"/>
          <w:szCs w:val="24"/>
        </w:rPr>
        <w:br/>
        <w:t>STH POS. MAT'L - 1.5.5,</w:t>
      </w:r>
      <w:r w:rsidRPr="00E17CF9">
        <w:rPr>
          <w:rFonts w:ascii="Arial" w:hAnsi="Arial" w:cs="Arial"/>
          <w:sz w:val="24"/>
          <w:szCs w:val="24"/>
        </w:rPr>
        <w:br/>
        <w:t>| REQ'O HDN,- Re 60-65</w:t>
      </w:r>
      <w:r w:rsidRPr="00E17CF9">
        <w:rPr>
          <w:rFonts w:ascii="Arial" w:hAnsi="Arial" w:cs="Arial"/>
          <w:sz w:val="24"/>
          <w:szCs w:val="24"/>
        </w:rPr>
        <w:br/>
      </w:r>
      <w:r w:rsidRPr="00E17CF9">
        <w:rPr>
          <w:rFonts w:ascii="Arial" w:hAnsi="Arial" w:cs="Arial"/>
          <w:sz w:val="24"/>
          <w:szCs w:val="24"/>
        </w:rPr>
        <w:br/>
        <w:t>SPIRAL RELIEVI</w:t>
      </w:r>
      <w:r w:rsidRPr="00E17CF9">
        <w:rPr>
          <w:rFonts w:ascii="Arial" w:hAnsi="Arial" w:cs="Arial"/>
          <w:sz w:val="24"/>
          <w:szCs w:val="24"/>
        </w:rPr>
        <w:br/>
        <w:t>RIGHT HAND</w:t>
      </w:r>
      <w:r w:rsidRPr="00E17CF9">
        <w:rPr>
          <w:rFonts w:ascii="Arial" w:hAnsi="Arial" w:cs="Arial"/>
          <w:sz w:val="24"/>
          <w:szCs w:val="24"/>
        </w:rPr>
        <w:br/>
      </w:r>
      <w:r w:rsidRPr="00E17CF9">
        <w:rPr>
          <w:rFonts w:ascii="Arial" w:hAnsi="Arial" w:cs="Arial"/>
          <w:sz w:val="24"/>
          <w:szCs w:val="24"/>
        </w:rPr>
        <w:br/>
        <w:t>SPECIAL CENTER DRILL</w:t>
      </w:r>
      <w:r w:rsidRPr="00E17CF9">
        <w:rPr>
          <w:rFonts w:ascii="Arial" w:hAnsi="Arial" w:cs="Arial"/>
          <w:sz w:val="24"/>
          <w:szCs w:val="24"/>
        </w:rPr>
        <w:br/>
        <w:t>1ST POS MAT'L- EXT MACHINING ON</w:t>
      </w:r>
      <w:r w:rsidRPr="00E17CF9">
        <w:rPr>
          <w:rFonts w:ascii="Arial" w:hAnsi="Arial" w:cs="Arial"/>
          <w:sz w:val="24"/>
          <w:szCs w:val="24"/>
        </w:rPr>
        <w:br/>
      </w:r>
      <w:r w:rsidRPr="00E17CF9">
        <w:rPr>
          <w:rFonts w:ascii="Arial" w:hAnsi="Arial" w:cs="Arial"/>
          <w:sz w:val="24"/>
          <w:szCs w:val="24"/>
        </w:rPr>
        <w:lastRenderedPageBreak/>
        <w:t>1 REQ'D 7 COMBINATION ORILL &amp;</w:t>
      </w:r>
      <w:r w:rsidRPr="00E17CF9">
        <w:rPr>
          <w:rFonts w:ascii="Arial" w:hAnsi="Arial" w:cs="Arial"/>
          <w:sz w:val="24"/>
          <w:szCs w:val="24"/>
        </w:rPr>
        <w:br/>
        <w:t>COUNTER SINK</w:t>
      </w:r>
      <w:r w:rsidRPr="00E17CF9">
        <w:rPr>
          <w:rFonts w:ascii="Arial" w:hAnsi="Arial" w:cs="Arial"/>
          <w:sz w:val="24"/>
          <w:szCs w:val="24"/>
        </w:rPr>
        <w:br/>
      </w:r>
      <w:r w:rsidRPr="00E17CF9">
        <w:rPr>
          <w:rFonts w:ascii="Arial" w:hAnsi="Arial" w:cs="Arial"/>
          <w:sz w:val="24"/>
          <w:szCs w:val="24"/>
        </w:rPr>
        <w:br/>
        <w:t>1%</w:t>
      </w:r>
      <w:r w:rsidRPr="00E17CF9">
        <w:rPr>
          <w:rFonts w:ascii="Arial" w:hAnsi="Arial" w:cs="Arial"/>
          <w:sz w:val="24"/>
          <w:szCs w:val="24"/>
        </w:rPr>
        <w:br/>
        <w:t>76</w:t>
      </w:r>
      <w:r w:rsidRPr="00E17CF9">
        <w:rPr>
          <w:rFonts w:ascii="Arial" w:hAnsi="Arial" w:cs="Arial"/>
          <w:sz w:val="24"/>
          <w:szCs w:val="24"/>
        </w:rPr>
        <w:br/>
        <w:t xml:space="preserve">es </w:t>
      </w:r>
      <w:proofErr w:type="spellStart"/>
      <w:r w:rsidRPr="00E17CF9">
        <w:rPr>
          <w:rFonts w:ascii="Arial" w:hAnsi="Arial" w:cs="Arial"/>
          <w:sz w:val="24"/>
          <w:szCs w:val="24"/>
        </w:rPr>
        <w:t>es</w:t>
      </w:r>
      <w:proofErr w:type="spellEnd"/>
      <w:r w:rsidRPr="00E17CF9">
        <w:rPr>
          <w:rFonts w:ascii="Arial" w:hAnsi="Arial" w:cs="Arial"/>
          <w:sz w:val="24"/>
          <w:szCs w:val="24"/>
        </w:rPr>
        <w:br/>
      </w:r>
      <w:proofErr w:type="spellStart"/>
      <w:r w:rsidRPr="00E17CF9">
        <w:rPr>
          <w:rFonts w:ascii="Arial" w:hAnsi="Arial" w:cs="Arial"/>
          <w:sz w:val="24"/>
          <w:szCs w:val="24"/>
        </w:rPr>
        <w:t>i</w:t>
      </w:r>
      <w:proofErr w:type="spellEnd"/>
      <w:r w:rsidRPr="00E17CF9">
        <w:rPr>
          <w:rFonts w:ascii="Arial" w:hAnsi="Arial" w:cs="Arial"/>
          <w:sz w:val="24"/>
          <w:szCs w:val="24"/>
        </w:rPr>
        <w:t xml:space="preserve">} 5 </w:t>
      </w:r>
      <w:proofErr w:type="spellStart"/>
      <w:r w:rsidRPr="00E17CF9">
        <w:rPr>
          <w:rFonts w:ascii="Arial" w:hAnsi="Arial" w:cs="Arial"/>
          <w:sz w:val="24"/>
          <w:szCs w:val="24"/>
        </w:rPr>
        <w:t>nH</w:t>
      </w:r>
      <w:proofErr w:type="spellEnd"/>
      <w:r w:rsidRPr="00E17CF9">
        <w:rPr>
          <w:rFonts w:ascii="Arial" w:hAnsi="Arial" w:cs="Arial"/>
          <w:sz w:val="24"/>
          <w:szCs w:val="24"/>
        </w:rPr>
        <w:t>”</w:t>
      </w:r>
      <w:r w:rsidRPr="00E17CF9">
        <w:rPr>
          <w:rFonts w:ascii="Arial" w:hAnsi="Arial" w:cs="Arial"/>
          <w:sz w:val="24"/>
          <w:szCs w:val="24"/>
        </w:rPr>
        <w:br/>
      </w:r>
      <w:proofErr w:type="spellStart"/>
      <w:r w:rsidRPr="00E17CF9">
        <w:rPr>
          <w:rFonts w:ascii="Arial" w:hAnsi="Arial" w:cs="Arial"/>
          <w:sz w:val="24"/>
          <w:szCs w:val="24"/>
        </w:rPr>
        <w:t>yeep</w:t>
      </w:r>
      <w:proofErr w:type="spellEnd"/>
      <w:r w:rsidRPr="00E17CF9">
        <w:rPr>
          <w:rFonts w:ascii="Arial" w:hAnsi="Arial" w:cs="Arial"/>
          <w:sz w:val="24"/>
          <w:szCs w:val="24"/>
        </w:rPr>
        <w:t xml:space="preserve"> A AN</w:t>
      </w:r>
      <w:r w:rsidRPr="00E17CF9">
        <w:rPr>
          <w:rFonts w:ascii="Arial" w:hAnsi="Arial" w:cs="Arial"/>
          <w:sz w:val="24"/>
          <w:szCs w:val="24"/>
        </w:rPr>
        <w:br/>
        <w:t>%o</w:t>
      </w:r>
      <w:r w:rsidRPr="00E17CF9">
        <w:rPr>
          <w:rFonts w:ascii="Arial" w:hAnsi="Arial" w:cs="Arial"/>
          <w:sz w:val="24"/>
          <w:szCs w:val="24"/>
        </w:rPr>
        <w:br/>
        <w:t>GRIND OFF .010</w:t>
      </w:r>
      <w:r w:rsidRPr="00E17CF9">
        <w:rPr>
          <w:rFonts w:ascii="Arial" w:hAnsi="Arial" w:cs="Arial"/>
          <w:sz w:val="24"/>
          <w:szCs w:val="24"/>
        </w:rPr>
        <w:br/>
        <w:t>. AFTER FINISHING</w:t>
      </w:r>
      <w:r w:rsidRPr="00E17CF9">
        <w:rPr>
          <w:rFonts w:ascii="Arial" w:hAnsi="Arial" w:cs="Arial"/>
          <w:sz w:val="24"/>
          <w:szCs w:val="24"/>
        </w:rPr>
        <w:br/>
        <w:t>1495 O1A. # DIA'S. MUST BE HOLE</w:t>
      </w:r>
      <w:r w:rsidRPr="00E17CF9">
        <w:rPr>
          <w:rFonts w:ascii="Arial" w:hAnsi="Arial" w:cs="Arial"/>
          <w:sz w:val="24"/>
          <w:szCs w:val="24"/>
        </w:rPr>
        <w:br/>
      </w:r>
      <w:r w:rsidRPr="00E17CF9">
        <w:rPr>
          <w:rFonts w:ascii="Arial" w:hAnsi="Arial" w:cs="Arial"/>
          <w:sz w:val="24"/>
          <w:szCs w:val="24"/>
        </w:rPr>
        <w:br/>
        <w:t>CONCENTRIC</w:t>
      </w:r>
      <w:r w:rsidRPr="00E17CF9">
        <w:rPr>
          <w:rFonts w:ascii="Arial" w:hAnsi="Arial" w:cs="Arial"/>
          <w:sz w:val="24"/>
          <w:szCs w:val="24"/>
        </w:rPr>
        <w:br/>
      </w:r>
      <w:r w:rsidRPr="00E17CF9">
        <w:rPr>
          <w:rFonts w:ascii="Arial" w:hAnsi="Arial" w:cs="Arial"/>
          <w:sz w:val="24"/>
          <w:szCs w:val="24"/>
        </w:rPr>
        <w:br/>
        <w:t>SPECIAL DRH.L_ BUSHING</w:t>
      </w:r>
      <w:r w:rsidRPr="00E17CF9">
        <w:rPr>
          <w:rFonts w:ascii="Arial" w:hAnsi="Arial" w:cs="Arial"/>
          <w:sz w:val="24"/>
          <w:szCs w:val="24"/>
        </w:rPr>
        <w:br/>
        <w:t>——— SEE</w:t>
      </w:r>
      <w:r w:rsidRPr="00E17CF9">
        <w:rPr>
          <w:rFonts w:ascii="Arial" w:hAnsi="Arial" w:cs="Arial"/>
          <w:sz w:val="24"/>
          <w:szCs w:val="24"/>
        </w:rPr>
        <w:br/>
      </w:r>
      <w:r w:rsidRPr="00E17CF9">
        <w:rPr>
          <w:rFonts w:ascii="Arial" w:hAnsi="Arial" w:cs="Arial"/>
          <w:sz w:val="24"/>
          <w:szCs w:val="24"/>
        </w:rPr>
        <w:br/>
        <w:t>3RD POS. MAT'L- AIS! 12113</w:t>
      </w:r>
      <w:r w:rsidRPr="00E17CF9">
        <w:rPr>
          <w:rFonts w:ascii="Arial" w:hAnsi="Arial" w:cs="Arial"/>
          <w:sz w:val="24"/>
          <w:szCs w:val="24"/>
        </w:rPr>
        <w:br/>
        <w:t>1 REQ'D CASE HDN.-.010 Re 68-71</w:t>
      </w:r>
      <w:r w:rsidRPr="00E17CF9">
        <w:rPr>
          <w:rFonts w:ascii="Arial" w:hAnsi="Arial" w:cs="Arial"/>
          <w:sz w:val="24"/>
          <w:szCs w:val="24"/>
        </w:rPr>
        <w:br/>
        <w:t>\</w:t>
      </w:r>
      <w:r w:rsidRPr="00E17CF9">
        <w:rPr>
          <w:rFonts w:ascii="Arial" w:hAnsi="Arial" w:cs="Arial"/>
          <w:sz w:val="24"/>
          <w:szCs w:val="24"/>
        </w:rPr>
        <w:br/>
      </w:r>
      <w:r w:rsidRPr="00E17CF9">
        <w:rPr>
          <w:rFonts w:ascii="Arial" w:hAnsi="Arial" w:cs="Arial"/>
          <w:sz w:val="24"/>
          <w:szCs w:val="24"/>
        </w:rPr>
        <w:br/>
        <w:t>iv 5 @</w:t>
      </w:r>
      <w:r w:rsidRPr="00E17CF9">
        <w:rPr>
          <w:rFonts w:ascii="Arial" w:hAnsi="Arial" w:cs="Arial"/>
          <w:sz w:val="24"/>
          <w:szCs w:val="24"/>
        </w:rPr>
        <w:br/>
        <w:t>+</w:t>
      </w:r>
      <w:r w:rsidRPr="00E17CF9">
        <w:rPr>
          <w:rFonts w:ascii="Arial" w:hAnsi="Arial" w:cs="Arial"/>
          <w:sz w:val="24"/>
          <w:szCs w:val="24"/>
        </w:rPr>
        <w:br/>
      </w:r>
      <w:r w:rsidRPr="00E17CF9">
        <w:rPr>
          <w:rFonts w:ascii="Arial" w:hAnsi="Arial" w:cs="Arial"/>
          <w:sz w:val="24"/>
          <w:szCs w:val="24"/>
        </w:rPr>
        <w:br/>
        <w:t>SPECIAL CUTOFF _BLADE_</w:t>
      </w:r>
      <w:r w:rsidRPr="00E17CF9">
        <w:rPr>
          <w:rFonts w:ascii="Arial" w:hAnsi="Arial" w:cs="Arial"/>
          <w:sz w:val="24"/>
          <w:szCs w:val="24"/>
        </w:rPr>
        <w:br/>
      </w:r>
      <w:r w:rsidRPr="00E17CF9">
        <w:rPr>
          <w:rFonts w:ascii="Arial" w:hAnsi="Arial" w:cs="Arial"/>
          <w:sz w:val="24"/>
          <w:szCs w:val="24"/>
        </w:rPr>
        <w:br/>
        <w:t>STH POS. T-5</w:t>
      </w:r>
      <w:r w:rsidRPr="00E17CF9">
        <w:rPr>
          <w:rFonts w:ascii="Arial" w:hAnsi="Arial" w:cs="Arial"/>
          <w:sz w:val="24"/>
          <w:szCs w:val="24"/>
        </w:rPr>
        <w:br/>
        <w:t>(| REQ'D Re 63-67</w:t>
      </w:r>
      <w:r w:rsidRPr="00E17CF9">
        <w:rPr>
          <w:rFonts w:ascii="Arial" w:hAnsi="Arial" w:cs="Arial"/>
          <w:sz w:val="24"/>
          <w:szCs w:val="24"/>
        </w:rPr>
        <w:br/>
      </w:r>
      <w:r w:rsidRPr="00E17CF9">
        <w:rPr>
          <w:rFonts w:ascii="Arial" w:hAnsi="Arial" w:cs="Arial"/>
          <w:sz w:val="24"/>
          <w:szCs w:val="24"/>
        </w:rPr>
        <w:br/>
        <w:t>ENPORT INSTRUCTION</w:t>
      </w:r>
      <w:r w:rsidRPr="00E17CF9">
        <w:rPr>
          <w:rFonts w:ascii="Arial" w:hAnsi="Arial" w:cs="Arial"/>
          <w:sz w:val="24"/>
          <w:szCs w:val="24"/>
        </w:rPr>
        <w:br/>
        <w:t>BOOK LAYOUT</w:t>
      </w:r>
      <w:r w:rsidRPr="00E17CF9">
        <w:rPr>
          <w:rFonts w:ascii="Arial" w:hAnsi="Arial" w:cs="Arial"/>
          <w:sz w:val="24"/>
          <w:szCs w:val="24"/>
        </w:rPr>
        <w:br/>
      </w:r>
      <w:r w:rsidRPr="00E17CF9">
        <w:rPr>
          <w:rFonts w:ascii="Arial" w:hAnsi="Arial" w:cs="Arial"/>
          <w:sz w:val="24"/>
          <w:szCs w:val="24"/>
        </w:rPr>
        <w:br/>
      </w:r>
    </w:p>
    <w:p w14:paraId="0B676366" w14:textId="77777777" w:rsidR="00F360D6" w:rsidRPr="00E17CF9" w:rsidRDefault="00000000">
      <w:pPr>
        <w:pStyle w:val="Heading2"/>
        <w:rPr>
          <w:rFonts w:ascii="Arial" w:hAnsi="Arial" w:cs="Arial"/>
          <w:sz w:val="24"/>
          <w:szCs w:val="24"/>
        </w:rPr>
      </w:pPr>
      <w:r w:rsidRPr="00E17CF9">
        <w:rPr>
          <w:rFonts w:ascii="Arial" w:hAnsi="Arial" w:cs="Arial"/>
          <w:sz w:val="24"/>
          <w:szCs w:val="24"/>
        </w:rPr>
        <w:t>Page 61</w:t>
      </w:r>
    </w:p>
    <w:p w14:paraId="185CF422" w14:textId="77777777" w:rsidR="00F360D6" w:rsidRPr="00E17CF9" w:rsidRDefault="00000000">
      <w:pPr>
        <w:rPr>
          <w:rFonts w:ascii="Arial" w:hAnsi="Arial" w:cs="Arial"/>
          <w:sz w:val="24"/>
          <w:szCs w:val="24"/>
        </w:rPr>
      </w:pPr>
      <w:proofErr w:type="spellStart"/>
      <w:r w:rsidRPr="00E17CF9">
        <w:rPr>
          <w:rFonts w:ascii="Arial" w:hAnsi="Arial" w:cs="Arial"/>
          <w:sz w:val="24"/>
          <w:szCs w:val="24"/>
        </w:rPr>
        <w:t>maton</w:t>
      </w:r>
      <w:proofErr w:type="spellEnd"/>
      <w:r w:rsidRPr="00E17CF9">
        <w:rPr>
          <w:rFonts w:ascii="Arial" w:hAnsi="Arial" w:cs="Arial"/>
          <w:sz w:val="24"/>
          <w:szCs w:val="24"/>
        </w:rPr>
        <w:t xml:space="preserve"> Sg ROUND 12L14 1810 </w:t>
      </w:r>
      <w:proofErr w:type="spellStart"/>
      <w:r w:rsidRPr="00E17CF9">
        <w:rPr>
          <w:rFonts w:ascii="Arial" w:hAnsi="Arial" w:cs="Arial"/>
          <w:sz w:val="24"/>
          <w:szCs w:val="24"/>
        </w:rPr>
        <w:t>ouas</w:t>
      </w:r>
      <w:proofErr w:type="spellEnd"/>
      <w:r w:rsidRPr="00E17CF9">
        <w:rPr>
          <w:rFonts w:ascii="Arial" w:hAnsi="Arial" w:cs="Arial"/>
          <w:sz w:val="24"/>
          <w:szCs w:val="24"/>
        </w:rPr>
        <w:t xml:space="preserve"> 35-29 .</w:t>
      </w:r>
      <w:r w:rsidRPr="00E17CF9">
        <w:rPr>
          <w:rFonts w:ascii="Arial" w:hAnsi="Arial" w:cs="Arial"/>
          <w:sz w:val="24"/>
          <w:szCs w:val="24"/>
        </w:rPr>
        <w:br/>
      </w:r>
      <w:proofErr w:type="spellStart"/>
      <w:r w:rsidRPr="00E17CF9">
        <w:rPr>
          <w:rFonts w:ascii="Arial" w:hAnsi="Arial" w:cs="Arial"/>
          <w:sz w:val="24"/>
          <w:szCs w:val="24"/>
        </w:rPr>
        <w:t>resvatan</w:t>
      </w:r>
      <w:proofErr w:type="spellEnd"/>
      <w:r w:rsidRPr="00E17CF9">
        <w:rPr>
          <w:rFonts w:ascii="Arial" w:hAnsi="Arial" w:cs="Arial"/>
          <w:sz w:val="24"/>
          <w:szCs w:val="24"/>
        </w:rPr>
        <w:t xml:space="preserve"> 50 (60 IDLER) </w:t>
      </w:r>
      <w:proofErr w:type="spellStart"/>
      <w:r w:rsidRPr="00E17CF9">
        <w:rPr>
          <w:rFonts w:ascii="Arial" w:hAnsi="Arial" w:cs="Arial"/>
          <w:sz w:val="24"/>
          <w:szCs w:val="24"/>
        </w:rPr>
        <w:t>atars</w:t>
      </w:r>
      <w:proofErr w:type="spellEnd"/>
      <w:r w:rsidRPr="00E17CF9">
        <w:rPr>
          <w:rFonts w:ascii="Arial" w:hAnsi="Arial" w:cs="Arial"/>
          <w:sz w:val="24"/>
          <w:szCs w:val="24"/>
        </w:rPr>
        <w:t xml:space="preserve"> 32-32 woo B WITH THREAOING</w:t>
      </w:r>
      <w:r w:rsidRPr="00E17CF9">
        <w:rPr>
          <w:rFonts w:ascii="Arial" w:hAnsi="Arial" w:cs="Arial"/>
          <w:sz w:val="24"/>
          <w:szCs w:val="24"/>
        </w:rPr>
        <w:br/>
      </w:r>
      <w:r w:rsidRPr="00E17CF9">
        <w:rPr>
          <w:rFonts w:ascii="Arial" w:hAnsi="Arial" w:cs="Arial"/>
          <w:sz w:val="24"/>
          <w:szCs w:val="24"/>
        </w:rPr>
        <w:br/>
        <w:t>[</w:t>
      </w:r>
      <w:proofErr w:type="spellStart"/>
      <w:r w:rsidRPr="00E17CF9">
        <w:rPr>
          <w:rFonts w:ascii="Arial" w:hAnsi="Arial" w:cs="Arial"/>
          <w:sz w:val="24"/>
          <w:szCs w:val="24"/>
        </w:rPr>
        <w:t>eeu</w:t>
      </w:r>
      <w:proofErr w:type="spellEnd"/>
      <w:r w:rsidRPr="00E17CF9">
        <w:rPr>
          <w:rFonts w:ascii="Arial" w:hAnsi="Arial" w:cs="Arial"/>
          <w:sz w:val="24"/>
          <w:szCs w:val="24"/>
        </w:rPr>
        <w:t xml:space="preserve"> | St RSP CESS] </w:t>
      </w:r>
      <w:proofErr w:type="spellStart"/>
      <w:r w:rsidRPr="00E17CF9">
        <w:rPr>
          <w:rFonts w:ascii="Arial" w:hAnsi="Arial" w:cs="Arial"/>
          <w:sz w:val="24"/>
          <w:szCs w:val="24"/>
        </w:rPr>
        <w:t>roo</w:t>
      </w:r>
      <w:proofErr w:type="spellEnd"/>
      <w:r w:rsidRPr="00E17CF9">
        <w:rPr>
          <w:rFonts w:ascii="Arial" w:hAnsi="Arial" w:cs="Arial"/>
          <w:sz w:val="24"/>
          <w:szCs w:val="24"/>
        </w:rPr>
        <w:t xml:space="preserve"> </w:t>
      </w:r>
      <w:proofErr w:type="spellStart"/>
      <w:r w:rsidRPr="00E17CF9">
        <w:rPr>
          <w:rFonts w:ascii="Arial" w:hAnsi="Arial" w:cs="Arial"/>
          <w:sz w:val="24"/>
          <w:szCs w:val="24"/>
        </w:rPr>
        <w:t>momen</w:t>
      </w:r>
      <w:proofErr w:type="spellEnd"/>
      <w:r w:rsidRPr="00E17CF9">
        <w:rPr>
          <w:rFonts w:ascii="Arial" w:hAnsi="Arial" w:cs="Arial"/>
          <w:sz w:val="24"/>
          <w:szCs w:val="24"/>
        </w:rPr>
        <w:br/>
      </w:r>
      <w:r w:rsidRPr="00E17CF9">
        <w:rPr>
          <w:rFonts w:ascii="Arial" w:hAnsi="Arial" w:cs="Arial"/>
          <w:sz w:val="24"/>
          <w:szCs w:val="24"/>
        </w:rPr>
        <w:br/>
      </w:r>
      <w:r w:rsidRPr="00E17CF9">
        <w:rPr>
          <w:rFonts w:ascii="Arial" w:hAnsi="Arial" w:cs="Arial"/>
          <w:sz w:val="24"/>
          <w:szCs w:val="24"/>
        </w:rPr>
        <w:lastRenderedPageBreak/>
        <w:t>5-16 ROUND COLLETS</w:t>
      </w:r>
      <w:r w:rsidRPr="00E17CF9">
        <w:rPr>
          <w:rFonts w:ascii="Arial" w:hAnsi="Arial" w:cs="Arial"/>
          <w:sz w:val="24"/>
          <w:szCs w:val="24"/>
        </w:rPr>
        <w:br/>
        <w:t>5-916 FEED FINGERS</w:t>
      </w:r>
      <w:r w:rsidRPr="00E17CF9">
        <w:rPr>
          <w:rFonts w:ascii="Arial" w:hAnsi="Arial" w:cs="Arial"/>
          <w:sz w:val="24"/>
          <w:szCs w:val="24"/>
        </w:rPr>
        <w:br/>
        <w:t>1+ 2904-10-SA STOCK STOP</w:t>
      </w:r>
      <w:r w:rsidRPr="00E17CF9">
        <w:rPr>
          <w:rFonts w:ascii="Arial" w:hAnsi="Arial" w:cs="Arial"/>
          <w:sz w:val="24"/>
          <w:szCs w:val="24"/>
        </w:rPr>
        <w:br/>
        <w:t>\- 27I7-SA ADJ. DRILL HOLDER</w:t>
      </w:r>
      <w:r w:rsidRPr="00E17CF9">
        <w:rPr>
          <w:rFonts w:ascii="Arial" w:hAnsi="Arial" w:cs="Arial"/>
          <w:sz w:val="24"/>
          <w:szCs w:val="24"/>
        </w:rPr>
        <w:br/>
        <w:t>|- SPECIAL TST POSITION</w:t>
      </w:r>
      <w:r w:rsidRPr="00E17CF9">
        <w:rPr>
          <w:rFonts w:ascii="Arial" w:hAnsi="Arial" w:cs="Arial"/>
          <w:sz w:val="24"/>
          <w:szCs w:val="24"/>
        </w:rPr>
        <w:br/>
        <w:t>CENTER ORILL</w:t>
      </w:r>
      <w:r w:rsidRPr="00E17CF9">
        <w:rPr>
          <w:rFonts w:ascii="Arial" w:hAnsi="Arial" w:cs="Arial"/>
          <w:sz w:val="24"/>
          <w:szCs w:val="24"/>
        </w:rPr>
        <w:br/>
        <w:t>{~ 3060-I-|-SA_ DOVETAIL</w:t>
      </w:r>
      <w:r w:rsidRPr="00E17CF9">
        <w:rPr>
          <w:rFonts w:ascii="Arial" w:hAnsi="Arial" w:cs="Arial"/>
          <w:sz w:val="24"/>
          <w:szCs w:val="24"/>
        </w:rPr>
        <w:br/>
        <w:t>FORM TOOL HOLDER</w:t>
      </w:r>
      <w:r w:rsidRPr="00E17CF9">
        <w:rPr>
          <w:rFonts w:ascii="Arial" w:hAnsi="Arial" w:cs="Arial"/>
          <w:sz w:val="24"/>
          <w:szCs w:val="24"/>
        </w:rPr>
        <w:br/>
        <w:t>I- IST POSITION DOVETAIL</w:t>
      </w:r>
      <w:r w:rsidRPr="00E17CF9">
        <w:rPr>
          <w:rFonts w:ascii="Arial" w:hAnsi="Arial" w:cs="Arial"/>
          <w:sz w:val="24"/>
          <w:szCs w:val="24"/>
        </w:rPr>
        <w:br/>
        <w:t>FORM TOOL</w:t>
      </w:r>
      <w:r w:rsidRPr="00E17CF9">
        <w:rPr>
          <w:rFonts w:ascii="Arial" w:hAnsi="Arial" w:cs="Arial"/>
          <w:sz w:val="24"/>
          <w:szCs w:val="24"/>
        </w:rPr>
        <w:br/>
        <w:t>2-2714-SA REVOLVING ORILL</w:t>
      </w:r>
      <w:r w:rsidRPr="00E17CF9">
        <w:rPr>
          <w:rFonts w:ascii="Arial" w:hAnsi="Arial" w:cs="Arial"/>
          <w:sz w:val="24"/>
          <w:szCs w:val="24"/>
        </w:rPr>
        <w:br/>
        <w:t>HOLDER</w:t>
      </w:r>
      <w:r w:rsidRPr="00E17CF9">
        <w:rPr>
          <w:rFonts w:ascii="Arial" w:hAnsi="Arial" w:cs="Arial"/>
          <w:sz w:val="24"/>
          <w:szCs w:val="24"/>
        </w:rPr>
        <w:br/>
        <w:t>2-#25 (1495) DIA, DRILL HS.5</w:t>
      </w:r>
      <w:r w:rsidRPr="00E17CF9">
        <w:rPr>
          <w:rFonts w:ascii="Arial" w:hAnsi="Arial" w:cs="Arial"/>
          <w:sz w:val="24"/>
          <w:szCs w:val="24"/>
        </w:rPr>
        <w:br/>
        <w:t>REVOLVE DRILL 2 TO! 1232-98-70-SA 1 1601 DRILL BUSHING WITH</w:t>
      </w:r>
      <w:r w:rsidRPr="00E17CF9">
        <w:rPr>
          <w:rFonts w:ascii="Arial" w:hAnsi="Arial" w:cs="Arial"/>
          <w:sz w:val="24"/>
          <w:szCs w:val="24"/>
        </w:rPr>
        <w:br/>
        <w:t>4495 DIA. HOLE</w:t>
      </w:r>
      <w:r w:rsidRPr="00E17CF9">
        <w:rPr>
          <w:rFonts w:ascii="Arial" w:hAnsi="Arial" w:cs="Arial"/>
          <w:sz w:val="24"/>
          <w:szCs w:val="24"/>
        </w:rPr>
        <w:br/>
        <w:t>'- 2ND POSITION CIRCULAR</w:t>
      </w:r>
      <w:r w:rsidRPr="00E17CF9">
        <w:rPr>
          <w:rFonts w:ascii="Arial" w:hAnsi="Arial" w:cs="Arial"/>
          <w:sz w:val="24"/>
          <w:szCs w:val="24"/>
        </w:rPr>
        <w:br/>
        <w:t>FORM TOOL</w:t>
      </w:r>
      <w:r w:rsidRPr="00E17CF9">
        <w:rPr>
          <w:rFonts w:ascii="Arial" w:hAnsi="Arial" w:cs="Arial"/>
          <w:sz w:val="24"/>
          <w:szCs w:val="24"/>
        </w:rPr>
        <w:br/>
        <w:t>1- 3RD POSITION SPECIAL</w:t>
      </w:r>
      <w:r w:rsidRPr="00E17CF9">
        <w:rPr>
          <w:rFonts w:ascii="Arial" w:hAnsi="Arial" w:cs="Arial"/>
          <w:sz w:val="24"/>
          <w:szCs w:val="24"/>
        </w:rPr>
        <w:br/>
        <w:t>ORILL BUSHING</w:t>
      </w:r>
      <w:r w:rsidRPr="00E17CF9">
        <w:rPr>
          <w:rFonts w:ascii="Arial" w:hAnsi="Arial" w:cs="Arial"/>
          <w:sz w:val="24"/>
          <w:szCs w:val="24"/>
        </w:rPr>
        <w:br/>
        <w:t>(- SPECIAL DRILL CAM C-2255:</w:t>
      </w:r>
      <w:r w:rsidRPr="00E17CF9">
        <w:rPr>
          <w:rFonts w:ascii="Arial" w:hAnsi="Arial" w:cs="Arial"/>
          <w:sz w:val="24"/>
          <w:szCs w:val="24"/>
        </w:rPr>
        <w:br/>
        <w:t>ty 2726-0-SA OVERSIZE SIZIN</w:t>
      </w:r>
      <w:r w:rsidRPr="00E17CF9">
        <w:rPr>
          <w:rFonts w:ascii="Arial" w:hAnsi="Arial" w:cs="Arial"/>
          <w:sz w:val="24"/>
          <w:szCs w:val="24"/>
        </w:rPr>
        <w:br/>
        <w:t>TOOL WITH 774" PLATE</w:t>
      </w:r>
      <w:r w:rsidRPr="00E17CF9">
        <w:rPr>
          <w:rFonts w:ascii="Arial" w:hAnsi="Arial" w:cs="Arial"/>
          <w:sz w:val="24"/>
          <w:szCs w:val="24"/>
        </w:rPr>
        <w:br/>
        <w:t>|- SIZING TOOL &amp; ROLL</w:t>
      </w:r>
      <w:r w:rsidRPr="00E17CF9">
        <w:rPr>
          <w:rFonts w:ascii="Arial" w:hAnsi="Arial" w:cs="Arial"/>
          <w:sz w:val="24"/>
          <w:szCs w:val="24"/>
        </w:rPr>
        <w:br/>
        <w:t>1- 2747-C TAP HOLOER</w:t>
      </w:r>
      <w:r w:rsidRPr="00E17CF9">
        <w:rPr>
          <w:rFonts w:ascii="Arial" w:hAnsi="Arial" w:cs="Arial"/>
          <w:sz w:val="24"/>
          <w:szCs w:val="24"/>
        </w:rPr>
        <w:br/>
        <w:t>1+ 10-24-NC TAP</w:t>
      </w:r>
      <w:r w:rsidRPr="00E17CF9">
        <w:rPr>
          <w:rFonts w:ascii="Arial" w:hAnsi="Arial" w:cs="Arial"/>
          <w:sz w:val="24"/>
          <w:szCs w:val="24"/>
        </w:rPr>
        <w:br/>
        <w:t>|- (801 TAP BUSHING</w:t>
      </w:r>
      <w:r w:rsidRPr="00E17CF9">
        <w:rPr>
          <w:rFonts w:ascii="Arial" w:hAnsi="Arial" w:cs="Arial"/>
          <w:sz w:val="24"/>
          <w:szCs w:val="24"/>
        </w:rPr>
        <w:br/>
        <w:t>\- 2768-SA CUTOFF BLADE</w:t>
      </w:r>
      <w:r w:rsidRPr="00E17CF9">
        <w:rPr>
          <w:rFonts w:ascii="Arial" w:hAnsi="Arial" w:cs="Arial"/>
          <w:sz w:val="24"/>
          <w:szCs w:val="24"/>
        </w:rPr>
        <w:br/>
        <w:t>HOLDER</w:t>
      </w:r>
      <w:r w:rsidRPr="00E17CF9">
        <w:rPr>
          <w:rFonts w:ascii="Arial" w:hAnsi="Arial" w:cs="Arial"/>
          <w:sz w:val="24"/>
          <w:szCs w:val="24"/>
        </w:rPr>
        <w:br/>
        <w:t>t+ SPECIAL CUTOFF BLADE</w:t>
      </w:r>
      <w:r w:rsidRPr="00E17CF9">
        <w:rPr>
          <w:rFonts w:ascii="Arial" w:hAnsi="Arial" w:cs="Arial"/>
          <w:sz w:val="24"/>
          <w:szCs w:val="24"/>
        </w:rPr>
        <w:br/>
        <w:t>{- 1263-5-10-SA STATIONARY</w:t>
      </w:r>
      <w:r w:rsidRPr="00E17CF9">
        <w:rPr>
          <w:rFonts w:ascii="Arial" w:hAnsi="Arial" w:cs="Arial"/>
          <w:sz w:val="24"/>
          <w:szCs w:val="24"/>
        </w:rPr>
        <w:br/>
        <w:t>HEAO BURRING ATTACH</w:t>
      </w:r>
      <w:r w:rsidRPr="00E17CF9">
        <w:rPr>
          <w:rFonts w:ascii="Arial" w:hAnsi="Arial" w:cs="Arial"/>
          <w:sz w:val="24"/>
          <w:szCs w:val="24"/>
        </w:rPr>
        <w:br/>
        <w:t>STATIONARY HEAD BURRING ATTACHMENT I- 646-23-1 3/8 ROUND</w:t>
      </w:r>
      <w:r w:rsidRPr="00E17CF9">
        <w:rPr>
          <w:rFonts w:ascii="Arial" w:hAnsi="Arial" w:cs="Arial"/>
          <w:sz w:val="24"/>
          <w:szCs w:val="24"/>
        </w:rPr>
        <w:br/>
        <w:t>1263-5-10-SA BURRING CHUCK</w:t>
      </w:r>
      <w:r w:rsidRPr="00E17CF9">
        <w:rPr>
          <w:rFonts w:ascii="Arial" w:hAnsi="Arial" w:cs="Arial"/>
          <w:sz w:val="24"/>
          <w:szCs w:val="24"/>
        </w:rPr>
        <w:br/>
        <w:t>CO'SINK ARM ATTACHMENT 1263-119-1-SA SPECIAL BURRING CAM</w:t>
      </w:r>
      <w:r w:rsidRPr="00E17CF9">
        <w:rPr>
          <w:rFonts w:ascii="Arial" w:hAnsi="Arial" w:cs="Arial"/>
          <w:sz w:val="24"/>
          <w:szCs w:val="24"/>
        </w:rPr>
        <w:br/>
        <w:t>5-C-1488 5-C-1510-1</w:t>
      </w:r>
      <w:r w:rsidRPr="00E17CF9">
        <w:rPr>
          <w:rFonts w:ascii="Arial" w:hAnsi="Arial" w:cs="Arial"/>
          <w:sz w:val="24"/>
          <w:szCs w:val="24"/>
        </w:rPr>
        <w:br/>
        <w:t>I+ 1263-119-1-SA OOUNTER -</w:t>
      </w:r>
      <w:r w:rsidRPr="00E17CF9">
        <w:rPr>
          <w:rFonts w:ascii="Arial" w:hAnsi="Arial" w:cs="Arial"/>
          <w:sz w:val="24"/>
          <w:szCs w:val="24"/>
        </w:rPr>
        <w:br/>
        <w:t>SINK ARM &amp; STOP ATTACH.</w:t>
      </w:r>
      <w:r w:rsidRPr="00E17CF9">
        <w:rPr>
          <w:rFonts w:ascii="Arial" w:hAnsi="Arial" w:cs="Arial"/>
          <w:sz w:val="24"/>
          <w:szCs w:val="24"/>
        </w:rPr>
        <w:br/>
        <w:t>I- SPECIAL LEFT HAND</w:t>
      </w:r>
      <w:r w:rsidRPr="00E17CF9">
        <w:rPr>
          <w:rFonts w:ascii="Arial" w:hAnsi="Arial" w:cs="Arial"/>
          <w:sz w:val="24"/>
          <w:szCs w:val="24"/>
        </w:rPr>
        <w:br/>
        <w:t>CENTER ORILL</w:t>
      </w:r>
      <w:r w:rsidRPr="00E17CF9">
        <w:rPr>
          <w:rFonts w:ascii="Arial" w:hAnsi="Arial" w:cs="Arial"/>
          <w:sz w:val="24"/>
          <w:szCs w:val="24"/>
        </w:rPr>
        <w:br/>
        <w:t>SPECIAL SWING ARM CAM</w:t>
      </w:r>
      <w:r w:rsidRPr="00E17CF9">
        <w:rPr>
          <w:rFonts w:ascii="Arial" w:hAnsi="Arial" w:cs="Arial"/>
          <w:sz w:val="24"/>
          <w:szCs w:val="24"/>
        </w:rPr>
        <w:br/>
      </w:r>
      <w:r w:rsidRPr="00E17CF9">
        <w:rPr>
          <w:rFonts w:ascii="Arial" w:hAnsi="Arial" w:cs="Arial"/>
          <w:sz w:val="24"/>
          <w:szCs w:val="24"/>
        </w:rPr>
        <w:lastRenderedPageBreak/>
        <w:t>5-C-1488</w:t>
      </w:r>
      <w:r w:rsidRPr="00E17CF9">
        <w:rPr>
          <w:rFonts w:ascii="Arial" w:hAnsi="Arial" w:cs="Arial"/>
          <w:sz w:val="24"/>
          <w:szCs w:val="24"/>
        </w:rPr>
        <w:br/>
      </w:r>
      <w:r w:rsidRPr="00E17CF9">
        <w:rPr>
          <w:rFonts w:ascii="Arial" w:hAnsi="Arial" w:cs="Arial"/>
          <w:sz w:val="24"/>
          <w:szCs w:val="24"/>
        </w:rPr>
        <w:br/>
        <w:t>“Ol</w:t>
      </w:r>
      <w:r w:rsidRPr="00E17CF9">
        <w:rPr>
          <w:rFonts w:ascii="Arial" w:hAnsi="Arial" w:cs="Arial"/>
          <w:sz w:val="24"/>
          <w:szCs w:val="24"/>
        </w:rPr>
        <w:br/>
        <w:t>25-.1495 DIA. DRILL THROUGH</w:t>
      </w:r>
      <w:r w:rsidRPr="00E17CF9">
        <w:rPr>
          <w:rFonts w:ascii="Arial" w:hAnsi="Arial" w:cs="Arial"/>
          <w:sz w:val="24"/>
          <w:szCs w:val="24"/>
        </w:rPr>
        <w:br/>
        <w:t>90° CO'SINK '/35 DEEP</w:t>
      </w:r>
      <w:r w:rsidRPr="00E17CF9">
        <w:rPr>
          <w:rFonts w:ascii="Arial" w:hAnsi="Arial" w:cs="Arial"/>
          <w:sz w:val="24"/>
          <w:szCs w:val="24"/>
        </w:rPr>
        <w:br/>
      </w:r>
      <w:r w:rsidRPr="00E17CF9">
        <w:rPr>
          <w:rFonts w:ascii="Arial" w:hAnsi="Arial" w:cs="Arial"/>
          <w:sz w:val="24"/>
          <w:szCs w:val="24"/>
        </w:rPr>
        <w:br/>
        <w:t xml:space="preserve">GAVENPORT MACHINE TOOL BEV. | wank au </w:t>
      </w:r>
      <w:proofErr w:type="spellStart"/>
      <w:r w:rsidRPr="00E17CF9">
        <w:rPr>
          <w:rFonts w:ascii="Arial" w:hAnsi="Arial" w:cs="Arial"/>
          <w:sz w:val="24"/>
          <w:szCs w:val="24"/>
        </w:rPr>
        <w:t>TooLs</w:t>
      </w:r>
      <w:proofErr w:type="spellEnd"/>
      <w:r w:rsidRPr="00E17CF9">
        <w:rPr>
          <w:rFonts w:ascii="Arial" w:hAnsi="Arial" w:cs="Arial"/>
          <w:sz w:val="24"/>
          <w:szCs w:val="24"/>
        </w:rPr>
        <w:t xml:space="preserve"> AU.L-LO-</w:t>
      </w:r>
      <w:proofErr w:type="spellStart"/>
      <w:r w:rsidRPr="00E17CF9">
        <w:rPr>
          <w:rFonts w:ascii="Arial" w:hAnsi="Arial" w:cs="Arial"/>
          <w:sz w:val="24"/>
          <w:szCs w:val="24"/>
        </w:rPr>
        <w:t>i</w:t>
      </w:r>
      <w:proofErr w:type="spellEnd"/>
      <w:r w:rsidRPr="00E17CF9">
        <w:rPr>
          <w:rFonts w:ascii="Arial" w:hAnsi="Arial" w:cs="Arial"/>
          <w:sz w:val="24"/>
          <w:szCs w:val="24"/>
        </w:rPr>
        <w:t xml:space="preserve"> DAVENPORT INSTRUCTION</w:t>
      </w:r>
      <w:r w:rsidRPr="00E17CF9">
        <w:rPr>
          <w:rFonts w:ascii="Arial" w:hAnsi="Arial" w:cs="Arial"/>
          <w:sz w:val="24"/>
          <w:szCs w:val="24"/>
        </w:rPr>
        <w:br/>
        <w:t xml:space="preserve">LNZD </w:t>
      </w:r>
      <w:proofErr w:type="spellStart"/>
      <w:r w:rsidRPr="00E17CF9">
        <w:rPr>
          <w:rFonts w:ascii="Arial" w:hAnsi="Arial" w:cs="Arial"/>
          <w:sz w:val="24"/>
          <w:szCs w:val="24"/>
        </w:rPr>
        <w:t>cearenanien</w:t>
      </w:r>
      <w:proofErr w:type="spellEnd"/>
      <w:r w:rsidRPr="00E17CF9">
        <w:rPr>
          <w:rFonts w:ascii="Arial" w:hAnsi="Arial" w:cs="Arial"/>
          <w:sz w:val="24"/>
          <w:szCs w:val="24"/>
        </w:rPr>
        <w:br/>
        <w:t>AROCHESTEA, WY. U.B.A. DRAWN BYA.J.L. DATE 6-17-80 BOOK OUT</w:t>
      </w:r>
      <w:r w:rsidRPr="00E17CF9">
        <w:rPr>
          <w:rFonts w:ascii="Arial" w:hAnsi="Arial" w:cs="Arial"/>
          <w:sz w:val="24"/>
          <w:szCs w:val="24"/>
        </w:rPr>
        <w:br/>
      </w:r>
      <w:r w:rsidRPr="00E17CF9">
        <w:rPr>
          <w:rFonts w:ascii="Arial" w:hAnsi="Arial" w:cs="Arial"/>
          <w:sz w:val="24"/>
          <w:szCs w:val="24"/>
        </w:rPr>
        <w:br/>
        <w:t>Page 63</w:t>
      </w:r>
      <w:r w:rsidRPr="00E17CF9">
        <w:rPr>
          <w:rFonts w:ascii="Arial" w:hAnsi="Arial" w:cs="Arial"/>
          <w:sz w:val="24"/>
          <w:szCs w:val="24"/>
        </w:rPr>
        <w:br/>
      </w:r>
    </w:p>
    <w:p w14:paraId="410E790B" w14:textId="77777777" w:rsidR="00F360D6" w:rsidRPr="00E17CF9" w:rsidRDefault="00000000">
      <w:pPr>
        <w:pStyle w:val="Heading2"/>
        <w:rPr>
          <w:rFonts w:ascii="Arial" w:hAnsi="Arial" w:cs="Arial"/>
          <w:sz w:val="24"/>
          <w:szCs w:val="24"/>
        </w:rPr>
      </w:pPr>
      <w:r w:rsidRPr="00E17CF9">
        <w:rPr>
          <w:rFonts w:ascii="Arial" w:hAnsi="Arial" w:cs="Arial"/>
          <w:sz w:val="24"/>
          <w:szCs w:val="24"/>
        </w:rPr>
        <w:t>Page 62</w:t>
      </w:r>
    </w:p>
    <w:p w14:paraId="511351C3" w14:textId="4461B198" w:rsidR="00F360D6" w:rsidRPr="00E17CF9" w:rsidRDefault="00000000" w:rsidP="00A154B6">
      <w:pPr>
        <w:ind w:left="-540"/>
        <w:rPr>
          <w:rFonts w:ascii="Arial" w:hAnsi="Arial" w:cs="Arial"/>
          <w:sz w:val="24"/>
          <w:szCs w:val="24"/>
        </w:rPr>
      </w:pPr>
      <w:r w:rsidRPr="00E17CF9">
        <w:rPr>
          <w:rFonts w:ascii="Arial" w:hAnsi="Arial" w:cs="Arial"/>
          <w:sz w:val="24"/>
          <w:szCs w:val="24"/>
        </w:rPr>
        <w:t>LAYING OUT A NEW JOB</w:t>
      </w:r>
      <w:r w:rsidRPr="00E17CF9">
        <w:rPr>
          <w:rFonts w:ascii="Arial" w:hAnsi="Arial" w:cs="Arial"/>
          <w:sz w:val="24"/>
          <w:szCs w:val="24"/>
        </w:rPr>
        <w:br/>
      </w:r>
      <w:r w:rsidRPr="00E17CF9">
        <w:rPr>
          <w:rFonts w:ascii="Arial" w:hAnsi="Arial" w:cs="Arial"/>
          <w:sz w:val="24"/>
          <w:szCs w:val="24"/>
        </w:rPr>
        <w:br/>
        <w:t>We show two layouts of tool equipment, feeds, speeds, and production. One made from steel and the other from brass. If the</w:t>
      </w:r>
      <w:r w:rsidR="00B46960" w:rsidRPr="00E17CF9">
        <w:rPr>
          <w:rFonts w:ascii="Arial" w:hAnsi="Arial" w:cs="Arial"/>
          <w:sz w:val="24"/>
          <w:szCs w:val="24"/>
        </w:rPr>
        <w:t xml:space="preserve"> </w:t>
      </w:r>
      <w:r w:rsidRPr="00E17CF9">
        <w:rPr>
          <w:rFonts w:ascii="Arial" w:hAnsi="Arial" w:cs="Arial"/>
          <w:sz w:val="24"/>
          <w:szCs w:val="24"/>
        </w:rPr>
        <w:t>description on these two layouts is followed carefully, it should</w:t>
      </w:r>
      <w:r w:rsidR="00B46960" w:rsidRPr="00E17CF9">
        <w:rPr>
          <w:rFonts w:ascii="Arial" w:hAnsi="Arial" w:cs="Arial"/>
          <w:sz w:val="24"/>
          <w:szCs w:val="24"/>
        </w:rPr>
        <w:t xml:space="preserve"> </w:t>
      </w:r>
      <w:r w:rsidRPr="00E17CF9">
        <w:rPr>
          <w:rFonts w:ascii="Arial" w:hAnsi="Arial" w:cs="Arial"/>
          <w:sz w:val="24"/>
          <w:szCs w:val="24"/>
        </w:rPr>
        <w:t>enable your production man, foreman, or operator to easily tool up</w:t>
      </w:r>
      <w:r w:rsidR="00B46960" w:rsidRPr="00E17CF9">
        <w:rPr>
          <w:rFonts w:ascii="Arial" w:hAnsi="Arial" w:cs="Arial"/>
          <w:sz w:val="24"/>
          <w:szCs w:val="24"/>
        </w:rPr>
        <w:t xml:space="preserve"> </w:t>
      </w:r>
      <w:r w:rsidRPr="00E17CF9">
        <w:rPr>
          <w:rFonts w:ascii="Arial" w:hAnsi="Arial" w:cs="Arial"/>
          <w:sz w:val="24"/>
          <w:szCs w:val="24"/>
        </w:rPr>
        <w:t>for an ordinary piece.</w:t>
      </w:r>
      <w:r w:rsidR="00B46960" w:rsidRPr="00E17CF9">
        <w:rPr>
          <w:rFonts w:ascii="Arial" w:hAnsi="Arial" w:cs="Arial"/>
          <w:sz w:val="24"/>
          <w:szCs w:val="24"/>
        </w:rPr>
        <w:t xml:space="preserve"> </w:t>
      </w:r>
      <w:r w:rsidRPr="00E17CF9">
        <w:rPr>
          <w:rFonts w:ascii="Arial" w:hAnsi="Arial" w:cs="Arial"/>
          <w:sz w:val="24"/>
          <w:szCs w:val="24"/>
        </w:rPr>
        <w:t>Brass, aluminum, and leaded steel are usually run at a higher</w:t>
      </w:r>
      <w:r w:rsidR="00B46960" w:rsidRPr="00E17CF9">
        <w:rPr>
          <w:rFonts w:ascii="Arial" w:hAnsi="Arial" w:cs="Arial"/>
          <w:sz w:val="24"/>
          <w:szCs w:val="24"/>
        </w:rPr>
        <w:t xml:space="preserve"> </w:t>
      </w:r>
      <w:r w:rsidRPr="00E17CF9">
        <w:rPr>
          <w:rFonts w:ascii="Arial" w:hAnsi="Arial" w:cs="Arial"/>
          <w:sz w:val="24"/>
          <w:szCs w:val="24"/>
        </w:rPr>
        <w:t xml:space="preserve">spindle speed except when using the 2:1 (brass) threading </w:t>
      </w:r>
      <w:r w:rsidR="00B46960" w:rsidRPr="00E17CF9">
        <w:rPr>
          <w:rFonts w:ascii="Arial" w:hAnsi="Arial" w:cs="Arial"/>
          <w:sz w:val="24"/>
          <w:szCs w:val="24"/>
        </w:rPr>
        <w:t>m</w:t>
      </w:r>
      <w:r w:rsidRPr="00E17CF9">
        <w:rPr>
          <w:rFonts w:ascii="Arial" w:hAnsi="Arial" w:cs="Arial"/>
          <w:sz w:val="24"/>
          <w:szCs w:val="24"/>
        </w:rPr>
        <w:t>ethod.</w:t>
      </w:r>
      <w:r w:rsidR="00B46960" w:rsidRPr="00E17CF9">
        <w:rPr>
          <w:rFonts w:ascii="Arial" w:hAnsi="Arial" w:cs="Arial"/>
          <w:sz w:val="24"/>
          <w:szCs w:val="24"/>
        </w:rPr>
        <w:t xml:space="preserve"> </w:t>
      </w:r>
      <w:r w:rsidRPr="00E17CF9">
        <w:rPr>
          <w:rFonts w:ascii="Arial" w:hAnsi="Arial" w:cs="Arial"/>
          <w:sz w:val="24"/>
          <w:szCs w:val="24"/>
        </w:rPr>
        <w:t>Then, the maximum work spindle speed of 2500 R.P.M. is recommended.</w:t>
      </w:r>
      <w:r w:rsidR="00B46960" w:rsidRPr="00E17CF9">
        <w:rPr>
          <w:rFonts w:ascii="Arial" w:hAnsi="Arial" w:cs="Arial"/>
          <w:sz w:val="24"/>
          <w:szCs w:val="24"/>
        </w:rPr>
        <w:t xml:space="preserve"> </w:t>
      </w:r>
      <w:r w:rsidRPr="00E17CF9">
        <w:rPr>
          <w:rFonts w:ascii="Arial" w:hAnsi="Arial" w:cs="Arial"/>
          <w:sz w:val="24"/>
          <w:szCs w:val="24"/>
        </w:rPr>
        <w:t>The 6:1 (steel) threading method can be used for speeds in excess</w:t>
      </w:r>
      <w:r w:rsidR="00B46960" w:rsidRPr="00E17CF9">
        <w:rPr>
          <w:rFonts w:ascii="Arial" w:hAnsi="Arial" w:cs="Arial"/>
          <w:sz w:val="24"/>
          <w:szCs w:val="24"/>
        </w:rPr>
        <w:t xml:space="preserve"> </w:t>
      </w:r>
      <w:r w:rsidRPr="00E17CF9">
        <w:rPr>
          <w:rFonts w:ascii="Arial" w:hAnsi="Arial" w:cs="Arial"/>
          <w:sz w:val="24"/>
          <w:szCs w:val="24"/>
        </w:rPr>
        <w:t>of 2500 R.P.M. NOTE - Only run the machine at the spindle speed</w:t>
      </w:r>
      <w:r w:rsidR="00B46960" w:rsidRPr="00E17CF9">
        <w:rPr>
          <w:rFonts w:ascii="Arial" w:hAnsi="Arial" w:cs="Arial"/>
          <w:sz w:val="24"/>
          <w:szCs w:val="24"/>
        </w:rPr>
        <w:t xml:space="preserve"> </w:t>
      </w:r>
      <w:r w:rsidRPr="00E17CF9">
        <w:rPr>
          <w:rFonts w:ascii="Arial" w:hAnsi="Arial" w:cs="Arial"/>
          <w:sz w:val="24"/>
          <w:szCs w:val="24"/>
        </w:rPr>
        <w:t>needed to do the job, excessive revolutions only laps the tools</w:t>
      </w:r>
      <w:r w:rsidR="00B46960" w:rsidRPr="00E17CF9">
        <w:rPr>
          <w:rFonts w:ascii="Arial" w:hAnsi="Arial" w:cs="Arial"/>
          <w:sz w:val="24"/>
          <w:szCs w:val="24"/>
        </w:rPr>
        <w:t xml:space="preserve"> </w:t>
      </w:r>
      <w:r w:rsidRPr="00E17CF9">
        <w:rPr>
          <w:rFonts w:ascii="Arial" w:hAnsi="Arial" w:cs="Arial"/>
          <w:sz w:val="24"/>
          <w:szCs w:val="24"/>
        </w:rPr>
        <w:t>away and causes more wear on the work spindle bearings.</w:t>
      </w:r>
      <w:r w:rsidR="00B46960" w:rsidRPr="00E17CF9">
        <w:rPr>
          <w:rFonts w:ascii="Arial" w:hAnsi="Arial" w:cs="Arial"/>
          <w:sz w:val="24"/>
          <w:szCs w:val="24"/>
        </w:rPr>
        <w:t xml:space="preserve"> </w:t>
      </w:r>
      <w:r w:rsidRPr="00E17CF9">
        <w:rPr>
          <w:rFonts w:ascii="Arial" w:hAnsi="Arial" w:cs="Arial"/>
          <w:sz w:val="24"/>
          <w:szCs w:val="24"/>
        </w:rPr>
        <w:t>For steel work, the surface feet depends on the nature of the</w:t>
      </w:r>
      <w:r w:rsidR="00B46960" w:rsidRPr="00E17CF9">
        <w:rPr>
          <w:rFonts w:ascii="Arial" w:hAnsi="Arial" w:cs="Arial"/>
          <w:sz w:val="24"/>
          <w:szCs w:val="24"/>
        </w:rPr>
        <w:t xml:space="preserve"> </w:t>
      </w:r>
      <w:r w:rsidRPr="00E17CF9">
        <w:rPr>
          <w:rFonts w:ascii="Arial" w:hAnsi="Arial" w:cs="Arial"/>
          <w:sz w:val="24"/>
          <w:szCs w:val="24"/>
        </w:rPr>
        <w:t>piece and the operations to be performed. Usually 165 to 280 surface</w:t>
      </w:r>
      <w:r w:rsidR="00B46960" w:rsidRPr="00E17CF9">
        <w:rPr>
          <w:rFonts w:ascii="Arial" w:hAnsi="Arial" w:cs="Arial"/>
          <w:sz w:val="24"/>
          <w:szCs w:val="24"/>
        </w:rPr>
        <w:t xml:space="preserve"> </w:t>
      </w:r>
      <w:r w:rsidRPr="00E17CF9">
        <w:rPr>
          <w:rFonts w:ascii="Arial" w:hAnsi="Arial" w:cs="Arial"/>
          <w:sz w:val="24"/>
          <w:szCs w:val="24"/>
        </w:rPr>
        <w:t>feet for free cutting cold rolled steel and leaded stock. 50 to 80</w:t>
      </w:r>
      <w:r w:rsidR="00B46960" w:rsidRPr="00E17CF9">
        <w:rPr>
          <w:rFonts w:ascii="Arial" w:hAnsi="Arial" w:cs="Arial"/>
          <w:sz w:val="24"/>
          <w:szCs w:val="24"/>
        </w:rPr>
        <w:t xml:space="preserve"> </w:t>
      </w:r>
      <w:r w:rsidRPr="00E17CF9">
        <w:rPr>
          <w:rFonts w:ascii="Arial" w:hAnsi="Arial" w:cs="Arial"/>
          <w:sz w:val="24"/>
          <w:szCs w:val="24"/>
        </w:rPr>
        <w:t>surface feet for tool steel. A good idea of feeds and speeds of</w:t>
      </w:r>
      <w:r w:rsidR="00B46960" w:rsidRPr="00E17CF9">
        <w:rPr>
          <w:rFonts w:ascii="Arial" w:hAnsi="Arial" w:cs="Arial"/>
          <w:sz w:val="24"/>
          <w:szCs w:val="24"/>
        </w:rPr>
        <w:t xml:space="preserve"> </w:t>
      </w:r>
      <w:r w:rsidRPr="00E17CF9">
        <w:rPr>
          <w:rFonts w:ascii="Arial" w:hAnsi="Arial" w:cs="Arial"/>
          <w:sz w:val="24"/>
          <w:szCs w:val="24"/>
        </w:rPr>
        <w:t>various tools can be formed by consulting almost any mechanical hand-</w:t>
      </w:r>
      <w:r w:rsidR="00B46960" w:rsidRPr="00E17CF9">
        <w:rPr>
          <w:rFonts w:ascii="Arial" w:hAnsi="Arial" w:cs="Arial"/>
          <w:sz w:val="24"/>
          <w:szCs w:val="24"/>
        </w:rPr>
        <w:t xml:space="preserve"> </w:t>
      </w:r>
      <w:r w:rsidRPr="00E17CF9">
        <w:rPr>
          <w:rFonts w:ascii="Arial" w:hAnsi="Arial" w:cs="Arial"/>
          <w:sz w:val="24"/>
          <w:szCs w:val="24"/>
        </w:rPr>
        <w:t>book or data machining handbook furnished by the mills. In our charts</w:t>
      </w:r>
      <w:r w:rsidR="00B46960" w:rsidRPr="00E17CF9">
        <w:rPr>
          <w:rFonts w:ascii="Arial" w:hAnsi="Arial" w:cs="Arial"/>
          <w:sz w:val="24"/>
          <w:szCs w:val="24"/>
        </w:rPr>
        <w:t xml:space="preserve"> </w:t>
      </w:r>
      <w:r w:rsidRPr="00E17CF9">
        <w:rPr>
          <w:rFonts w:ascii="Arial" w:hAnsi="Arial" w:cs="Arial"/>
          <w:sz w:val="24"/>
          <w:szCs w:val="24"/>
        </w:rPr>
        <w:t>you will find a table of stocks and their resultant surface feet.</w:t>
      </w:r>
      <w:r w:rsidRPr="00E17CF9">
        <w:rPr>
          <w:rFonts w:ascii="Arial" w:hAnsi="Arial" w:cs="Arial"/>
          <w:sz w:val="24"/>
          <w:szCs w:val="24"/>
        </w:rPr>
        <w:br/>
      </w:r>
      <w:r w:rsidRPr="00E17CF9">
        <w:rPr>
          <w:rFonts w:ascii="Arial" w:hAnsi="Arial" w:cs="Arial"/>
          <w:sz w:val="24"/>
          <w:szCs w:val="24"/>
        </w:rPr>
        <w:br/>
        <w:t>The spindle speed gears can now be selected.</w:t>
      </w:r>
      <w:r w:rsidR="00B46960" w:rsidRPr="00E17CF9">
        <w:rPr>
          <w:rFonts w:ascii="Arial" w:hAnsi="Arial" w:cs="Arial"/>
          <w:sz w:val="24"/>
          <w:szCs w:val="24"/>
        </w:rPr>
        <w:t xml:space="preserve"> </w:t>
      </w:r>
      <w:r w:rsidRPr="00E17CF9">
        <w:rPr>
          <w:rFonts w:ascii="Arial" w:hAnsi="Arial" w:cs="Arial"/>
          <w:sz w:val="24"/>
          <w:szCs w:val="24"/>
        </w:rPr>
        <w:t>In our charts is also a table for time cycles and the proper feed</w:t>
      </w:r>
      <w:r w:rsidR="00B46960" w:rsidRPr="00E17CF9">
        <w:rPr>
          <w:rFonts w:ascii="Arial" w:hAnsi="Arial" w:cs="Arial"/>
          <w:sz w:val="24"/>
          <w:szCs w:val="24"/>
        </w:rPr>
        <w:t xml:space="preserve"> </w:t>
      </w:r>
      <w:r w:rsidRPr="00E17CF9">
        <w:rPr>
          <w:rFonts w:ascii="Arial" w:hAnsi="Arial" w:cs="Arial"/>
          <w:sz w:val="24"/>
          <w:szCs w:val="24"/>
        </w:rPr>
        <w:t>change gear. By using these two tables you can easily determine all</w:t>
      </w:r>
      <w:r w:rsidR="00B46960" w:rsidRPr="00E17CF9">
        <w:rPr>
          <w:rFonts w:ascii="Arial" w:hAnsi="Arial" w:cs="Arial"/>
          <w:sz w:val="24"/>
          <w:szCs w:val="24"/>
        </w:rPr>
        <w:t xml:space="preserve"> </w:t>
      </w:r>
      <w:r w:rsidRPr="00E17CF9">
        <w:rPr>
          <w:rFonts w:ascii="Arial" w:hAnsi="Arial" w:cs="Arial"/>
          <w:sz w:val="24"/>
          <w:szCs w:val="24"/>
        </w:rPr>
        <w:t xml:space="preserve"> the speeds and feeds required for any job ranging from the slowest</w:t>
      </w:r>
      <w:r w:rsidR="00B46960" w:rsidRPr="00E17CF9">
        <w:rPr>
          <w:rFonts w:ascii="Arial" w:hAnsi="Arial" w:cs="Arial"/>
          <w:sz w:val="24"/>
          <w:szCs w:val="24"/>
        </w:rPr>
        <w:t xml:space="preserve"> </w:t>
      </w:r>
      <w:r w:rsidRPr="00E17CF9">
        <w:rPr>
          <w:rFonts w:ascii="Arial" w:hAnsi="Arial" w:cs="Arial"/>
          <w:sz w:val="24"/>
          <w:szCs w:val="24"/>
        </w:rPr>
        <w:t>to the fastest, on the 75, 60, or 45 cycle machine. Determine the</w:t>
      </w:r>
      <w:r w:rsidR="00B46960" w:rsidRPr="00E17CF9">
        <w:rPr>
          <w:rFonts w:ascii="Arial" w:hAnsi="Arial" w:cs="Arial"/>
          <w:sz w:val="24"/>
          <w:szCs w:val="24"/>
        </w:rPr>
        <w:t xml:space="preserve"> </w:t>
      </w:r>
      <w:r w:rsidRPr="00E17CF9">
        <w:rPr>
          <w:rFonts w:ascii="Arial" w:hAnsi="Arial" w:cs="Arial"/>
          <w:sz w:val="24"/>
          <w:szCs w:val="24"/>
        </w:rPr>
        <w:t>longest operation. When possible, divide into two or more operations.</w:t>
      </w:r>
      <w:r w:rsidR="00B46960" w:rsidRPr="00E17CF9">
        <w:rPr>
          <w:rFonts w:ascii="Arial" w:hAnsi="Arial" w:cs="Arial"/>
          <w:sz w:val="24"/>
          <w:szCs w:val="24"/>
        </w:rPr>
        <w:t xml:space="preserve"> </w:t>
      </w:r>
      <w:r w:rsidRPr="00E17CF9">
        <w:rPr>
          <w:rFonts w:ascii="Arial" w:hAnsi="Arial" w:cs="Arial"/>
          <w:sz w:val="24"/>
          <w:szCs w:val="24"/>
        </w:rPr>
        <w:t>Divide the length of feed required on the longest operation by the</w:t>
      </w:r>
      <w:r w:rsidR="00B46960" w:rsidRPr="00E17CF9">
        <w:rPr>
          <w:rFonts w:ascii="Arial" w:hAnsi="Arial" w:cs="Arial"/>
          <w:sz w:val="24"/>
          <w:szCs w:val="24"/>
        </w:rPr>
        <w:t xml:space="preserve"> </w:t>
      </w:r>
      <w:r w:rsidRPr="00E17CF9">
        <w:rPr>
          <w:rFonts w:ascii="Arial" w:hAnsi="Arial" w:cs="Arial"/>
          <w:sz w:val="24"/>
          <w:szCs w:val="24"/>
        </w:rPr>
        <w:t>feed per revolution. This will give you the number of effective</w:t>
      </w:r>
      <w:r w:rsidR="00B46960" w:rsidRPr="00E17CF9">
        <w:rPr>
          <w:rFonts w:ascii="Arial" w:hAnsi="Arial" w:cs="Arial"/>
          <w:sz w:val="24"/>
          <w:szCs w:val="24"/>
        </w:rPr>
        <w:t xml:space="preserve"> </w:t>
      </w:r>
      <w:r w:rsidRPr="00E17CF9">
        <w:rPr>
          <w:rFonts w:ascii="Arial" w:hAnsi="Arial" w:cs="Arial"/>
          <w:sz w:val="24"/>
          <w:szCs w:val="24"/>
        </w:rPr>
        <w:t xml:space="preserve">revolutions required. After finding the number of effective </w:t>
      </w:r>
      <w:proofErr w:type="spellStart"/>
      <w:r w:rsidRPr="00E17CF9">
        <w:rPr>
          <w:rFonts w:ascii="Arial" w:hAnsi="Arial" w:cs="Arial"/>
          <w:sz w:val="24"/>
          <w:szCs w:val="24"/>
        </w:rPr>
        <w:t>revolu</w:t>
      </w:r>
      <w:proofErr w:type="spellEnd"/>
      <w:r w:rsidRPr="00E17CF9">
        <w:rPr>
          <w:rFonts w:ascii="Arial" w:hAnsi="Arial" w:cs="Arial"/>
          <w:sz w:val="24"/>
          <w:szCs w:val="24"/>
        </w:rPr>
        <w:t>-</w:t>
      </w:r>
      <w:r w:rsidRPr="00E17CF9">
        <w:rPr>
          <w:rFonts w:ascii="Arial" w:hAnsi="Arial" w:cs="Arial"/>
          <w:sz w:val="24"/>
          <w:szCs w:val="24"/>
        </w:rPr>
        <w:br/>
      </w:r>
      <w:proofErr w:type="spellStart"/>
      <w:r w:rsidRPr="00E17CF9">
        <w:rPr>
          <w:rFonts w:ascii="Arial" w:hAnsi="Arial" w:cs="Arial"/>
          <w:sz w:val="24"/>
          <w:szCs w:val="24"/>
        </w:rPr>
        <w:t>tions</w:t>
      </w:r>
      <w:proofErr w:type="spellEnd"/>
      <w:r w:rsidRPr="00E17CF9">
        <w:rPr>
          <w:rFonts w:ascii="Arial" w:hAnsi="Arial" w:cs="Arial"/>
          <w:sz w:val="24"/>
          <w:szCs w:val="24"/>
        </w:rPr>
        <w:t xml:space="preserve"> required for the longest operation, consult the charts. In</w:t>
      </w:r>
      <w:r w:rsidR="00B46960" w:rsidRPr="00E17CF9">
        <w:rPr>
          <w:rFonts w:ascii="Arial" w:hAnsi="Arial" w:cs="Arial"/>
          <w:sz w:val="24"/>
          <w:szCs w:val="24"/>
        </w:rPr>
        <w:t xml:space="preserve"> </w:t>
      </w:r>
      <w:r w:rsidRPr="00E17CF9">
        <w:rPr>
          <w:rFonts w:ascii="Arial" w:hAnsi="Arial" w:cs="Arial"/>
          <w:sz w:val="24"/>
          <w:szCs w:val="24"/>
        </w:rPr>
        <w:t>the column of the determined spindle speeds select the number nearest</w:t>
      </w:r>
      <w:r w:rsidR="00B46960" w:rsidRPr="00E17CF9">
        <w:rPr>
          <w:rFonts w:ascii="Arial" w:hAnsi="Arial" w:cs="Arial"/>
          <w:sz w:val="24"/>
          <w:szCs w:val="24"/>
        </w:rPr>
        <w:t xml:space="preserve"> </w:t>
      </w:r>
      <w:r w:rsidRPr="00E17CF9">
        <w:rPr>
          <w:rFonts w:ascii="Arial" w:hAnsi="Arial" w:cs="Arial"/>
          <w:sz w:val="24"/>
          <w:szCs w:val="24"/>
        </w:rPr>
        <w:t>the number of effective revolutions needed. Follow along this line</w:t>
      </w:r>
      <w:r w:rsidR="00B46960" w:rsidRPr="00E17CF9">
        <w:rPr>
          <w:rFonts w:ascii="Arial" w:hAnsi="Arial" w:cs="Arial"/>
          <w:sz w:val="24"/>
          <w:szCs w:val="24"/>
        </w:rPr>
        <w:t xml:space="preserve"> </w:t>
      </w:r>
      <w:r w:rsidRPr="00E17CF9">
        <w:rPr>
          <w:rFonts w:ascii="Arial" w:hAnsi="Arial" w:cs="Arial"/>
          <w:sz w:val="24"/>
          <w:szCs w:val="24"/>
        </w:rPr>
        <w:t>to the left and find the number of seconds required to make the piece,</w:t>
      </w:r>
      <w:r w:rsidR="00B46960" w:rsidRPr="00E17CF9">
        <w:rPr>
          <w:rFonts w:ascii="Arial" w:hAnsi="Arial" w:cs="Arial"/>
          <w:sz w:val="24"/>
          <w:szCs w:val="24"/>
        </w:rPr>
        <w:t xml:space="preserve"> </w:t>
      </w:r>
      <w:r w:rsidRPr="00E17CF9">
        <w:rPr>
          <w:rFonts w:ascii="Arial" w:hAnsi="Arial" w:cs="Arial"/>
          <w:sz w:val="24"/>
          <w:szCs w:val="24"/>
        </w:rPr>
        <w:t>the gross production per hour and also the feed gears to be used.</w:t>
      </w:r>
      <w:r w:rsidRPr="00E17CF9">
        <w:rPr>
          <w:rFonts w:ascii="Arial" w:hAnsi="Arial" w:cs="Arial"/>
          <w:sz w:val="24"/>
          <w:szCs w:val="24"/>
        </w:rPr>
        <w:br/>
      </w:r>
      <w:r w:rsidRPr="00E17CF9">
        <w:rPr>
          <w:rFonts w:ascii="Arial" w:hAnsi="Arial" w:cs="Arial"/>
          <w:sz w:val="24"/>
          <w:szCs w:val="24"/>
        </w:rPr>
        <w:lastRenderedPageBreak/>
        <w:br/>
        <w:t>If the piece is to be threaded with tap or solid die, the correct</w:t>
      </w:r>
      <w:r w:rsidR="00B46960" w:rsidRPr="00E17CF9">
        <w:rPr>
          <w:rFonts w:ascii="Arial" w:hAnsi="Arial" w:cs="Arial"/>
          <w:sz w:val="24"/>
          <w:szCs w:val="24"/>
        </w:rPr>
        <w:t xml:space="preserve"> </w:t>
      </w:r>
      <w:proofErr w:type="spellStart"/>
      <w:r w:rsidRPr="00E17CF9">
        <w:rPr>
          <w:rFonts w:ascii="Arial" w:hAnsi="Arial" w:cs="Arial"/>
          <w:sz w:val="24"/>
          <w:szCs w:val="24"/>
        </w:rPr>
        <w:t>cam</w:t>
      </w:r>
      <w:proofErr w:type="spellEnd"/>
      <w:r w:rsidRPr="00E17CF9">
        <w:rPr>
          <w:rFonts w:ascii="Arial" w:hAnsi="Arial" w:cs="Arial"/>
          <w:sz w:val="24"/>
          <w:szCs w:val="24"/>
        </w:rPr>
        <w:t xml:space="preserve"> to be used, and location of the block on the cam lever can be</w:t>
      </w:r>
      <w:r w:rsidR="00B46960" w:rsidRPr="00E17CF9">
        <w:rPr>
          <w:rFonts w:ascii="Arial" w:hAnsi="Arial" w:cs="Arial"/>
          <w:sz w:val="24"/>
          <w:szCs w:val="24"/>
        </w:rPr>
        <w:t xml:space="preserve"> </w:t>
      </w:r>
      <w:r w:rsidRPr="00E17CF9">
        <w:rPr>
          <w:rFonts w:ascii="Arial" w:hAnsi="Arial" w:cs="Arial"/>
          <w:sz w:val="24"/>
          <w:szCs w:val="24"/>
        </w:rPr>
        <w:t>found in the threading tables. Read the instructions on the threading</w:t>
      </w:r>
      <w:r w:rsidR="00B46960" w:rsidRPr="00E17CF9">
        <w:rPr>
          <w:rFonts w:ascii="Arial" w:hAnsi="Arial" w:cs="Arial"/>
          <w:sz w:val="24"/>
          <w:szCs w:val="24"/>
        </w:rPr>
        <w:t xml:space="preserve"> </w:t>
      </w:r>
      <w:r w:rsidRPr="00E17CF9">
        <w:rPr>
          <w:rFonts w:ascii="Arial" w:hAnsi="Arial" w:cs="Arial"/>
          <w:sz w:val="24"/>
          <w:szCs w:val="24"/>
        </w:rPr>
        <w:t>attachment for an explanation of when and how to use the various</w:t>
      </w:r>
      <w:r w:rsidR="00B46960" w:rsidRPr="00E17CF9">
        <w:rPr>
          <w:rFonts w:ascii="Arial" w:hAnsi="Arial" w:cs="Arial"/>
          <w:sz w:val="24"/>
          <w:szCs w:val="24"/>
        </w:rPr>
        <w:t xml:space="preserve"> </w:t>
      </w:r>
      <w:r w:rsidRPr="00E17CF9">
        <w:rPr>
          <w:rFonts w:ascii="Arial" w:hAnsi="Arial" w:cs="Arial"/>
          <w:sz w:val="24"/>
          <w:szCs w:val="24"/>
        </w:rPr>
        <w:t>threading methods.</w:t>
      </w:r>
      <w:r w:rsidRPr="00E17CF9">
        <w:rPr>
          <w:rFonts w:ascii="Arial" w:hAnsi="Arial" w:cs="Arial"/>
          <w:sz w:val="24"/>
          <w:szCs w:val="24"/>
        </w:rPr>
        <w:br/>
      </w:r>
      <w:r w:rsidRPr="00E17CF9">
        <w:rPr>
          <w:rFonts w:ascii="Arial" w:hAnsi="Arial" w:cs="Arial"/>
          <w:sz w:val="24"/>
          <w:szCs w:val="24"/>
        </w:rPr>
        <w:br/>
        <w:t xml:space="preserve">On the </w:t>
      </w:r>
      <w:proofErr w:type="spellStart"/>
      <w:r w:rsidRPr="00E17CF9">
        <w:rPr>
          <w:rFonts w:ascii="Arial" w:hAnsi="Arial" w:cs="Arial"/>
          <w:sz w:val="24"/>
          <w:szCs w:val="24"/>
        </w:rPr>
        <w:t>preceeding</w:t>
      </w:r>
      <w:proofErr w:type="spellEnd"/>
      <w:r w:rsidRPr="00E17CF9">
        <w:rPr>
          <w:rFonts w:ascii="Arial" w:hAnsi="Arial" w:cs="Arial"/>
          <w:sz w:val="24"/>
          <w:szCs w:val="24"/>
        </w:rPr>
        <w:t xml:space="preserve"> page is a tool layout for a steel bushing.</w:t>
      </w:r>
      <w:r w:rsidR="00B46960" w:rsidRPr="00E17CF9">
        <w:rPr>
          <w:rFonts w:ascii="Arial" w:hAnsi="Arial" w:cs="Arial"/>
          <w:sz w:val="24"/>
          <w:szCs w:val="24"/>
        </w:rPr>
        <w:t xml:space="preserve"> </w:t>
      </w:r>
      <w:r w:rsidRPr="00E17CF9">
        <w:rPr>
          <w:rFonts w:ascii="Arial" w:hAnsi="Arial" w:cs="Arial"/>
          <w:sz w:val="24"/>
          <w:szCs w:val="24"/>
        </w:rPr>
        <w:t>After consulting a data machining handbook for speeds and feeds and</w:t>
      </w:r>
      <w:r w:rsidR="00B46960" w:rsidRPr="00E17CF9">
        <w:rPr>
          <w:rFonts w:ascii="Arial" w:hAnsi="Arial" w:cs="Arial"/>
          <w:sz w:val="24"/>
          <w:szCs w:val="24"/>
        </w:rPr>
        <w:t xml:space="preserve"> </w:t>
      </w:r>
      <w:r w:rsidRPr="00E17CF9">
        <w:rPr>
          <w:rFonts w:ascii="Arial" w:hAnsi="Arial" w:cs="Arial"/>
          <w:sz w:val="24"/>
          <w:szCs w:val="24"/>
        </w:rPr>
        <w:t>from the nature of the operations to be performed it was decided to</w:t>
      </w:r>
      <w:r w:rsidR="00B46960" w:rsidRPr="00E17CF9">
        <w:rPr>
          <w:rFonts w:ascii="Arial" w:hAnsi="Arial" w:cs="Arial"/>
          <w:sz w:val="24"/>
          <w:szCs w:val="24"/>
        </w:rPr>
        <w:t xml:space="preserve"> </w:t>
      </w:r>
      <w:r w:rsidRPr="00E17CF9">
        <w:rPr>
          <w:rFonts w:ascii="Arial" w:hAnsi="Arial" w:cs="Arial"/>
          <w:sz w:val="24"/>
          <w:szCs w:val="24"/>
        </w:rPr>
        <w:t>use 270 surface feet for 9/16 diameter stock grade 12L14. We find</w:t>
      </w:r>
      <w:r w:rsidR="00B46960" w:rsidRPr="00E17CF9">
        <w:rPr>
          <w:rFonts w:ascii="Arial" w:hAnsi="Arial" w:cs="Arial"/>
          <w:sz w:val="24"/>
          <w:szCs w:val="24"/>
        </w:rPr>
        <w:t xml:space="preserve"> </w:t>
      </w:r>
      <w:r w:rsidRPr="00E17CF9">
        <w:rPr>
          <w:rFonts w:ascii="Arial" w:hAnsi="Arial" w:cs="Arial"/>
          <w:sz w:val="24"/>
          <w:szCs w:val="24"/>
        </w:rPr>
        <w:t>267 surface feet to be the closest in our chart. By following across</w:t>
      </w:r>
      <w:r w:rsidR="00B46960" w:rsidRPr="00E17CF9">
        <w:rPr>
          <w:rFonts w:ascii="Arial" w:hAnsi="Arial" w:cs="Arial"/>
          <w:sz w:val="24"/>
          <w:szCs w:val="24"/>
        </w:rPr>
        <w:t xml:space="preserve"> </w:t>
      </w:r>
      <w:r w:rsidRPr="00E17CF9">
        <w:rPr>
          <w:rFonts w:ascii="Arial" w:hAnsi="Arial" w:cs="Arial"/>
          <w:sz w:val="24"/>
          <w:szCs w:val="24"/>
        </w:rPr>
        <w:t>the page to the left we find the spindle speed to be 1810 R.P.M.</w:t>
      </w:r>
      <w:r w:rsidR="00B46960" w:rsidRPr="00E17CF9">
        <w:rPr>
          <w:rFonts w:ascii="Arial" w:hAnsi="Arial" w:cs="Arial"/>
          <w:sz w:val="24"/>
          <w:szCs w:val="24"/>
        </w:rPr>
        <w:t xml:space="preserve"> </w:t>
      </w:r>
      <w:r w:rsidRPr="00E17CF9">
        <w:rPr>
          <w:rFonts w:ascii="Arial" w:hAnsi="Arial" w:cs="Arial"/>
          <w:sz w:val="24"/>
          <w:szCs w:val="24"/>
        </w:rPr>
        <w:t>The spindle change gears to be a 35 tooth driver, and a 29 tooth driven gear. After looking at this job to determine the longest operation</w:t>
      </w:r>
      <w:r w:rsidR="00B46960" w:rsidRPr="00E17CF9">
        <w:rPr>
          <w:rFonts w:ascii="Arial" w:hAnsi="Arial" w:cs="Arial"/>
          <w:sz w:val="24"/>
          <w:szCs w:val="24"/>
        </w:rPr>
        <w:t xml:space="preserve"> </w:t>
      </w:r>
      <w:r w:rsidRPr="00E17CF9">
        <w:rPr>
          <w:rFonts w:ascii="Arial" w:hAnsi="Arial" w:cs="Arial"/>
          <w:sz w:val="24"/>
          <w:szCs w:val="24"/>
        </w:rPr>
        <w:t>we find that we can divide the forming into the first and second</w:t>
      </w:r>
      <w:r w:rsidR="00B46960" w:rsidRPr="00E17CF9">
        <w:rPr>
          <w:rFonts w:ascii="Arial" w:hAnsi="Arial" w:cs="Arial"/>
          <w:sz w:val="24"/>
          <w:szCs w:val="24"/>
        </w:rPr>
        <w:t xml:space="preserve"> </w:t>
      </w:r>
      <w:r w:rsidRPr="00E17CF9">
        <w:rPr>
          <w:rFonts w:ascii="Arial" w:hAnsi="Arial" w:cs="Arial"/>
          <w:sz w:val="24"/>
          <w:szCs w:val="24"/>
        </w:rPr>
        <w:t>positions. The drilling can be divided in the second and third positions with a half to one revolving drill, and it would take 6 revolutions for every thread in the piece, there being 3/8 of thread in</w:t>
      </w:r>
      <w:r w:rsidR="00B46960" w:rsidRPr="00E17CF9">
        <w:rPr>
          <w:rFonts w:ascii="Arial" w:hAnsi="Arial" w:cs="Arial"/>
          <w:sz w:val="24"/>
          <w:szCs w:val="24"/>
        </w:rPr>
        <w:t xml:space="preserve"> </w:t>
      </w:r>
      <w:r w:rsidRPr="00E17CF9">
        <w:rPr>
          <w:rFonts w:ascii="Arial" w:hAnsi="Arial" w:cs="Arial"/>
          <w:sz w:val="24"/>
          <w:szCs w:val="24"/>
        </w:rPr>
        <w:t>the piece at 24 pitch(.375 x 24 = 9)</w:t>
      </w:r>
      <w:r w:rsidR="00B46960" w:rsidRPr="00E17CF9">
        <w:rPr>
          <w:rFonts w:ascii="Arial" w:hAnsi="Arial" w:cs="Arial"/>
          <w:sz w:val="24"/>
          <w:szCs w:val="24"/>
        </w:rPr>
        <w:t xml:space="preserve"> </w:t>
      </w:r>
      <w:r w:rsidRPr="00E17CF9">
        <w:rPr>
          <w:rFonts w:ascii="Arial" w:hAnsi="Arial" w:cs="Arial"/>
          <w:sz w:val="24"/>
          <w:szCs w:val="24"/>
        </w:rPr>
        <w:t>Threads would mean there would be</w:t>
      </w:r>
      <w:r w:rsidR="00B46960" w:rsidRPr="00E17CF9">
        <w:rPr>
          <w:rFonts w:ascii="Arial" w:hAnsi="Arial" w:cs="Arial"/>
          <w:sz w:val="24"/>
          <w:szCs w:val="24"/>
        </w:rPr>
        <w:t xml:space="preserve"> </w:t>
      </w:r>
      <w:r w:rsidRPr="00E17CF9">
        <w:rPr>
          <w:rFonts w:ascii="Arial" w:hAnsi="Arial" w:cs="Arial"/>
          <w:sz w:val="24"/>
          <w:szCs w:val="24"/>
        </w:rPr>
        <w:t>9 full threads in the piece and 3 extra revolutions for lead for a</w:t>
      </w:r>
      <w:r w:rsidR="00B46960" w:rsidRPr="00E17CF9">
        <w:rPr>
          <w:rFonts w:ascii="Arial" w:hAnsi="Arial" w:cs="Arial"/>
          <w:sz w:val="24"/>
          <w:szCs w:val="24"/>
        </w:rPr>
        <w:t xml:space="preserve"> </w:t>
      </w:r>
      <w:r w:rsidRPr="00E17CF9">
        <w:rPr>
          <w:rFonts w:ascii="Arial" w:hAnsi="Arial" w:cs="Arial"/>
          <w:sz w:val="24"/>
          <w:szCs w:val="24"/>
        </w:rPr>
        <w:t xml:space="preserve">total of 12 </w:t>
      </w:r>
      <w:r w:rsidR="00B46960" w:rsidRPr="00E17CF9">
        <w:rPr>
          <w:rFonts w:ascii="Arial" w:hAnsi="Arial" w:cs="Arial"/>
          <w:sz w:val="24"/>
          <w:szCs w:val="24"/>
        </w:rPr>
        <w:t>t</w:t>
      </w:r>
      <w:r w:rsidRPr="00E17CF9">
        <w:rPr>
          <w:rFonts w:ascii="Arial" w:hAnsi="Arial" w:cs="Arial"/>
          <w:sz w:val="24"/>
          <w:szCs w:val="24"/>
        </w:rPr>
        <w:t>hreading revolutions. Therefore, we would need the</w:t>
      </w:r>
      <w:r w:rsidR="00B46960" w:rsidRPr="00E17CF9">
        <w:rPr>
          <w:rFonts w:ascii="Arial" w:hAnsi="Arial" w:cs="Arial"/>
          <w:sz w:val="24"/>
          <w:szCs w:val="24"/>
        </w:rPr>
        <w:t xml:space="preserve"> </w:t>
      </w:r>
      <w:r w:rsidRPr="00E17CF9">
        <w:rPr>
          <w:rFonts w:ascii="Arial" w:hAnsi="Arial" w:cs="Arial"/>
          <w:sz w:val="24"/>
          <w:szCs w:val="24"/>
        </w:rPr>
        <w:t>minimum of 72 revolutions in the working portion of the cam which</w:t>
      </w:r>
      <w:r w:rsidR="00B46960" w:rsidRPr="00E17CF9">
        <w:rPr>
          <w:rFonts w:ascii="Arial" w:hAnsi="Arial" w:cs="Arial"/>
          <w:sz w:val="24"/>
          <w:szCs w:val="24"/>
        </w:rPr>
        <w:t xml:space="preserve"> </w:t>
      </w:r>
      <w:r w:rsidRPr="00E17CF9">
        <w:rPr>
          <w:rFonts w:ascii="Arial" w:hAnsi="Arial" w:cs="Arial"/>
          <w:sz w:val="24"/>
          <w:szCs w:val="24"/>
        </w:rPr>
        <w:t>would be from "0" to "50".</w:t>
      </w:r>
      <w:r w:rsidR="00B46960" w:rsidRPr="00E17CF9">
        <w:rPr>
          <w:rFonts w:ascii="Arial" w:hAnsi="Arial" w:cs="Arial"/>
          <w:sz w:val="24"/>
          <w:szCs w:val="24"/>
        </w:rPr>
        <w:t xml:space="preserve"> </w:t>
      </w:r>
      <w:r w:rsidRPr="00E17CF9">
        <w:rPr>
          <w:rFonts w:ascii="Arial" w:hAnsi="Arial" w:cs="Arial"/>
          <w:sz w:val="24"/>
          <w:szCs w:val="24"/>
        </w:rPr>
        <w:t>Further looking at the part, we find the counterbore in the</w:t>
      </w:r>
      <w:r w:rsidR="00B46960" w:rsidRPr="00E17CF9">
        <w:rPr>
          <w:rFonts w:ascii="Arial" w:hAnsi="Arial" w:cs="Arial"/>
          <w:sz w:val="24"/>
          <w:szCs w:val="24"/>
        </w:rPr>
        <w:t xml:space="preserve"> </w:t>
      </w:r>
      <w:r w:rsidRPr="00E17CF9">
        <w:rPr>
          <w:rFonts w:ascii="Arial" w:hAnsi="Arial" w:cs="Arial"/>
          <w:sz w:val="24"/>
          <w:szCs w:val="24"/>
        </w:rPr>
        <w:t>front would need .125 plus .104 for the drill point for a total of</w:t>
      </w:r>
      <w:r w:rsidR="00B46960" w:rsidRPr="00E17CF9">
        <w:rPr>
          <w:rFonts w:ascii="Arial" w:hAnsi="Arial" w:cs="Arial"/>
          <w:sz w:val="24"/>
          <w:szCs w:val="24"/>
        </w:rPr>
        <w:t xml:space="preserve"> </w:t>
      </w:r>
      <w:r w:rsidRPr="00E17CF9">
        <w:rPr>
          <w:rFonts w:ascii="Arial" w:hAnsi="Arial" w:cs="Arial"/>
          <w:sz w:val="24"/>
          <w:szCs w:val="24"/>
        </w:rPr>
        <w:t>.229 feed. We can feed this drill .005 per revolution so 46 revolutions would be needed. The next two drill positions would have to</w:t>
      </w:r>
      <w:r w:rsidR="00B46960" w:rsidRPr="00E17CF9">
        <w:rPr>
          <w:rFonts w:ascii="Arial" w:hAnsi="Arial" w:cs="Arial"/>
          <w:sz w:val="24"/>
          <w:szCs w:val="24"/>
        </w:rPr>
        <w:t xml:space="preserve"> </w:t>
      </w:r>
      <w:r w:rsidRPr="00E17CF9">
        <w:rPr>
          <w:rFonts w:ascii="Arial" w:hAnsi="Arial" w:cs="Arial"/>
          <w:sz w:val="24"/>
          <w:szCs w:val="24"/>
        </w:rPr>
        <w:t>drill the remainder which is .588 divided by 2 (2nd and 3rd position</w:t>
      </w:r>
      <w:r w:rsidR="00B46960" w:rsidRPr="00E17CF9">
        <w:rPr>
          <w:rFonts w:ascii="Arial" w:hAnsi="Arial" w:cs="Arial"/>
          <w:sz w:val="24"/>
          <w:szCs w:val="24"/>
        </w:rPr>
        <w:t xml:space="preserve"> </w:t>
      </w:r>
      <w:r w:rsidRPr="00E17CF9">
        <w:rPr>
          <w:rFonts w:ascii="Arial" w:hAnsi="Arial" w:cs="Arial"/>
          <w:sz w:val="24"/>
          <w:szCs w:val="24"/>
        </w:rPr>
        <w:t>drills) equals .294 plus .010 for pressure and approach equals .304.</w:t>
      </w:r>
      <w:r w:rsidR="00E17CF9" w:rsidRPr="00E17CF9">
        <w:rPr>
          <w:rFonts w:ascii="Arial" w:hAnsi="Arial" w:cs="Arial"/>
          <w:sz w:val="24"/>
          <w:szCs w:val="24"/>
        </w:rPr>
        <w:t xml:space="preserve"> </w:t>
      </w:r>
      <w:r w:rsidRPr="00E17CF9">
        <w:rPr>
          <w:rFonts w:ascii="Arial" w:hAnsi="Arial" w:cs="Arial"/>
          <w:sz w:val="24"/>
          <w:szCs w:val="24"/>
        </w:rPr>
        <w:t>With a feed of .0035 we need 87 revolutions. Since the tool spindles</w:t>
      </w:r>
      <w:r w:rsidR="00B46960" w:rsidRPr="00E17CF9">
        <w:rPr>
          <w:rFonts w:ascii="Arial" w:hAnsi="Arial" w:cs="Arial"/>
          <w:sz w:val="24"/>
          <w:szCs w:val="24"/>
        </w:rPr>
        <w:t xml:space="preserve"> </w:t>
      </w:r>
      <w:r w:rsidRPr="00E17CF9">
        <w:rPr>
          <w:rFonts w:ascii="Arial" w:hAnsi="Arial" w:cs="Arial"/>
          <w:sz w:val="24"/>
          <w:szCs w:val="24"/>
        </w:rPr>
        <w:t>rotate 30 revolutions (approximately 1/2 the revolutions of the work</w:t>
      </w:r>
      <w:r w:rsidR="00B46960" w:rsidRPr="00E17CF9">
        <w:rPr>
          <w:rFonts w:ascii="Arial" w:hAnsi="Arial" w:cs="Arial"/>
          <w:sz w:val="24"/>
          <w:szCs w:val="24"/>
        </w:rPr>
        <w:t xml:space="preserve"> </w:t>
      </w:r>
      <w:r w:rsidRPr="00E17CF9">
        <w:rPr>
          <w:rFonts w:ascii="Arial" w:hAnsi="Arial" w:cs="Arial"/>
          <w:sz w:val="24"/>
          <w:szCs w:val="24"/>
        </w:rPr>
        <w:t>spindles) in the opposite direction, the work spindles would have 57</w:t>
      </w:r>
      <w:r w:rsidR="00E17CF9" w:rsidRPr="00E17CF9">
        <w:rPr>
          <w:rFonts w:ascii="Arial" w:hAnsi="Arial" w:cs="Arial"/>
          <w:sz w:val="24"/>
          <w:szCs w:val="24"/>
        </w:rPr>
        <w:t xml:space="preserve"> </w:t>
      </w:r>
      <w:r w:rsidRPr="00E17CF9">
        <w:rPr>
          <w:rFonts w:ascii="Arial" w:hAnsi="Arial" w:cs="Arial"/>
          <w:sz w:val="24"/>
          <w:szCs w:val="24"/>
        </w:rPr>
        <w:t xml:space="preserve">effective </w:t>
      </w:r>
      <w:r w:rsidR="00E17CF9" w:rsidRPr="00E17CF9">
        <w:rPr>
          <w:rFonts w:ascii="Arial" w:hAnsi="Arial" w:cs="Arial"/>
          <w:sz w:val="24"/>
          <w:szCs w:val="24"/>
        </w:rPr>
        <w:t>revolutions</w:t>
      </w:r>
      <w:r w:rsidRPr="00E17CF9">
        <w:rPr>
          <w:rFonts w:ascii="Arial" w:hAnsi="Arial" w:cs="Arial"/>
          <w:sz w:val="24"/>
          <w:szCs w:val="24"/>
        </w:rPr>
        <w:t xml:space="preserve">. 30 </w:t>
      </w:r>
      <w:r w:rsidR="00E17CF9" w:rsidRPr="00E17CF9">
        <w:rPr>
          <w:rFonts w:ascii="Arial" w:hAnsi="Arial" w:cs="Arial"/>
          <w:sz w:val="24"/>
          <w:szCs w:val="24"/>
        </w:rPr>
        <w:t>revolutions</w:t>
      </w:r>
      <w:r w:rsidRPr="00E17CF9">
        <w:rPr>
          <w:rFonts w:ascii="Arial" w:hAnsi="Arial" w:cs="Arial"/>
          <w:sz w:val="24"/>
          <w:szCs w:val="24"/>
        </w:rPr>
        <w:t xml:space="preserve"> plus 57 effective revolutions</w:t>
      </w:r>
      <w:r w:rsidR="00B46960" w:rsidRPr="00E17CF9">
        <w:rPr>
          <w:rFonts w:ascii="Arial" w:hAnsi="Arial" w:cs="Arial"/>
          <w:sz w:val="24"/>
          <w:szCs w:val="24"/>
        </w:rPr>
        <w:t xml:space="preserve"> </w:t>
      </w:r>
      <w:r w:rsidRPr="00E17CF9">
        <w:rPr>
          <w:rFonts w:ascii="Arial" w:hAnsi="Arial" w:cs="Arial"/>
          <w:sz w:val="24"/>
          <w:szCs w:val="24"/>
        </w:rPr>
        <w:t>equals 87 revolutions. This completes the end working operations.</w:t>
      </w:r>
      <w:r w:rsidR="00B46960" w:rsidRPr="00E17CF9">
        <w:rPr>
          <w:rFonts w:ascii="Arial" w:hAnsi="Arial" w:cs="Arial"/>
          <w:sz w:val="24"/>
          <w:szCs w:val="24"/>
        </w:rPr>
        <w:t xml:space="preserve"> </w:t>
      </w:r>
      <w:r w:rsidRPr="00E17CF9">
        <w:rPr>
          <w:rFonts w:ascii="Arial" w:hAnsi="Arial" w:cs="Arial"/>
          <w:sz w:val="24"/>
          <w:szCs w:val="24"/>
        </w:rPr>
        <w:t>The forming can be done in the first and second position. We</w:t>
      </w:r>
      <w:r w:rsidR="00B46960" w:rsidRPr="00E17CF9">
        <w:rPr>
          <w:rFonts w:ascii="Arial" w:hAnsi="Arial" w:cs="Arial"/>
          <w:sz w:val="24"/>
          <w:szCs w:val="24"/>
        </w:rPr>
        <w:t xml:space="preserve"> </w:t>
      </w:r>
      <w:r w:rsidRPr="00E17CF9">
        <w:rPr>
          <w:rFonts w:ascii="Arial" w:hAnsi="Arial" w:cs="Arial"/>
          <w:sz w:val="24"/>
          <w:szCs w:val="24"/>
        </w:rPr>
        <w:t>will be forming from .562 stock diameter to .296 diameter. The .296</w:t>
      </w:r>
      <w:r w:rsidR="00B46960" w:rsidRPr="00E17CF9">
        <w:rPr>
          <w:rFonts w:ascii="Arial" w:hAnsi="Arial" w:cs="Arial"/>
          <w:sz w:val="24"/>
          <w:szCs w:val="24"/>
        </w:rPr>
        <w:t xml:space="preserve"> </w:t>
      </w:r>
      <w:r w:rsidRPr="00E17CF9">
        <w:rPr>
          <w:rFonts w:ascii="Arial" w:hAnsi="Arial" w:cs="Arial"/>
          <w:sz w:val="24"/>
          <w:szCs w:val="24"/>
        </w:rPr>
        <w:t>@iameter is obtained by using the .310 finished diameter minus .005</w:t>
      </w:r>
      <w:r w:rsidR="00E17CF9" w:rsidRPr="00E17CF9">
        <w:rPr>
          <w:rFonts w:ascii="Arial" w:hAnsi="Arial" w:cs="Arial"/>
          <w:sz w:val="24"/>
          <w:szCs w:val="24"/>
        </w:rPr>
        <w:t xml:space="preserve"> </w:t>
      </w:r>
      <w:r w:rsidRPr="00E17CF9">
        <w:rPr>
          <w:rFonts w:ascii="Arial" w:hAnsi="Arial" w:cs="Arial"/>
          <w:sz w:val="24"/>
          <w:szCs w:val="24"/>
        </w:rPr>
        <w:t>chamfer on piece minus .002 past into the cutoff. This would then be</w:t>
      </w:r>
      <w:r w:rsidR="00B46960" w:rsidRPr="00E17CF9">
        <w:rPr>
          <w:rFonts w:ascii="Arial" w:hAnsi="Arial" w:cs="Arial"/>
          <w:sz w:val="24"/>
          <w:szCs w:val="24"/>
        </w:rPr>
        <w:t xml:space="preserve"> </w:t>
      </w:r>
      <w:r w:rsidRPr="00E17CF9">
        <w:rPr>
          <w:rFonts w:ascii="Arial" w:hAnsi="Arial" w:cs="Arial"/>
          <w:sz w:val="24"/>
          <w:szCs w:val="24"/>
        </w:rPr>
        <w:t>.005 plus .002 equals .007 x 2 both sides diameter equals .014. .310</w:t>
      </w:r>
      <w:r w:rsidR="00B46960" w:rsidRPr="00E17CF9">
        <w:rPr>
          <w:rFonts w:ascii="Arial" w:hAnsi="Arial" w:cs="Arial"/>
          <w:sz w:val="24"/>
          <w:szCs w:val="24"/>
        </w:rPr>
        <w:t xml:space="preserve"> </w:t>
      </w:r>
      <w:r w:rsidRPr="00E17CF9">
        <w:rPr>
          <w:rFonts w:ascii="Arial" w:hAnsi="Arial" w:cs="Arial"/>
          <w:sz w:val="24"/>
          <w:szCs w:val="24"/>
        </w:rPr>
        <w:t>minus .014 equals .296. Now .562 minus .296 equals .266, this divided</w:t>
      </w:r>
      <w:r w:rsidR="00B46960" w:rsidRPr="00E17CF9">
        <w:rPr>
          <w:rFonts w:ascii="Arial" w:hAnsi="Arial" w:cs="Arial"/>
          <w:sz w:val="24"/>
          <w:szCs w:val="24"/>
        </w:rPr>
        <w:t xml:space="preserve"> </w:t>
      </w:r>
      <w:r w:rsidRPr="00E17CF9">
        <w:rPr>
          <w:rFonts w:ascii="Arial" w:hAnsi="Arial" w:cs="Arial"/>
          <w:sz w:val="24"/>
          <w:szCs w:val="24"/>
        </w:rPr>
        <w:t>by 2 (first and second position form) equals .133. Since .133 equals</w:t>
      </w:r>
      <w:r w:rsidR="00B46960" w:rsidRPr="00E17CF9">
        <w:rPr>
          <w:rFonts w:ascii="Arial" w:hAnsi="Arial" w:cs="Arial"/>
          <w:sz w:val="24"/>
          <w:szCs w:val="24"/>
        </w:rPr>
        <w:t xml:space="preserve"> </w:t>
      </w:r>
      <w:r w:rsidRPr="00E17CF9">
        <w:rPr>
          <w:rFonts w:ascii="Arial" w:hAnsi="Arial" w:cs="Arial"/>
          <w:sz w:val="24"/>
          <w:szCs w:val="24"/>
        </w:rPr>
        <w:t>the diameter it is divided by 2 to find the rise needed on the cam,</w:t>
      </w:r>
      <w:r w:rsidR="00B46960" w:rsidRPr="00E17CF9">
        <w:rPr>
          <w:rFonts w:ascii="Arial" w:hAnsi="Arial" w:cs="Arial"/>
          <w:sz w:val="24"/>
          <w:szCs w:val="24"/>
        </w:rPr>
        <w:t xml:space="preserve"> </w:t>
      </w:r>
      <w:r w:rsidRPr="00E17CF9">
        <w:rPr>
          <w:rFonts w:ascii="Arial" w:hAnsi="Arial" w:cs="Arial"/>
          <w:sz w:val="24"/>
          <w:szCs w:val="24"/>
        </w:rPr>
        <w:t>.0665 is the amount of rise needed. A feed of .0025 can be used for</w:t>
      </w:r>
      <w:r w:rsidR="00B46960" w:rsidRPr="00E17CF9">
        <w:rPr>
          <w:rFonts w:ascii="Arial" w:hAnsi="Arial" w:cs="Arial"/>
          <w:sz w:val="24"/>
          <w:szCs w:val="24"/>
        </w:rPr>
        <w:t xml:space="preserve"> </w:t>
      </w:r>
      <w:r w:rsidRPr="00E17CF9">
        <w:rPr>
          <w:rFonts w:ascii="Arial" w:hAnsi="Arial" w:cs="Arial"/>
          <w:sz w:val="24"/>
          <w:szCs w:val="24"/>
        </w:rPr>
        <w:t>a total of 27 revolutions. Next to figure the cutoff .300 diameter</w:t>
      </w:r>
      <w:r w:rsidR="00B46960" w:rsidRPr="00E17CF9">
        <w:rPr>
          <w:rFonts w:ascii="Arial" w:hAnsi="Arial" w:cs="Arial"/>
          <w:sz w:val="24"/>
          <w:szCs w:val="24"/>
        </w:rPr>
        <w:t xml:space="preserve"> </w:t>
      </w:r>
      <w:r w:rsidRPr="00E17CF9">
        <w:rPr>
          <w:rFonts w:ascii="Arial" w:hAnsi="Arial" w:cs="Arial"/>
          <w:sz w:val="24"/>
          <w:szCs w:val="24"/>
        </w:rPr>
        <w:t>plus .010 (.005 past center) equals .310. This divided by 2 equals</w:t>
      </w:r>
      <w:r w:rsidR="00B46960" w:rsidRPr="00E17CF9">
        <w:rPr>
          <w:rFonts w:ascii="Arial" w:hAnsi="Arial" w:cs="Arial"/>
          <w:sz w:val="24"/>
          <w:szCs w:val="24"/>
        </w:rPr>
        <w:t xml:space="preserve"> </w:t>
      </w:r>
      <w:r w:rsidRPr="00E17CF9">
        <w:rPr>
          <w:rFonts w:ascii="Arial" w:hAnsi="Arial" w:cs="Arial"/>
          <w:sz w:val="24"/>
          <w:szCs w:val="24"/>
        </w:rPr>
        <w:t>.155 divide by .0025 feed per revolution equals 62 revolutions needed.</w:t>
      </w:r>
      <w:r w:rsidR="00B46960" w:rsidRPr="00E17CF9">
        <w:rPr>
          <w:rFonts w:ascii="Arial" w:hAnsi="Arial" w:cs="Arial"/>
          <w:sz w:val="24"/>
          <w:szCs w:val="24"/>
        </w:rPr>
        <w:t xml:space="preserve"> </w:t>
      </w:r>
      <w:r w:rsidRPr="00E17CF9">
        <w:rPr>
          <w:rFonts w:ascii="Arial" w:hAnsi="Arial" w:cs="Arial"/>
          <w:sz w:val="24"/>
          <w:szCs w:val="24"/>
        </w:rPr>
        <w:t>The hole in the part goes into the cutoff, but not into the next</w:t>
      </w:r>
      <w:r w:rsidR="00B46960" w:rsidRPr="00E17CF9">
        <w:rPr>
          <w:rFonts w:ascii="Arial" w:hAnsi="Arial" w:cs="Arial"/>
          <w:sz w:val="24"/>
          <w:szCs w:val="24"/>
        </w:rPr>
        <w:t xml:space="preserve"> </w:t>
      </w:r>
      <w:r w:rsidRPr="00E17CF9">
        <w:rPr>
          <w:rFonts w:ascii="Arial" w:hAnsi="Arial" w:cs="Arial"/>
          <w:sz w:val="24"/>
          <w:szCs w:val="24"/>
        </w:rPr>
        <w:t>part. This allows the part to be cut off at approximately 22 hundredths. The hole in the part is .150 diameter. This from the .300 outside diameter leaves .150 (double wall thickness). This dimension</w:t>
      </w:r>
      <w:r w:rsidR="00B46960" w:rsidRPr="00E17CF9">
        <w:rPr>
          <w:rFonts w:ascii="Arial" w:hAnsi="Arial" w:cs="Arial"/>
          <w:sz w:val="24"/>
          <w:szCs w:val="24"/>
        </w:rPr>
        <w:t xml:space="preserve"> </w:t>
      </w:r>
      <w:r w:rsidRPr="00E17CF9">
        <w:rPr>
          <w:rFonts w:ascii="Arial" w:hAnsi="Arial" w:cs="Arial"/>
          <w:sz w:val="24"/>
          <w:szCs w:val="24"/>
        </w:rPr>
        <w:t>divided by 2 actual wall thickness one side .075. Using a standard</w:t>
      </w:r>
      <w:r w:rsidR="00B46960" w:rsidRPr="00E17CF9">
        <w:rPr>
          <w:rFonts w:ascii="Arial" w:hAnsi="Arial" w:cs="Arial"/>
          <w:sz w:val="24"/>
          <w:szCs w:val="24"/>
        </w:rPr>
        <w:t xml:space="preserve"> </w:t>
      </w:r>
      <w:r w:rsidRPr="00E17CF9">
        <w:rPr>
          <w:rFonts w:ascii="Arial" w:hAnsi="Arial" w:cs="Arial"/>
          <w:sz w:val="24"/>
          <w:szCs w:val="24"/>
        </w:rPr>
        <w:t>5/32 form and cutoff can (5-C-11) the rise is from 0-45. 5/32 divided</w:t>
      </w:r>
      <w:r w:rsidR="00B46960" w:rsidRPr="00E17CF9">
        <w:rPr>
          <w:rFonts w:ascii="Arial" w:hAnsi="Arial" w:cs="Arial"/>
          <w:sz w:val="24"/>
          <w:szCs w:val="24"/>
        </w:rPr>
        <w:t xml:space="preserve"> </w:t>
      </w:r>
      <w:r w:rsidRPr="00E17CF9">
        <w:rPr>
          <w:rFonts w:ascii="Arial" w:hAnsi="Arial" w:cs="Arial"/>
          <w:sz w:val="24"/>
          <w:szCs w:val="24"/>
        </w:rPr>
        <w:t>by 45 hundredths equals .0035 per hundredth, .0035 divided into the</w:t>
      </w:r>
      <w:r w:rsidR="00B46960" w:rsidRPr="00E17CF9">
        <w:rPr>
          <w:rFonts w:ascii="Arial" w:hAnsi="Arial" w:cs="Arial"/>
          <w:sz w:val="24"/>
          <w:szCs w:val="24"/>
        </w:rPr>
        <w:t xml:space="preserve"> </w:t>
      </w:r>
      <w:r w:rsidRPr="00E17CF9">
        <w:rPr>
          <w:rFonts w:ascii="Arial" w:hAnsi="Arial" w:cs="Arial"/>
          <w:sz w:val="24"/>
          <w:szCs w:val="24"/>
        </w:rPr>
        <w:t>.075 wall thickness gives us 21.4 hundredths (round this off to 22</w:t>
      </w:r>
      <w:r w:rsidR="00B46960" w:rsidRPr="00E17CF9">
        <w:rPr>
          <w:rFonts w:ascii="Arial" w:hAnsi="Arial" w:cs="Arial"/>
          <w:sz w:val="24"/>
          <w:szCs w:val="24"/>
        </w:rPr>
        <w:t xml:space="preserve"> </w:t>
      </w:r>
      <w:r w:rsidRPr="00E17CF9">
        <w:rPr>
          <w:rFonts w:ascii="Arial" w:hAnsi="Arial" w:cs="Arial"/>
          <w:sz w:val="24"/>
          <w:szCs w:val="24"/>
        </w:rPr>
        <w:t>hundredths). Using this standard cam the piece is now cutoff, and</w:t>
      </w:r>
      <w:r w:rsidRPr="00E17CF9">
        <w:rPr>
          <w:rFonts w:ascii="Arial" w:hAnsi="Arial" w:cs="Arial"/>
          <w:sz w:val="24"/>
          <w:szCs w:val="24"/>
        </w:rPr>
        <w:br/>
        <w:t>remainder of the cam rise continues to clean off the bar end.</w:t>
      </w:r>
      <w:r w:rsidR="00B46960" w:rsidRPr="00E17CF9">
        <w:rPr>
          <w:rFonts w:ascii="Arial" w:hAnsi="Arial" w:cs="Arial"/>
          <w:sz w:val="24"/>
          <w:szCs w:val="24"/>
        </w:rPr>
        <w:t xml:space="preserve"> </w:t>
      </w:r>
      <w:r w:rsidRPr="00E17CF9">
        <w:rPr>
          <w:rFonts w:ascii="Arial" w:hAnsi="Arial" w:cs="Arial"/>
          <w:sz w:val="24"/>
          <w:szCs w:val="24"/>
        </w:rPr>
        <w:t xml:space="preserve">It will take approximately 28 </w:t>
      </w:r>
      <w:r w:rsidRPr="00E17CF9">
        <w:rPr>
          <w:rFonts w:ascii="Arial" w:hAnsi="Arial" w:cs="Arial"/>
          <w:sz w:val="24"/>
          <w:szCs w:val="24"/>
        </w:rPr>
        <w:lastRenderedPageBreak/>
        <w:t>hundredths after part has been</w:t>
      </w:r>
      <w:r w:rsidR="00B46960" w:rsidRPr="00E17CF9">
        <w:rPr>
          <w:rFonts w:ascii="Arial" w:hAnsi="Arial" w:cs="Arial"/>
          <w:sz w:val="24"/>
          <w:szCs w:val="24"/>
        </w:rPr>
        <w:t xml:space="preserve"> </w:t>
      </w:r>
      <w:r w:rsidRPr="00E17CF9">
        <w:rPr>
          <w:rFonts w:ascii="Arial" w:hAnsi="Arial" w:cs="Arial"/>
          <w:sz w:val="24"/>
          <w:szCs w:val="24"/>
        </w:rPr>
        <w:t>cutoff to drop back, have countersink arm swing down and countersink.</w:t>
      </w:r>
      <w:r w:rsidR="00B46960" w:rsidRPr="00E17CF9">
        <w:rPr>
          <w:rFonts w:ascii="Arial" w:hAnsi="Arial" w:cs="Arial"/>
          <w:sz w:val="24"/>
          <w:szCs w:val="24"/>
        </w:rPr>
        <w:t xml:space="preserve"> </w:t>
      </w:r>
      <w:r w:rsidRPr="00E17CF9">
        <w:rPr>
          <w:rFonts w:ascii="Arial" w:hAnsi="Arial" w:cs="Arial"/>
          <w:sz w:val="24"/>
          <w:szCs w:val="24"/>
        </w:rPr>
        <w:t>After all these calculations, the threading is found to be the longest</w:t>
      </w:r>
      <w:r w:rsidR="00B46960" w:rsidRPr="00E17CF9">
        <w:rPr>
          <w:rFonts w:ascii="Arial" w:hAnsi="Arial" w:cs="Arial"/>
          <w:sz w:val="24"/>
          <w:szCs w:val="24"/>
        </w:rPr>
        <w:t xml:space="preserve"> </w:t>
      </w:r>
      <w:r w:rsidRPr="00E17CF9">
        <w:rPr>
          <w:rFonts w:ascii="Arial" w:hAnsi="Arial" w:cs="Arial"/>
          <w:sz w:val="24"/>
          <w:szCs w:val="24"/>
        </w:rPr>
        <w:t>operation with 72 revolutions from 0-50.</w:t>
      </w:r>
      <w:r w:rsidRPr="00E17CF9">
        <w:rPr>
          <w:rFonts w:ascii="Arial" w:hAnsi="Arial" w:cs="Arial"/>
          <w:sz w:val="24"/>
          <w:szCs w:val="24"/>
        </w:rPr>
        <w:br/>
      </w:r>
      <w:r w:rsidRPr="00E17CF9">
        <w:rPr>
          <w:rFonts w:ascii="Arial" w:hAnsi="Arial" w:cs="Arial"/>
          <w:sz w:val="24"/>
          <w:szCs w:val="24"/>
        </w:rPr>
        <w:br/>
        <w:t>To find cycle time take 1810 R.P.M. divide this by 60 seconds.</w:t>
      </w:r>
      <w:r w:rsidR="00B46960" w:rsidRPr="00E17CF9">
        <w:rPr>
          <w:rFonts w:ascii="Arial" w:hAnsi="Arial" w:cs="Arial"/>
          <w:sz w:val="24"/>
          <w:szCs w:val="24"/>
        </w:rPr>
        <w:t xml:space="preserve"> </w:t>
      </w:r>
      <w:r w:rsidRPr="00E17CF9">
        <w:rPr>
          <w:rFonts w:ascii="Arial" w:hAnsi="Arial" w:cs="Arial"/>
          <w:sz w:val="24"/>
          <w:szCs w:val="24"/>
        </w:rPr>
        <w:t>This equals 30.167 revolutions per second. 30.167 divided into 72</w:t>
      </w:r>
      <w:r w:rsidR="00B46960" w:rsidRPr="00E17CF9">
        <w:rPr>
          <w:rFonts w:ascii="Arial" w:hAnsi="Arial" w:cs="Arial"/>
          <w:sz w:val="24"/>
          <w:szCs w:val="24"/>
        </w:rPr>
        <w:t xml:space="preserve"> </w:t>
      </w:r>
      <w:r w:rsidRPr="00E17CF9">
        <w:rPr>
          <w:rFonts w:ascii="Arial" w:hAnsi="Arial" w:cs="Arial"/>
          <w:sz w:val="24"/>
          <w:szCs w:val="24"/>
        </w:rPr>
        <w:t>equals 2.386. Round this off to 2.4 and add .4 for index time giving</w:t>
      </w:r>
      <w:r w:rsidR="00B46960" w:rsidRPr="00E17CF9">
        <w:rPr>
          <w:rFonts w:ascii="Arial" w:hAnsi="Arial" w:cs="Arial"/>
          <w:sz w:val="24"/>
          <w:szCs w:val="24"/>
        </w:rPr>
        <w:t xml:space="preserve"> </w:t>
      </w:r>
      <w:r w:rsidRPr="00E17CF9">
        <w:rPr>
          <w:rFonts w:ascii="Arial" w:hAnsi="Arial" w:cs="Arial"/>
          <w:sz w:val="24"/>
          <w:szCs w:val="24"/>
        </w:rPr>
        <w:t>a total time of 2.8 per piece.</w:t>
      </w:r>
      <w:r w:rsidR="00B46960" w:rsidRPr="00E17CF9">
        <w:rPr>
          <w:rFonts w:ascii="Arial" w:hAnsi="Arial" w:cs="Arial"/>
          <w:sz w:val="24"/>
          <w:szCs w:val="24"/>
        </w:rPr>
        <w:t xml:space="preserve"> </w:t>
      </w:r>
      <w:r w:rsidRPr="00E17CF9">
        <w:rPr>
          <w:rFonts w:ascii="Arial" w:hAnsi="Arial" w:cs="Arial"/>
          <w:sz w:val="24"/>
          <w:szCs w:val="24"/>
        </w:rPr>
        <w:t>1810 RPM</w:t>
      </w:r>
      <w:r w:rsidR="00A154B6" w:rsidRPr="00E17CF9">
        <w:rPr>
          <w:rFonts w:ascii="Arial" w:hAnsi="Arial" w:cs="Arial"/>
          <w:sz w:val="24"/>
          <w:szCs w:val="24"/>
        </w:rPr>
        <w:t xml:space="preserve"> </w:t>
      </w:r>
      <w:r w:rsidRPr="00E17CF9">
        <w:rPr>
          <w:rFonts w:ascii="Arial" w:hAnsi="Arial" w:cs="Arial"/>
          <w:sz w:val="24"/>
          <w:szCs w:val="24"/>
        </w:rPr>
        <w:t>60 seconds = 30.167 R.P.S.</w:t>
      </w:r>
      <w:r w:rsidR="00A154B6" w:rsidRPr="00E17CF9">
        <w:rPr>
          <w:rFonts w:ascii="Arial" w:hAnsi="Arial" w:cs="Arial"/>
          <w:sz w:val="24"/>
          <w:szCs w:val="24"/>
        </w:rPr>
        <w:t xml:space="preserve"> </w:t>
      </w:r>
      <w:r w:rsidRPr="00E17CF9">
        <w:rPr>
          <w:rFonts w:ascii="Arial" w:hAnsi="Arial" w:cs="Arial"/>
          <w:sz w:val="24"/>
          <w:szCs w:val="24"/>
        </w:rPr>
        <w:t>72 Revolutions needed</w:t>
      </w:r>
      <w:r w:rsidR="00A154B6" w:rsidRPr="00E17CF9">
        <w:rPr>
          <w:rFonts w:ascii="Arial" w:hAnsi="Arial" w:cs="Arial"/>
          <w:sz w:val="24"/>
          <w:szCs w:val="24"/>
        </w:rPr>
        <w:t xml:space="preserve"> </w:t>
      </w:r>
      <w:r w:rsidRPr="00E17CF9">
        <w:rPr>
          <w:rFonts w:ascii="Arial" w:hAnsi="Arial" w:cs="Arial"/>
          <w:sz w:val="24"/>
          <w:szCs w:val="24"/>
        </w:rPr>
        <w:t>30.167 R.P.S. = 2.386 Working Time</w:t>
      </w:r>
      <w:r w:rsidR="00A154B6" w:rsidRPr="00E17CF9">
        <w:rPr>
          <w:rFonts w:ascii="Arial" w:hAnsi="Arial" w:cs="Arial"/>
          <w:sz w:val="24"/>
          <w:szCs w:val="24"/>
        </w:rPr>
        <w:t xml:space="preserve"> </w:t>
      </w:r>
      <w:r w:rsidRPr="00E17CF9">
        <w:rPr>
          <w:rFonts w:ascii="Arial" w:hAnsi="Arial" w:cs="Arial"/>
          <w:sz w:val="24"/>
          <w:szCs w:val="24"/>
        </w:rPr>
        <w:t>2.386 Seconds Working Time</w:t>
      </w:r>
      <w:r w:rsidR="00A154B6" w:rsidRPr="00E17CF9">
        <w:rPr>
          <w:rFonts w:ascii="Arial" w:hAnsi="Arial" w:cs="Arial"/>
          <w:sz w:val="24"/>
          <w:szCs w:val="24"/>
        </w:rPr>
        <w:t xml:space="preserve"> </w:t>
      </w:r>
      <w:r w:rsidRPr="00E17CF9">
        <w:rPr>
          <w:rFonts w:ascii="Arial" w:hAnsi="Arial" w:cs="Arial"/>
          <w:sz w:val="24"/>
          <w:szCs w:val="24"/>
        </w:rPr>
        <w:t>+.4 Second Index Time</w:t>
      </w:r>
      <w:r w:rsidR="00A154B6" w:rsidRPr="00E17CF9">
        <w:rPr>
          <w:rFonts w:ascii="Arial" w:hAnsi="Arial" w:cs="Arial"/>
          <w:sz w:val="24"/>
          <w:szCs w:val="24"/>
        </w:rPr>
        <w:t xml:space="preserve"> </w:t>
      </w:r>
      <w:r w:rsidRPr="00E17CF9">
        <w:rPr>
          <w:rFonts w:ascii="Arial" w:hAnsi="Arial" w:cs="Arial"/>
          <w:sz w:val="24"/>
          <w:szCs w:val="24"/>
        </w:rPr>
        <w:t>2.786 Total Time</w:t>
      </w:r>
      <w:r w:rsidR="00A154B6" w:rsidRPr="00E17CF9">
        <w:rPr>
          <w:rFonts w:ascii="Arial" w:hAnsi="Arial" w:cs="Arial"/>
          <w:sz w:val="24"/>
          <w:szCs w:val="24"/>
        </w:rPr>
        <w:t xml:space="preserve"> </w:t>
      </w:r>
      <w:r w:rsidRPr="00E17CF9">
        <w:rPr>
          <w:rFonts w:ascii="Arial" w:hAnsi="Arial" w:cs="Arial"/>
          <w:sz w:val="24"/>
          <w:szCs w:val="24"/>
        </w:rPr>
        <w:t>2.8 Seconds Rounded Off</w:t>
      </w:r>
      <w:r w:rsidRPr="00E17CF9">
        <w:rPr>
          <w:rFonts w:ascii="Arial" w:hAnsi="Arial" w:cs="Arial"/>
          <w:sz w:val="24"/>
          <w:szCs w:val="24"/>
        </w:rPr>
        <w:br/>
      </w:r>
      <w:r w:rsidRPr="00E17CF9">
        <w:rPr>
          <w:rFonts w:ascii="Arial" w:hAnsi="Arial" w:cs="Arial"/>
          <w:sz w:val="24"/>
          <w:szCs w:val="24"/>
        </w:rPr>
        <w:br/>
        <w:t>We see that it has a time cycle of 2.8 with a 50 tooth gear as the</w:t>
      </w:r>
      <w:r w:rsidR="00A154B6" w:rsidRPr="00E17CF9">
        <w:rPr>
          <w:rFonts w:ascii="Arial" w:hAnsi="Arial" w:cs="Arial"/>
          <w:sz w:val="24"/>
          <w:szCs w:val="24"/>
        </w:rPr>
        <w:t xml:space="preserve"> </w:t>
      </w:r>
      <w:r w:rsidRPr="00E17CF9">
        <w:rPr>
          <w:rFonts w:ascii="Arial" w:hAnsi="Arial" w:cs="Arial"/>
          <w:sz w:val="24"/>
          <w:szCs w:val="24"/>
        </w:rPr>
        <w:t>driver, driving a 60 tooth idler gear and this in turn drives an 80</w:t>
      </w:r>
      <w:r w:rsidR="00A154B6" w:rsidRPr="00E17CF9">
        <w:rPr>
          <w:rFonts w:ascii="Arial" w:hAnsi="Arial" w:cs="Arial"/>
          <w:sz w:val="24"/>
          <w:szCs w:val="24"/>
        </w:rPr>
        <w:t xml:space="preserve"> </w:t>
      </w:r>
      <w:r w:rsidRPr="00E17CF9">
        <w:rPr>
          <w:rFonts w:ascii="Arial" w:hAnsi="Arial" w:cs="Arial"/>
          <w:sz w:val="24"/>
          <w:szCs w:val="24"/>
        </w:rPr>
        <w:t>tooth driven gear.</w:t>
      </w:r>
      <w:r w:rsidR="00A154B6" w:rsidRPr="00E17CF9">
        <w:rPr>
          <w:rFonts w:ascii="Arial" w:hAnsi="Arial" w:cs="Arial"/>
          <w:sz w:val="24"/>
          <w:szCs w:val="24"/>
        </w:rPr>
        <w:t xml:space="preserve"> </w:t>
      </w:r>
      <w:r w:rsidRPr="00E17CF9">
        <w:rPr>
          <w:rFonts w:ascii="Arial" w:hAnsi="Arial" w:cs="Arial"/>
          <w:sz w:val="24"/>
          <w:szCs w:val="24"/>
        </w:rPr>
        <w:t>Now to proceed with the tooling for this job. In the first</w:t>
      </w:r>
      <w:r w:rsidR="00A154B6" w:rsidRPr="00E17CF9">
        <w:rPr>
          <w:rFonts w:ascii="Arial" w:hAnsi="Arial" w:cs="Arial"/>
          <w:sz w:val="24"/>
          <w:szCs w:val="24"/>
        </w:rPr>
        <w:t xml:space="preserve"> </w:t>
      </w:r>
      <w:r w:rsidRPr="00E17CF9">
        <w:rPr>
          <w:rFonts w:ascii="Arial" w:hAnsi="Arial" w:cs="Arial"/>
          <w:sz w:val="24"/>
          <w:szCs w:val="24"/>
        </w:rPr>
        <w:t>position use stock stop 2904-10-SA and adjustable drill holder 2717-Sa.</w:t>
      </w:r>
      <w:r w:rsidR="00A154B6" w:rsidRPr="00E17CF9">
        <w:rPr>
          <w:rFonts w:ascii="Arial" w:hAnsi="Arial" w:cs="Arial"/>
          <w:sz w:val="24"/>
          <w:szCs w:val="24"/>
        </w:rPr>
        <w:t xml:space="preserve"> </w:t>
      </w:r>
      <w:r w:rsidRPr="00E17CF9">
        <w:rPr>
          <w:rFonts w:ascii="Arial" w:hAnsi="Arial" w:cs="Arial"/>
          <w:sz w:val="24"/>
          <w:szCs w:val="24"/>
        </w:rPr>
        <w:t>Into the drill holder we put a combination lathe center. This center</w:t>
      </w:r>
      <w:r w:rsidR="00A154B6" w:rsidRPr="00E17CF9">
        <w:rPr>
          <w:rFonts w:ascii="Arial" w:hAnsi="Arial" w:cs="Arial"/>
          <w:sz w:val="24"/>
          <w:szCs w:val="24"/>
        </w:rPr>
        <w:t xml:space="preserve"> </w:t>
      </w:r>
      <w:r w:rsidRPr="00E17CF9">
        <w:rPr>
          <w:rFonts w:ascii="Arial" w:hAnsi="Arial" w:cs="Arial"/>
          <w:sz w:val="24"/>
          <w:szCs w:val="24"/>
        </w:rPr>
        <w:t>has a 5/8" body and 1/4" drill. Rework the center making two tools</w:t>
      </w:r>
      <w:r w:rsidR="00A154B6" w:rsidRPr="00E17CF9">
        <w:rPr>
          <w:rFonts w:ascii="Arial" w:hAnsi="Arial" w:cs="Arial"/>
          <w:sz w:val="24"/>
          <w:szCs w:val="24"/>
        </w:rPr>
        <w:t xml:space="preserve"> </w:t>
      </w:r>
      <w:r w:rsidRPr="00E17CF9">
        <w:rPr>
          <w:rFonts w:ascii="Arial" w:hAnsi="Arial" w:cs="Arial"/>
          <w:sz w:val="24"/>
          <w:szCs w:val="24"/>
        </w:rPr>
        <w:t>from one lathe center. The reason this was used, it will break the</w:t>
      </w:r>
      <w:r w:rsidR="00A154B6" w:rsidRPr="00E17CF9">
        <w:rPr>
          <w:rFonts w:ascii="Arial" w:hAnsi="Arial" w:cs="Arial"/>
          <w:sz w:val="24"/>
          <w:szCs w:val="24"/>
        </w:rPr>
        <w:t xml:space="preserve"> </w:t>
      </w:r>
      <w:r w:rsidRPr="00E17CF9">
        <w:rPr>
          <w:rFonts w:ascii="Arial" w:hAnsi="Arial" w:cs="Arial"/>
          <w:sz w:val="24"/>
          <w:szCs w:val="24"/>
        </w:rPr>
        <w:t>edge of the hole to remove the burr while the form tool is facing the</w:t>
      </w:r>
      <w:r w:rsidRPr="00E17CF9">
        <w:rPr>
          <w:rFonts w:ascii="Arial" w:hAnsi="Arial" w:cs="Arial"/>
          <w:sz w:val="24"/>
          <w:szCs w:val="24"/>
        </w:rPr>
        <w:br/>
        <w:t>end. In the first position we rough form with holder (3060-1-1-SA)</w:t>
      </w:r>
      <w:r w:rsidR="00A154B6" w:rsidRPr="00E17CF9">
        <w:rPr>
          <w:rFonts w:ascii="Arial" w:hAnsi="Arial" w:cs="Arial"/>
          <w:sz w:val="24"/>
          <w:szCs w:val="24"/>
        </w:rPr>
        <w:t xml:space="preserve"> </w:t>
      </w:r>
      <w:r w:rsidRPr="00E17CF9">
        <w:rPr>
          <w:rFonts w:ascii="Arial" w:hAnsi="Arial" w:cs="Arial"/>
          <w:sz w:val="24"/>
          <w:szCs w:val="24"/>
        </w:rPr>
        <w:t>and carbide dovetail tool, the carbide dovetail tool was chosen because we will only be penetrating the skin when forming out the .544</w:t>
      </w:r>
      <w:r w:rsidR="00A154B6" w:rsidRPr="00E17CF9">
        <w:rPr>
          <w:rFonts w:ascii="Arial" w:hAnsi="Arial" w:cs="Arial"/>
          <w:sz w:val="24"/>
          <w:szCs w:val="24"/>
        </w:rPr>
        <w:t xml:space="preserve"> </w:t>
      </w:r>
      <w:r w:rsidRPr="00E17CF9">
        <w:rPr>
          <w:rFonts w:ascii="Arial" w:hAnsi="Arial" w:cs="Arial"/>
          <w:sz w:val="24"/>
          <w:szCs w:val="24"/>
        </w:rPr>
        <w:t>diameter. Second position revolve drill 1/2 to 1 and use 2714-SA</w:t>
      </w:r>
      <w:r w:rsidRPr="00E17CF9">
        <w:rPr>
          <w:rFonts w:ascii="Arial" w:hAnsi="Arial" w:cs="Arial"/>
          <w:sz w:val="24"/>
          <w:szCs w:val="24"/>
        </w:rPr>
        <w:br/>
        <w:t>drill holder with a #25 (.1495) drill and drill bushing. This drills</w:t>
      </w:r>
      <w:r w:rsidRPr="00E17CF9">
        <w:rPr>
          <w:rFonts w:ascii="Arial" w:hAnsi="Arial" w:cs="Arial"/>
          <w:sz w:val="24"/>
          <w:szCs w:val="24"/>
        </w:rPr>
        <w:br/>
        <w:t>1/2 the depth of the .1495 diameter hole. The second position circ-</w:t>
      </w:r>
      <w:r w:rsidRPr="00E17CF9">
        <w:rPr>
          <w:rFonts w:ascii="Arial" w:hAnsi="Arial" w:cs="Arial"/>
          <w:sz w:val="24"/>
          <w:szCs w:val="24"/>
        </w:rPr>
        <w:br/>
      </w:r>
      <w:proofErr w:type="spellStart"/>
      <w:r w:rsidRPr="00E17CF9">
        <w:rPr>
          <w:rFonts w:ascii="Arial" w:hAnsi="Arial" w:cs="Arial"/>
          <w:sz w:val="24"/>
          <w:szCs w:val="24"/>
        </w:rPr>
        <w:t>ular</w:t>
      </w:r>
      <w:proofErr w:type="spellEnd"/>
      <w:r w:rsidRPr="00E17CF9">
        <w:rPr>
          <w:rFonts w:ascii="Arial" w:hAnsi="Arial" w:cs="Arial"/>
          <w:sz w:val="24"/>
          <w:szCs w:val="24"/>
        </w:rPr>
        <w:t xml:space="preserve"> form tool forms the diameters to within .004 of the finished</w:t>
      </w:r>
      <w:r w:rsidRPr="00E17CF9">
        <w:rPr>
          <w:rFonts w:ascii="Arial" w:hAnsi="Arial" w:cs="Arial"/>
          <w:sz w:val="24"/>
          <w:szCs w:val="24"/>
        </w:rPr>
        <w:br/>
        <w:t>‘part. Third position revolve drill 1/2 to 1 and use 2714-SA drill</w:t>
      </w:r>
      <w:r w:rsidRPr="00E17CF9">
        <w:rPr>
          <w:rFonts w:ascii="Arial" w:hAnsi="Arial" w:cs="Arial"/>
          <w:sz w:val="24"/>
          <w:szCs w:val="24"/>
        </w:rPr>
        <w:br/>
        <w:t xml:space="preserve">holder with a #25 (.1495) drill and special </w:t>
      </w:r>
      <w:proofErr w:type="spellStart"/>
      <w:r w:rsidRPr="00E17CF9">
        <w:rPr>
          <w:rFonts w:ascii="Arial" w:hAnsi="Arial" w:cs="Arial"/>
          <w:sz w:val="24"/>
          <w:szCs w:val="24"/>
        </w:rPr>
        <w:t>ddrill</w:t>
      </w:r>
      <w:proofErr w:type="spellEnd"/>
      <w:r w:rsidRPr="00E17CF9">
        <w:rPr>
          <w:rFonts w:ascii="Arial" w:hAnsi="Arial" w:cs="Arial"/>
          <w:sz w:val="24"/>
          <w:szCs w:val="24"/>
        </w:rPr>
        <w:t xml:space="preserve"> bushing. Drill the</w:t>
      </w:r>
      <w:r w:rsidRPr="00E17CF9">
        <w:rPr>
          <w:rFonts w:ascii="Arial" w:hAnsi="Arial" w:cs="Arial"/>
          <w:sz w:val="24"/>
          <w:szCs w:val="24"/>
        </w:rPr>
        <w:br/>
        <w:t>remainder of the depth of the .1495 diameter hole. The third position</w:t>
      </w:r>
      <w:r w:rsidRPr="00E17CF9">
        <w:rPr>
          <w:rFonts w:ascii="Arial" w:hAnsi="Arial" w:cs="Arial"/>
          <w:sz w:val="24"/>
          <w:szCs w:val="24"/>
        </w:rPr>
        <w:br/>
        <w:t xml:space="preserve">sizing tool holder 2726-0-SA with a </w:t>
      </w:r>
      <w:proofErr w:type="spellStart"/>
      <w:r w:rsidRPr="00E17CF9">
        <w:rPr>
          <w:rFonts w:ascii="Arial" w:hAnsi="Arial" w:cs="Arial"/>
          <w:sz w:val="24"/>
          <w:szCs w:val="24"/>
        </w:rPr>
        <w:t>circualr</w:t>
      </w:r>
      <w:proofErr w:type="spellEnd"/>
      <w:r w:rsidRPr="00E17CF9">
        <w:rPr>
          <w:rFonts w:ascii="Arial" w:hAnsi="Arial" w:cs="Arial"/>
          <w:sz w:val="24"/>
          <w:szCs w:val="24"/>
        </w:rPr>
        <w:t xml:space="preserve"> sizing tool and roll are</w:t>
      </w:r>
      <w:r w:rsidRPr="00E17CF9">
        <w:rPr>
          <w:rFonts w:ascii="Arial" w:hAnsi="Arial" w:cs="Arial"/>
          <w:sz w:val="24"/>
          <w:szCs w:val="24"/>
        </w:rPr>
        <w:br/>
        <w:t>used to bring the diameters and widths to the correct dimensions.</w:t>
      </w:r>
      <w:r w:rsidRPr="00E17CF9">
        <w:rPr>
          <w:rFonts w:ascii="Arial" w:hAnsi="Arial" w:cs="Arial"/>
          <w:sz w:val="24"/>
          <w:szCs w:val="24"/>
        </w:rPr>
        <w:br/>
      </w:r>
      <w:r w:rsidRPr="00E17CF9">
        <w:rPr>
          <w:rFonts w:ascii="Arial" w:hAnsi="Arial" w:cs="Arial"/>
          <w:sz w:val="24"/>
          <w:szCs w:val="24"/>
        </w:rPr>
        <w:br/>
        <w:t>In the fourth position use tap holder 2747-C-SA and a #10-24 N.C.-2</w:t>
      </w:r>
      <w:r w:rsidRPr="00E17CF9">
        <w:rPr>
          <w:rFonts w:ascii="Arial" w:hAnsi="Arial" w:cs="Arial"/>
          <w:sz w:val="24"/>
          <w:szCs w:val="24"/>
        </w:rPr>
        <w:br/>
        <w:t>tap and bushing.</w:t>
      </w:r>
      <w:r w:rsidRPr="00E17CF9">
        <w:rPr>
          <w:rFonts w:ascii="Arial" w:hAnsi="Arial" w:cs="Arial"/>
          <w:sz w:val="24"/>
          <w:szCs w:val="24"/>
        </w:rPr>
        <w:br/>
      </w:r>
      <w:r w:rsidRPr="00E17CF9">
        <w:rPr>
          <w:rFonts w:ascii="Arial" w:hAnsi="Arial" w:cs="Arial"/>
          <w:sz w:val="24"/>
          <w:szCs w:val="24"/>
        </w:rPr>
        <w:br/>
        <w:t>NOTE - Most taps have low cutting edges and should be fluted out before</w:t>
      </w:r>
      <w:r w:rsidRPr="00E17CF9">
        <w:rPr>
          <w:rFonts w:ascii="Arial" w:hAnsi="Arial" w:cs="Arial"/>
          <w:sz w:val="24"/>
          <w:szCs w:val="24"/>
        </w:rPr>
        <w:br/>
        <w:t>using. Fluting out a tap can be done with a mounted grinding wheel</w:t>
      </w:r>
      <w:r w:rsidRPr="00E17CF9">
        <w:rPr>
          <w:rFonts w:ascii="Arial" w:hAnsi="Arial" w:cs="Arial"/>
          <w:sz w:val="24"/>
          <w:szCs w:val="24"/>
        </w:rPr>
        <w:br/>
        <w:t>held in either an air or electric drill. The reason for fluting is to</w:t>
      </w:r>
      <w:r w:rsidRPr="00E17CF9">
        <w:rPr>
          <w:rFonts w:ascii="Arial" w:hAnsi="Arial" w:cs="Arial"/>
          <w:sz w:val="24"/>
          <w:szCs w:val="24"/>
        </w:rPr>
        <w:br/>
        <w:t>eliminate the low cutting edges produced when the thread is ground.</w:t>
      </w:r>
      <w:r w:rsidRPr="00E17CF9">
        <w:rPr>
          <w:rFonts w:ascii="Arial" w:hAnsi="Arial" w:cs="Arial"/>
          <w:sz w:val="24"/>
          <w:szCs w:val="24"/>
        </w:rPr>
        <w:br/>
        <w:t>NOTE - Form tools will also have low cutting edges unless ground with</w:t>
      </w:r>
      <w:r w:rsidRPr="00E17CF9">
        <w:rPr>
          <w:rFonts w:ascii="Arial" w:hAnsi="Arial" w:cs="Arial"/>
          <w:sz w:val="24"/>
          <w:szCs w:val="24"/>
        </w:rPr>
        <w:br/>
      </w:r>
      <w:r w:rsidRPr="00E17CF9">
        <w:rPr>
          <w:rFonts w:ascii="Arial" w:hAnsi="Arial" w:cs="Arial"/>
          <w:sz w:val="24"/>
          <w:szCs w:val="24"/>
        </w:rPr>
        <w:br/>
        <w:t>a cupped wheel. Fifth position blade tool holder 2768-SA and 3/32"</w:t>
      </w:r>
      <w:r w:rsidRPr="00E17CF9">
        <w:rPr>
          <w:rFonts w:ascii="Arial" w:hAnsi="Arial" w:cs="Arial"/>
          <w:sz w:val="24"/>
          <w:szCs w:val="24"/>
        </w:rPr>
        <w:br/>
        <w:t>wide cutoff blade, ground 1/16" wide, back 5/32" and off on a 45</w:t>
      </w:r>
      <w:r w:rsidRPr="00E17CF9">
        <w:rPr>
          <w:rFonts w:ascii="Arial" w:hAnsi="Arial" w:cs="Arial"/>
          <w:sz w:val="24"/>
          <w:szCs w:val="24"/>
        </w:rPr>
        <w:br/>
      </w:r>
      <w:r w:rsidRPr="00E17CF9">
        <w:rPr>
          <w:rFonts w:ascii="Arial" w:hAnsi="Arial" w:cs="Arial"/>
          <w:sz w:val="24"/>
          <w:szCs w:val="24"/>
        </w:rPr>
        <w:br/>
      </w:r>
      <w:r w:rsidRPr="00E17CF9">
        <w:rPr>
          <w:rFonts w:ascii="Arial" w:hAnsi="Arial" w:cs="Arial"/>
          <w:sz w:val="24"/>
          <w:szCs w:val="24"/>
        </w:rPr>
        <w:lastRenderedPageBreak/>
        <w:t>angle. This gives us the maximum rigidity with the minimum width of</w:t>
      </w:r>
      <w:r w:rsidRPr="00E17CF9">
        <w:rPr>
          <w:rFonts w:ascii="Arial" w:hAnsi="Arial" w:cs="Arial"/>
          <w:sz w:val="24"/>
          <w:szCs w:val="24"/>
        </w:rPr>
        <w:br/>
        <w:t>cutoff. The left end must be countersunk. Use 1263~5-10-SA stationary</w:t>
      </w:r>
      <w:r w:rsidRPr="00E17CF9">
        <w:rPr>
          <w:rFonts w:ascii="Arial" w:hAnsi="Arial" w:cs="Arial"/>
          <w:sz w:val="24"/>
          <w:szCs w:val="24"/>
        </w:rPr>
        <w:br/>
        <w:t>head burring attachment to hold the part while being cutoff and count-</w:t>
      </w:r>
      <w:r w:rsidRPr="00E17CF9">
        <w:rPr>
          <w:rFonts w:ascii="Arial" w:hAnsi="Arial" w:cs="Arial"/>
          <w:sz w:val="24"/>
          <w:szCs w:val="24"/>
        </w:rPr>
        <w:br/>
      </w:r>
      <w:proofErr w:type="spellStart"/>
      <w:r w:rsidRPr="00E17CF9">
        <w:rPr>
          <w:rFonts w:ascii="Arial" w:hAnsi="Arial" w:cs="Arial"/>
          <w:sz w:val="24"/>
          <w:szCs w:val="24"/>
        </w:rPr>
        <w:t>ersunk</w:t>
      </w:r>
      <w:proofErr w:type="spellEnd"/>
      <w:r w:rsidRPr="00E17CF9">
        <w:rPr>
          <w:rFonts w:ascii="Arial" w:hAnsi="Arial" w:cs="Arial"/>
          <w:sz w:val="24"/>
          <w:szCs w:val="24"/>
        </w:rPr>
        <w:t>.</w:t>
      </w:r>
      <w:r w:rsidRPr="00E17CF9">
        <w:rPr>
          <w:rFonts w:ascii="Arial" w:hAnsi="Arial" w:cs="Arial"/>
          <w:sz w:val="24"/>
          <w:szCs w:val="24"/>
        </w:rPr>
        <w:br/>
      </w:r>
      <w:r w:rsidRPr="00E17CF9">
        <w:rPr>
          <w:rFonts w:ascii="Arial" w:hAnsi="Arial" w:cs="Arial"/>
          <w:sz w:val="24"/>
          <w:szCs w:val="24"/>
        </w:rPr>
        <w:br/>
        <w:t>It is advantageous to use the stationary head burring attachment</w:t>
      </w:r>
      <w:r w:rsidRPr="00E17CF9">
        <w:rPr>
          <w:rFonts w:ascii="Arial" w:hAnsi="Arial" w:cs="Arial"/>
          <w:sz w:val="24"/>
          <w:szCs w:val="24"/>
        </w:rPr>
        <w:br/>
        <w:t>with the countersinking arm and stop attachment 1263-119-1-SA. The</w:t>
      </w:r>
      <w:r w:rsidRPr="00E17CF9">
        <w:rPr>
          <w:rFonts w:ascii="Arial" w:hAnsi="Arial" w:cs="Arial"/>
          <w:sz w:val="24"/>
          <w:szCs w:val="24"/>
        </w:rPr>
        <w:br/>
        <w:t xml:space="preserve">burring attachment is a revolving spindle with an independently </w:t>
      </w:r>
      <w:proofErr w:type="spellStart"/>
      <w:r w:rsidRPr="00E17CF9">
        <w:rPr>
          <w:rFonts w:ascii="Arial" w:hAnsi="Arial" w:cs="Arial"/>
          <w:sz w:val="24"/>
          <w:szCs w:val="24"/>
        </w:rPr>
        <w:t>oper</w:t>
      </w:r>
      <w:proofErr w:type="spellEnd"/>
      <w:r w:rsidRPr="00E17CF9">
        <w:rPr>
          <w:rFonts w:ascii="Arial" w:hAnsi="Arial" w:cs="Arial"/>
          <w:sz w:val="24"/>
          <w:szCs w:val="24"/>
        </w:rPr>
        <w:t>-</w:t>
      </w:r>
      <w:r w:rsidRPr="00E17CF9">
        <w:rPr>
          <w:rFonts w:ascii="Arial" w:hAnsi="Arial" w:cs="Arial"/>
          <w:sz w:val="24"/>
          <w:szCs w:val="24"/>
        </w:rPr>
        <w:br/>
      </w:r>
      <w:proofErr w:type="spellStart"/>
      <w:r w:rsidRPr="00E17CF9">
        <w:rPr>
          <w:rFonts w:ascii="Arial" w:hAnsi="Arial" w:cs="Arial"/>
          <w:sz w:val="24"/>
          <w:szCs w:val="24"/>
        </w:rPr>
        <w:t>ated</w:t>
      </w:r>
      <w:proofErr w:type="spellEnd"/>
      <w:r w:rsidRPr="00E17CF9">
        <w:rPr>
          <w:rFonts w:ascii="Arial" w:hAnsi="Arial" w:cs="Arial"/>
          <w:sz w:val="24"/>
          <w:szCs w:val="24"/>
        </w:rPr>
        <w:t xml:space="preserve"> chuck in line with the work spindle in the fifth position. It</w:t>
      </w:r>
      <w:r w:rsidRPr="00E17CF9">
        <w:rPr>
          <w:rFonts w:ascii="Arial" w:hAnsi="Arial" w:cs="Arial"/>
          <w:sz w:val="24"/>
          <w:szCs w:val="24"/>
        </w:rPr>
        <w:br/>
        <w:t>is driven in the same direction and exactly the same speed as the work</w:t>
      </w:r>
      <w:r w:rsidRPr="00E17CF9">
        <w:rPr>
          <w:rFonts w:ascii="Arial" w:hAnsi="Arial" w:cs="Arial"/>
          <w:sz w:val="24"/>
          <w:szCs w:val="24"/>
        </w:rPr>
        <w:br/>
        <w:t>spindles.</w:t>
      </w:r>
      <w:r w:rsidRPr="00E17CF9">
        <w:rPr>
          <w:rFonts w:ascii="Arial" w:hAnsi="Arial" w:cs="Arial"/>
          <w:sz w:val="24"/>
          <w:szCs w:val="24"/>
        </w:rPr>
        <w:br/>
      </w:r>
      <w:r w:rsidRPr="00E17CF9">
        <w:rPr>
          <w:rFonts w:ascii="Arial" w:hAnsi="Arial" w:cs="Arial"/>
          <w:sz w:val="24"/>
          <w:szCs w:val="24"/>
        </w:rPr>
        <w:br/>
        <w:t>Page 66</w:t>
      </w:r>
      <w:r w:rsidRPr="00E17CF9">
        <w:rPr>
          <w:rFonts w:ascii="Arial" w:hAnsi="Arial" w:cs="Arial"/>
          <w:sz w:val="24"/>
          <w:szCs w:val="24"/>
        </w:rPr>
        <w:br/>
      </w:r>
    </w:p>
    <w:p w14:paraId="6D348705" w14:textId="77777777" w:rsidR="00F360D6" w:rsidRPr="00E17CF9" w:rsidRDefault="00000000">
      <w:pPr>
        <w:pStyle w:val="Heading2"/>
        <w:rPr>
          <w:rFonts w:ascii="Arial" w:hAnsi="Arial" w:cs="Arial"/>
          <w:sz w:val="24"/>
          <w:szCs w:val="24"/>
        </w:rPr>
      </w:pPr>
      <w:r w:rsidRPr="00E17CF9">
        <w:rPr>
          <w:rFonts w:ascii="Arial" w:hAnsi="Arial" w:cs="Arial"/>
          <w:sz w:val="24"/>
          <w:szCs w:val="24"/>
        </w:rPr>
        <w:t>Page 65</w:t>
      </w:r>
    </w:p>
    <w:p w14:paraId="132CBB36" w14:textId="77777777" w:rsidR="00F360D6" w:rsidRPr="00E17CF9" w:rsidRDefault="00000000">
      <w:pPr>
        <w:rPr>
          <w:rFonts w:ascii="Arial" w:hAnsi="Arial" w:cs="Arial"/>
          <w:sz w:val="24"/>
          <w:szCs w:val="24"/>
        </w:rPr>
      </w:pPr>
      <w:r w:rsidRPr="00E17CF9">
        <w:rPr>
          <w:rFonts w:ascii="Arial" w:hAnsi="Arial" w:cs="Arial"/>
          <w:sz w:val="24"/>
          <w:szCs w:val="24"/>
        </w:rPr>
        <w:t>Longitudinal movement of the spindle is controlled by a special</w:t>
      </w:r>
      <w:r w:rsidRPr="00E17CF9">
        <w:rPr>
          <w:rFonts w:ascii="Arial" w:hAnsi="Arial" w:cs="Arial"/>
          <w:sz w:val="24"/>
          <w:szCs w:val="24"/>
        </w:rPr>
        <w:br/>
        <w:t>cam mounted on the tool spindle cam carrier, in place of the cam</w:t>
      </w:r>
      <w:r w:rsidRPr="00E17CF9">
        <w:rPr>
          <w:rFonts w:ascii="Arial" w:hAnsi="Arial" w:cs="Arial"/>
          <w:sz w:val="24"/>
          <w:szCs w:val="24"/>
        </w:rPr>
        <w:br/>
        <w:t>ordinarily used to operate the fifth position tool spindle. The chuck</w:t>
      </w:r>
      <w:r w:rsidRPr="00E17CF9">
        <w:rPr>
          <w:rFonts w:ascii="Arial" w:hAnsi="Arial" w:cs="Arial"/>
          <w:sz w:val="24"/>
          <w:szCs w:val="24"/>
        </w:rPr>
        <w:br/>
        <w:t xml:space="preserve">is opened and closed by an adjustable </w:t>
      </w:r>
      <w:proofErr w:type="spellStart"/>
      <w:r w:rsidRPr="00E17CF9">
        <w:rPr>
          <w:rFonts w:ascii="Arial" w:hAnsi="Arial" w:cs="Arial"/>
          <w:sz w:val="24"/>
          <w:szCs w:val="24"/>
        </w:rPr>
        <w:t>cam</w:t>
      </w:r>
      <w:proofErr w:type="spellEnd"/>
      <w:r w:rsidRPr="00E17CF9">
        <w:rPr>
          <w:rFonts w:ascii="Arial" w:hAnsi="Arial" w:cs="Arial"/>
          <w:sz w:val="24"/>
          <w:szCs w:val="24"/>
        </w:rPr>
        <w:t xml:space="preserve"> on an extension of the</w:t>
      </w:r>
      <w:r w:rsidRPr="00E17CF9">
        <w:rPr>
          <w:rFonts w:ascii="Arial" w:hAnsi="Arial" w:cs="Arial"/>
          <w:sz w:val="24"/>
          <w:szCs w:val="24"/>
        </w:rPr>
        <w:br/>
        <w:t>regular cam carrier. To countersink the bushing, as shown, the burring</w:t>
      </w:r>
      <w:r w:rsidRPr="00E17CF9">
        <w:rPr>
          <w:rFonts w:ascii="Arial" w:hAnsi="Arial" w:cs="Arial"/>
          <w:sz w:val="24"/>
          <w:szCs w:val="24"/>
        </w:rPr>
        <w:br/>
        <w:t>spindle is moved forward and the chuck closed on the piece before it</w:t>
      </w:r>
      <w:r w:rsidRPr="00E17CF9">
        <w:rPr>
          <w:rFonts w:ascii="Arial" w:hAnsi="Arial" w:cs="Arial"/>
          <w:sz w:val="24"/>
          <w:szCs w:val="24"/>
        </w:rPr>
        <w:br/>
        <w:t>is severed from the bar. After the piece is cut off, the spindle drops</w:t>
      </w:r>
      <w:r w:rsidRPr="00E17CF9">
        <w:rPr>
          <w:rFonts w:ascii="Arial" w:hAnsi="Arial" w:cs="Arial"/>
          <w:sz w:val="24"/>
          <w:szCs w:val="24"/>
        </w:rPr>
        <w:br/>
        <w:t>back far enough to allow the countersink arm to swing into position,</w:t>
      </w:r>
      <w:r w:rsidRPr="00E17CF9">
        <w:rPr>
          <w:rFonts w:ascii="Arial" w:hAnsi="Arial" w:cs="Arial"/>
          <w:sz w:val="24"/>
          <w:szCs w:val="24"/>
        </w:rPr>
        <w:br/>
        <w:t xml:space="preserve">in front of the piece which is held in </w:t>
      </w:r>
      <w:proofErr w:type="spellStart"/>
      <w:r w:rsidRPr="00E17CF9">
        <w:rPr>
          <w:rFonts w:ascii="Arial" w:hAnsi="Arial" w:cs="Arial"/>
          <w:sz w:val="24"/>
          <w:szCs w:val="24"/>
        </w:rPr>
        <w:t>the~burring</w:t>
      </w:r>
      <w:proofErr w:type="spellEnd"/>
      <w:r w:rsidRPr="00E17CF9">
        <w:rPr>
          <w:rFonts w:ascii="Arial" w:hAnsi="Arial" w:cs="Arial"/>
          <w:sz w:val="24"/>
          <w:szCs w:val="24"/>
        </w:rPr>
        <w:t xml:space="preserve"> chuck. The counter-</w:t>
      </w:r>
      <w:r w:rsidRPr="00E17CF9">
        <w:rPr>
          <w:rFonts w:ascii="Arial" w:hAnsi="Arial" w:cs="Arial"/>
          <w:sz w:val="24"/>
          <w:szCs w:val="24"/>
        </w:rPr>
        <w:br/>
        <w:t>sink arm is also independently operated from a special cam fastened</w:t>
      </w:r>
      <w:r w:rsidRPr="00E17CF9">
        <w:rPr>
          <w:rFonts w:ascii="Arial" w:hAnsi="Arial" w:cs="Arial"/>
          <w:sz w:val="24"/>
          <w:szCs w:val="24"/>
        </w:rPr>
        <w:br/>
        <w:t>to the carrier which opens and closes the burring chuck. The piece is</w:t>
      </w:r>
      <w:r w:rsidRPr="00E17CF9">
        <w:rPr>
          <w:rFonts w:ascii="Arial" w:hAnsi="Arial" w:cs="Arial"/>
          <w:sz w:val="24"/>
          <w:szCs w:val="24"/>
        </w:rPr>
        <w:br/>
        <w:t>then moved forward into the countersink which is held stationary in the</w:t>
      </w:r>
      <w:r w:rsidRPr="00E17CF9">
        <w:rPr>
          <w:rFonts w:ascii="Arial" w:hAnsi="Arial" w:cs="Arial"/>
          <w:sz w:val="24"/>
          <w:szCs w:val="24"/>
        </w:rPr>
        <w:br/>
        <w:t>arm. Dropping the spindle back again allows the arm to be swung out of</w:t>
      </w:r>
      <w:r w:rsidRPr="00E17CF9">
        <w:rPr>
          <w:rFonts w:ascii="Arial" w:hAnsi="Arial" w:cs="Arial"/>
          <w:sz w:val="24"/>
          <w:szCs w:val="24"/>
        </w:rPr>
        <w:br/>
        <w:t>the way. The chuck is then opened and the continued backward movement</w:t>
      </w:r>
      <w:r w:rsidRPr="00E17CF9">
        <w:rPr>
          <w:rFonts w:ascii="Arial" w:hAnsi="Arial" w:cs="Arial"/>
          <w:sz w:val="24"/>
          <w:szCs w:val="24"/>
        </w:rPr>
        <w:br/>
        <w:t>of the spindle ejects the finished piece. NOTE - Two special cams are</w:t>
      </w:r>
      <w:r w:rsidRPr="00E17CF9">
        <w:rPr>
          <w:rFonts w:ascii="Arial" w:hAnsi="Arial" w:cs="Arial"/>
          <w:sz w:val="24"/>
          <w:szCs w:val="24"/>
        </w:rPr>
        <w:br/>
        <w:t>required, one for the swing arm and the other to move the burring</w:t>
      </w:r>
      <w:r w:rsidRPr="00E17CF9">
        <w:rPr>
          <w:rFonts w:ascii="Arial" w:hAnsi="Arial" w:cs="Arial"/>
          <w:sz w:val="24"/>
          <w:szCs w:val="24"/>
        </w:rPr>
        <w:br/>
        <w:t>spindle.</w:t>
      </w:r>
      <w:r w:rsidRPr="00E17CF9">
        <w:rPr>
          <w:rFonts w:ascii="Arial" w:hAnsi="Arial" w:cs="Arial"/>
          <w:sz w:val="24"/>
          <w:szCs w:val="24"/>
        </w:rPr>
        <w:br/>
      </w:r>
      <w:r w:rsidRPr="00E17CF9">
        <w:rPr>
          <w:rFonts w:ascii="Arial" w:hAnsi="Arial" w:cs="Arial"/>
          <w:sz w:val="24"/>
          <w:szCs w:val="24"/>
        </w:rPr>
        <w:br/>
        <w:t>After the tools and tool holders have been determined for each</w:t>
      </w:r>
      <w:r w:rsidRPr="00E17CF9">
        <w:rPr>
          <w:rFonts w:ascii="Arial" w:hAnsi="Arial" w:cs="Arial"/>
          <w:sz w:val="24"/>
          <w:szCs w:val="24"/>
        </w:rPr>
        <w:br/>
        <w:t>position and the rise on the cam determined for each position, select</w:t>
      </w:r>
      <w:r w:rsidRPr="00E17CF9">
        <w:rPr>
          <w:rFonts w:ascii="Arial" w:hAnsi="Arial" w:cs="Arial"/>
          <w:sz w:val="24"/>
          <w:szCs w:val="24"/>
        </w:rPr>
        <w:br/>
        <w:t>a cam for each operation. Choose from the list of standard cams</w:t>
      </w:r>
      <w:r w:rsidRPr="00E17CF9">
        <w:rPr>
          <w:rFonts w:ascii="Arial" w:hAnsi="Arial" w:cs="Arial"/>
          <w:sz w:val="24"/>
          <w:szCs w:val="24"/>
        </w:rPr>
        <w:br/>
        <w:t>which has a rise nearest the amount that the tool must be fed.</w:t>
      </w:r>
      <w:r w:rsidRPr="00E17CF9">
        <w:rPr>
          <w:rFonts w:ascii="Arial" w:hAnsi="Arial" w:cs="Arial"/>
          <w:sz w:val="24"/>
          <w:szCs w:val="24"/>
        </w:rPr>
        <w:br/>
      </w:r>
      <w:r w:rsidRPr="00E17CF9">
        <w:rPr>
          <w:rFonts w:ascii="Arial" w:hAnsi="Arial" w:cs="Arial"/>
          <w:sz w:val="24"/>
          <w:szCs w:val="24"/>
        </w:rPr>
        <w:br/>
        <w:t xml:space="preserve">Selecting the cams for this job, we would use a 1/4 drill </w:t>
      </w:r>
      <w:proofErr w:type="spellStart"/>
      <w:r w:rsidRPr="00E17CF9">
        <w:rPr>
          <w:rFonts w:ascii="Arial" w:hAnsi="Arial" w:cs="Arial"/>
          <w:sz w:val="24"/>
          <w:szCs w:val="24"/>
        </w:rPr>
        <w:t>cam</w:t>
      </w:r>
      <w:proofErr w:type="spellEnd"/>
      <w:r w:rsidRPr="00E17CF9">
        <w:rPr>
          <w:rFonts w:ascii="Arial" w:hAnsi="Arial" w:cs="Arial"/>
          <w:sz w:val="24"/>
          <w:szCs w:val="24"/>
        </w:rPr>
        <w:br/>
        <w:t>in the first position with the block set at .96. Which would give</w:t>
      </w:r>
      <w:r w:rsidRPr="00E17CF9">
        <w:rPr>
          <w:rFonts w:ascii="Arial" w:hAnsi="Arial" w:cs="Arial"/>
          <w:sz w:val="24"/>
          <w:szCs w:val="24"/>
        </w:rPr>
        <w:br/>
      </w:r>
      <w:r w:rsidRPr="00E17CF9">
        <w:rPr>
          <w:rFonts w:ascii="Arial" w:hAnsi="Arial" w:cs="Arial"/>
          <w:sz w:val="24"/>
          <w:szCs w:val="24"/>
        </w:rPr>
        <w:lastRenderedPageBreak/>
        <w:t>a rise of .229 plus .010 for approach. The forming in the first and</w:t>
      </w:r>
      <w:r w:rsidRPr="00E17CF9">
        <w:rPr>
          <w:rFonts w:ascii="Arial" w:hAnsi="Arial" w:cs="Arial"/>
          <w:sz w:val="24"/>
          <w:szCs w:val="24"/>
        </w:rPr>
        <w:br/>
        <w:t>second positions requires a rise of .0665, since we want to start our</w:t>
      </w:r>
      <w:r w:rsidRPr="00E17CF9">
        <w:rPr>
          <w:rFonts w:ascii="Arial" w:hAnsi="Arial" w:cs="Arial"/>
          <w:sz w:val="24"/>
          <w:szCs w:val="24"/>
        </w:rPr>
        <w:br/>
        <w:t>drills first and a light feed on the tools laps the edge away, a 3/32</w:t>
      </w:r>
      <w:r w:rsidRPr="00E17CF9">
        <w:rPr>
          <w:rFonts w:ascii="Arial" w:hAnsi="Arial" w:cs="Arial"/>
          <w:sz w:val="24"/>
          <w:szCs w:val="24"/>
        </w:rPr>
        <w:br/>
        <w:t>rise cam has been selected. We should start our first drill in the</w:t>
      </w:r>
      <w:r w:rsidRPr="00E17CF9">
        <w:rPr>
          <w:rFonts w:ascii="Arial" w:hAnsi="Arial" w:cs="Arial"/>
          <w:sz w:val="24"/>
          <w:szCs w:val="24"/>
        </w:rPr>
        <w:br/>
        <w:t>first position with a point of 100 included angle. Then thin the</w:t>
      </w:r>
      <w:r w:rsidRPr="00E17CF9">
        <w:rPr>
          <w:rFonts w:ascii="Arial" w:hAnsi="Arial" w:cs="Arial"/>
          <w:sz w:val="24"/>
          <w:szCs w:val="24"/>
        </w:rPr>
        <w:br/>
        <w:t>point to have a minimum of thrust. In the second and third position we</w:t>
      </w:r>
      <w:r w:rsidRPr="00E17CF9">
        <w:rPr>
          <w:rFonts w:ascii="Arial" w:hAnsi="Arial" w:cs="Arial"/>
          <w:sz w:val="24"/>
          <w:szCs w:val="24"/>
        </w:rPr>
        <w:br/>
        <w:t xml:space="preserve">need </w:t>
      </w:r>
      <w:proofErr w:type="spellStart"/>
      <w:r w:rsidRPr="00E17CF9">
        <w:rPr>
          <w:rFonts w:ascii="Arial" w:hAnsi="Arial" w:cs="Arial"/>
          <w:sz w:val="24"/>
          <w:szCs w:val="24"/>
        </w:rPr>
        <w:t>a_rise</w:t>
      </w:r>
      <w:proofErr w:type="spellEnd"/>
      <w:r w:rsidRPr="00E17CF9">
        <w:rPr>
          <w:rFonts w:ascii="Arial" w:hAnsi="Arial" w:cs="Arial"/>
          <w:sz w:val="24"/>
          <w:szCs w:val="24"/>
        </w:rPr>
        <w:t xml:space="preserve"> of .294 plus .010 for a total of .304. Use a drill point</w:t>
      </w:r>
      <w:r w:rsidRPr="00E17CF9">
        <w:rPr>
          <w:rFonts w:ascii="Arial" w:hAnsi="Arial" w:cs="Arial"/>
          <w:sz w:val="24"/>
          <w:szCs w:val="24"/>
        </w:rPr>
        <w:br/>
        <w:t>of 110° included in the second position and 120° included in the</w:t>
      </w:r>
      <w:r w:rsidRPr="00E17CF9">
        <w:rPr>
          <w:rFonts w:ascii="Arial" w:hAnsi="Arial" w:cs="Arial"/>
          <w:sz w:val="24"/>
          <w:szCs w:val="24"/>
        </w:rPr>
        <w:br/>
        <w:t>third, also thin these points. Always start a drill on the corners</w:t>
      </w:r>
      <w:r w:rsidRPr="00E17CF9">
        <w:rPr>
          <w:rFonts w:ascii="Arial" w:hAnsi="Arial" w:cs="Arial"/>
          <w:sz w:val="24"/>
          <w:szCs w:val="24"/>
        </w:rPr>
        <w:br/>
        <w:t>to have a true running hole, set the block location accordingly.</w:t>
      </w:r>
      <w:r w:rsidRPr="00E17CF9">
        <w:rPr>
          <w:rFonts w:ascii="Arial" w:hAnsi="Arial" w:cs="Arial"/>
          <w:sz w:val="24"/>
          <w:szCs w:val="24"/>
        </w:rPr>
        <w:br/>
      </w:r>
      <w:r w:rsidRPr="00E17CF9">
        <w:rPr>
          <w:rFonts w:ascii="Arial" w:hAnsi="Arial" w:cs="Arial"/>
          <w:sz w:val="24"/>
          <w:szCs w:val="24"/>
        </w:rPr>
        <w:br/>
        <w:t>Location of the cam lever block is found by dividing the amount</w:t>
      </w:r>
      <w:r w:rsidRPr="00E17CF9">
        <w:rPr>
          <w:rFonts w:ascii="Arial" w:hAnsi="Arial" w:cs="Arial"/>
          <w:sz w:val="24"/>
          <w:szCs w:val="24"/>
        </w:rPr>
        <w:br/>
        <w:t>that the tool must be fed by the rise on the cam selected. For</w:t>
      </w:r>
      <w:r w:rsidRPr="00E17CF9">
        <w:rPr>
          <w:rFonts w:ascii="Arial" w:hAnsi="Arial" w:cs="Arial"/>
          <w:sz w:val="24"/>
          <w:szCs w:val="24"/>
        </w:rPr>
        <w:br/>
        <w:t xml:space="preserve">example, we need .294 plus .010 equals .304 feed for each drill </w:t>
      </w:r>
      <w:proofErr w:type="spellStart"/>
      <w:r w:rsidRPr="00E17CF9">
        <w:rPr>
          <w:rFonts w:ascii="Arial" w:hAnsi="Arial" w:cs="Arial"/>
          <w:sz w:val="24"/>
          <w:szCs w:val="24"/>
        </w:rPr>
        <w:t>oper</w:t>
      </w:r>
      <w:proofErr w:type="spellEnd"/>
      <w:r w:rsidRPr="00E17CF9">
        <w:rPr>
          <w:rFonts w:ascii="Arial" w:hAnsi="Arial" w:cs="Arial"/>
          <w:sz w:val="24"/>
          <w:szCs w:val="24"/>
        </w:rPr>
        <w:t>-</w:t>
      </w:r>
      <w:r w:rsidRPr="00E17CF9">
        <w:rPr>
          <w:rFonts w:ascii="Arial" w:hAnsi="Arial" w:cs="Arial"/>
          <w:sz w:val="24"/>
          <w:szCs w:val="24"/>
        </w:rPr>
        <w:br/>
      </w:r>
      <w:proofErr w:type="spellStart"/>
      <w:r w:rsidRPr="00E17CF9">
        <w:rPr>
          <w:rFonts w:ascii="Arial" w:hAnsi="Arial" w:cs="Arial"/>
          <w:sz w:val="24"/>
          <w:szCs w:val="24"/>
        </w:rPr>
        <w:t>ation</w:t>
      </w:r>
      <w:proofErr w:type="spellEnd"/>
      <w:r w:rsidRPr="00E17CF9">
        <w:rPr>
          <w:rFonts w:ascii="Arial" w:hAnsi="Arial" w:cs="Arial"/>
          <w:sz w:val="24"/>
          <w:szCs w:val="24"/>
        </w:rPr>
        <w:t>. A 3/8 rise cam is the nearest to this, therefore, we divide</w:t>
      </w:r>
      <w:r w:rsidRPr="00E17CF9">
        <w:rPr>
          <w:rFonts w:ascii="Arial" w:hAnsi="Arial" w:cs="Arial"/>
          <w:sz w:val="24"/>
          <w:szCs w:val="24"/>
        </w:rPr>
        <w:br/>
        <w:t>-304 by 3/8 which equals .81 the location of the cam lever block.</w:t>
      </w:r>
      <w:r w:rsidRPr="00E17CF9">
        <w:rPr>
          <w:rFonts w:ascii="Arial" w:hAnsi="Arial" w:cs="Arial"/>
          <w:sz w:val="24"/>
          <w:szCs w:val="24"/>
        </w:rPr>
        <w:br/>
        <w:t>Recommended range of the block setting is from .8 to 1.2. In the</w:t>
      </w:r>
      <w:r w:rsidRPr="00E17CF9">
        <w:rPr>
          <w:rFonts w:ascii="Arial" w:hAnsi="Arial" w:cs="Arial"/>
          <w:sz w:val="24"/>
          <w:szCs w:val="24"/>
        </w:rPr>
        <w:br/>
        <w:t xml:space="preserve">third position we have listed a special </w:t>
      </w:r>
      <w:proofErr w:type="spellStart"/>
      <w:r w:rsidRPr="00E17CF9">
        <w:rPr>
          <w:rFonts w:ascii="Arial" w:hAnsi="Arial" w:cs="Arial"/>
          <w:sz w:val="24"/>
          <w:szCs w:val="24"/>
        </w:rPr>
        <w:t>cam</w:t>
      </w:r>
      <w:proofErr w:type="spellEnd"/>
      <w:r w:rsidRPr="00E17CF9">
        <w:rPr>
          <w:rFonts w:ascii="Arial" w:hAnsi="Arial" w:cs="Arial"/>
          <w:sz w:val="24"/>
          <w:szCs w:val="24"/>
        </w:rPr>
        <w:t xml:space="preserve"> to do the drilling </w:t>
      </w:r>
      <w:proofErr w:type="spellStart"/>
      <w:r w:rsidRPr="00E17CF9">
        <w:rPr>
          <w:rFonts w:ascii="Arial" w:hAnsi="Arial" w:cs="Arial"/>
          <w:sz w:val="24"/>
          <w:szCs w:val="24"/>
        </w:rPr>
        <w:t>oper</w:t>
      </w:r>
      <w:proofErr w:type="spellEnd"/>
      <w:r w:rsidRPr="00E17CF9">
        <w:rPr>
          <w:rFonts w:ascii="Arial" w:hAnsi="Arial" w:cs="Arial"/>
          <w:sz w:val="24"/>
          <w:szCs w:val="24"/>
        </w:rPr>
        <w:t>-</w:t>
      </w:r>
      <w:r w:rsidRPr="00E17CF9">
        <w:rPr>
          <w:rFonts w:ascii="Arial" w:hAnsi="Arial" w:cs="Arial"/>
          <w:sz w:val="24"/>
          <w:szCs w:val="24"/>
        </w:rPr>
        <w:br/>
      </w:r>
      <w:proofErr w:type="spellStart"/>
      <w:r w:rsidRPr="00E17CF9">
        <w:rPr>
          <w:rFonts w:ascii="Arial" w:hAnsi="Arial" w:cs="Arial"/>
          <w:sz w:val="24"/>
          <w:szCs w:val="24"/>
        </w:rPr>
        <w:t>ation</w:t>
      </w:r>
      <w:proofErr w:type="spellEnd"/>
      <w:r w:rsidRPr="00E17CF9">
        <w:rPr>
          <w:rFonts w:ascii="Arial" w:hAnsi="Arial" w:cs="Arial"/>
          <w:sz w:val="24"/>
          <w:szCs w:val="24"/>
        </w:rPr>
        <w:t>. This is necessary for the third position drill to clear on</w:t>
      </w:r>
      <w:r w:rsidRPr="00E17CF9">
        <w:rPr>
          <w:rFonts w:ascii="Arial" w:hAnsi="Arial" w:cs="Arial"/>
          <w:sz w:val="24"/>
          <w:szCs w:val="24"/>
        </w:rPr>
        <w:br/>
        <w:t xml:space="preserve">the index, also in this position the </w:t>
      </w:r>
      <w:proofErr w:type="spellStart"/>
      <w:r w:rsidRPr="00E17CF9">
        <w:rPr>
          <w:rFonts w:ascii="Arial" w:hAnsi="Arial" w:cs="Arial"/>
          <w:sz w:val="24"/>
          <w:szCs w:val="24"/>
        </w:rPr>
        <w:t>dropback</w:t>
      </w:r>
      <w:proofErr w:type="spellEnd"/>
      <w:r w:rsidRPr="00E17CF9">
        <w:rPr>
          <w:rFonts w:ascii="Arial" w:hAnsi="Arial" w:cs="Arial"/>
          <w:sz w:val="24"/>
          <w:szCs w:val="24"/>
        </w:rPr>
        <w:t xml:space="preserve"> on the cam must be less</w:t>
      </w:r>
      <w:r w:rsidRPr="00E17CF9">
        <w:rPr>
          <w:rFonts w:ascii="Arial" w:hAnsi="Arial" w:cs="Arial"/>
          <w:sz w:val="24"/>
          <w:szCs w:val="24"/>
        </w:rPr>
        <w:br/>
        <w:t>so the collar on the tool spindle does not come back and hit the</w:t>
      </w:r>
      <w:r w:rsidRPr="00E17CF9">
        <w:rPr>
          <w:rFonts w:ascii="Arial" w:hAnsi="Arial" w:cs="Arial"/>
          <w:sz w:val="24"/>
          <w:szCs w:val="24"/>
        </w:rPr>
        <w:br/>
        <w:t>bronze tool spindle bearing.</w:t>
      </w:r>
      <w:r w:rsidRPr="00E17CF9">
        <w:rPr>
          <w:rFonts w:ascii="Arial" w:hAnsi="Arial" w:cs="Arial"/>
          <w:sz w:val="24"/>
          <w:szCs w:val="24"/>
        </w:rPr>
        <w:br/>
      </w:r>
      <w:r w:rsidRPr="00E17CF9">
        <w:rPr>
          <w:rFonts w:ascii="Arial" w:hAnsi="Arial" w:cs="Arial"/>
          <w:sz w:val="24"/>
          <w:szCs w:val="24"/>
        </w:rPr>
        <w:br/>
        <w:t>CAUTION - Form and cutoff cams (6" diameter) can be used in</w:t>
      </w:r>
      <w:r w:rsidRPr="00E17CF9">
        <w:rPr>
          <w:rFonts w:ascii="Arial" w:hAnsi="Arial" w:cs="Arial"/>
          <w:sz w:val="24"/>
          <w:szCs w:val="24"/>
        </w:rPr>
        <w:br/>
        <w:t>place of turn and drill cams. However, turn and drill cams (7-1/2"</w:t>
      </w:r>
      <w:r w:rsidRPr="00E17CF9">
        <w:rPr>
          <w:rFonts w:ascii="Arial" w:hAnsi="Arial" w:cs="Arial"/>
          <w:sz w:val="24"/>
          <w:szCs w:val="24"/>
        </w:rPr>
        <w:br/>
        <w:t>diameter) cannot be used in place of form and cutoff cams.</w:t>
      </w:r>
      <w:r w:rsidRPr="00E17CF9">
        <w:rPr>
          <w:rFonts w:ascii="Arial" w:hAnsi="Arial" w:cs="Arial"/>
          <w:sz w:val="24"/>
          <w:szCs w:val="24"/>
        </w:rPr>
        <w:br/>
      </w:r>
      <w:r w:rsidRPr="00E17CF9">
        <w:rPr>
          <w:rFonts w:ascii="Arial" w:hAnsi="Arial" w:cs="Arial"/>
          <w:sz w:val="24"/>
          <w:szCs w:val="24"/>
        </w:rPr>
        <w:br/>
        <w:t>Now to determine our threading. Note the threading portion is</w:t>
      </w:r>
      <w:r w:rsidRPr="00E17CF9">
        <w:rPr>
          <w:rFonts w:ascii="Arial" w:hAnsi="Arial" w:cs="Arial"/>
          <w:sz w:val="24"/>
          <w:szCs w:val="24"/>
        </w:rPr>
        <w:br/>
        <w:t>.375 of an inch long with 24 pitch threads. .375 x 24 equals 9 threads</w:t>
      </w:r>
      <w:r w:rsidRPr="00E17CF9">
        <w:rPr>
          <w:rFonts w:ascii="Arial" w:hAnsi="Arial" w:cs="Arial"/>
          <w:sz w:val="24"/>
          <w:szCs w:val="24"/>
        </w:rPr>
        <w:br/>
        <w:t>in the piece. With 9 threads in a piece and 3 threads minimum lead it</w:t>
      </w:r>
      <w:r w:rsidRPr="00E17CF9">
        <w:rPr>
          <w:rFonts w:ascii="Arial" w:hAnsi="Arial" w:cs="Arial"/>
          <w:sz w:val="24"/>
          <w:szCs w:val="24"/>
        </w:rPr>
        <w:br/>
        <w:t>is a total of 12 threads and it takes 6 revolutions to cut one thread</w:t>
      </w:r>
      <w:r w:rsidRPr="00E17CF9">
        <w:rPr>
          <w:rFonts w:ascii="Arial" w:hAnsi="Arial" w:cs="Arial"/>
          <w:sz w:val="24"/>
          <w:szCs w:val="24"/>
        </w:rPr>
        <w:br/>
      </w:r>
      <w:r w:rsidRPr="00E17CF9">
        <w:rPr>
          <w:rFonts w:ascii="Arial" w:hAnsi="Arial" w:cs="Arial"/>
          <w:sz w:val="24"/>
          <w:szCs w:val="24"/>
        </w:rPr>
        <w:br/>
        <w:t>Page 67</w:t>
      </w:r>
      <w:r w:rsidRPr="00E17CF9">
        <w:rPr>
          <w:rFonts w:ascii="Arial" w:hAnsi="Arial" w:cs="Arial"/>
          <w:sz w:val="24"/>
          <w:szCs w:val="24"/>
        </w:rPr>
        <w:br/>
      </w:r>
    </w:p>
    <w:p w14:paraId="3616CBC7" w14:textId="77777777" w:rsidR="00F360D6" w:rsidRPr="00E17CF9" w:rsidRDefault="00000000">
      <w:pPr>
        <w:pStyle w:val="Heading2"/>
        <w:rPr>
          <w:rFonts w:ascii="Arial" w:hAnsi="Arial" w:cs="Arial"/>
          <w:sz w:val="24"/>
          <w:szCs w:val="24"/>
        </w:rPr>
      </w:pPr>
      <w:r w:rsidRPr="00E17CF9">
        <w:rPr>
          <w:rFonts w:ascii="Arial" w:hAnsi="Arial" w:cs="Arial"/>
          <w:sz w:val="24"/>
          <w:szCs w:val="24"/>
        </w:rPr>
        <w:t>Page 66</w:t>
      </w:r>
    </w:p>
    <w:p w14:paraId="23945DDF" w14:textId="77777777" w:rsidR="00F360D6" w:rsidRPr="00E17CF9" w:rsidRDefault="00000000">
      <w:pPr>
        <w:rPr>
          <w:rFonts w:ascii="Arial" w:hAnsi="Arial" w:cs="Arial"/>
          <w:sz w:val="24"/>
          <w:szCs w:val="24"/>
        </w:rPr>
      </w:pPr>
      <w:r w:rsidRPr="00E17CF9">
        <w:rPr>
          <w:rFonts w:ascii="Arial" w:hAnsi="Arial" w:cs="Arial"/>
          <w:sz w:val="24"/>
          <w:szCs w:val="24"/>
        </w:rPr>
        <w:t>~</w:t>
      </w:r>
      <w:r w:rsidRPr="00E17CF9">
        <w:rPr>
          <w:rFonts w:ascii="Arial" w:hAnsi="Arial" w:cs="Arial"/>
          <w:sz w:val="24"/>
          <w:szCs w:val="24"/>
        </w:rPr>
        <w:br/>
      </w:r>
      <w:r w:rsidRPr="00E17CF9">
        <w:rPr>
          <w:rFonts w:ascii="Arial" w:hAnsi="Arial" w:cs="Arial"/>
          <w:sz w:val="24"/>
          <w:szCs w:val="24"/>
        </w:rPr>
        <w:br/>
        <w:t>so therefore, we need 72 revolutions. Now to determine the cam for</w:t>
      </w:r>
      <w:r w:rsidRPr="00E17CF9">
        <w:rPr>
          <w:rFonts w:ascii="Arial" w:hAnsi="Arial" w:cs="Arial"/>
          <w:sz w:val="24"/>
          <w:szCs w:val="24"/>
        </w:rPr>
        <w:br/>
        <w:t>the tapping operation. 1810 R.P.M. times 32 driver divided by 32</w:t>
      </w:r>
      <w:r w:rsidRPr="00E17CF9">
        <w:rPr>
          <w:rFonts w:ascii="Arial" w:hAnsi="Arial" w:cs="Arial"/>
          <w:sz w:val="24"/>
          <w:szCs w:val="24"/>
        </w:rPr>
        <w:br/>
        <w:t>driven to the low side of the threading clutch gives us a 21 driver</w:t>
      </w:r>
      <w:r w:rsidRPr="00E17CF9">
        <w:rPr>
          <w:rFonts w:ascii="Arial" w:hAnsi="Arial" w:cs="Arial"/>
          <w:sz w:val="24"/>
          <w:szCs w:val="24"/>
        </w:rPr>
        <w:br/>
      </w:r>
      <w:r w:rsidRPr="00E17CF9">
        <w:rPr>
          <w:rFonts w:ascii="Arial" w:hAnsi="Arial" w:cs="Arial"/>
          <w:sz w:val="24"/>
          <w:szCs w:val="24"/>
        </w:rPr>
        <w:lastRenderedPageBreak/>
        <w:t>and a 28 driven. The resultant in speed would be 1357 now taking</w:t>
      </w:r>
      <w:r w:rsidRPr="00E17CF9">
        <w:rPr>
          <w:rFonts w:ascii="Arial" w:hAnsi="Arial" w:cs="Arial"/>
          <w:sz w:val="24"/>
          <w:szCs w:val="24"/>
        </w:rPr>
        <w:br/>
        <w:t>this from 1810 we get a resultant speed of 453 R.P.M., 453 revolutions</w:t>
      </w:r>
      <w:r w:rsidRPr="00E17CF9">
        <w:rPr>
          <w:rFonts w:ascii="Arial" w:hAnsi="Arial" w:cs="Arial"/>
          <w:sz w:val="24"/>
          <w:szCs w:val="24"/>
        </w:rPr>
        <w:br/>
        <w:t xml:space="preserve">per minute divided by 60 seconds gives us the resultant of 7.54 </w:t>
      </w:r>
      <w:proofErr w:type="spellStart"/>
      <w:r w:rsidRPr="00E17CF9">
        <w:rPr>
          <w:rFonts w:ascii="Arial" w:hAnsi="Arial" w:cs="Arial"/>
          <w:sz w:val="24"/>
          <w:szCs w:val="24"/>
        </w:rPr>
        <w:t>revo</w:t>
      </w:r>
      <w:proofErr w:type="spellEnd"/>
      <w:r w:rsidRPr="00E17CF9">
        <w:rPr>
          <w:rFonts w:ascii="Arial" w:hAnsi="Arial" w:cs="Arial"/>
          <w:sz w:val="24"/>
          <w:szCs w:val="24"/>
        </w:rPr>
        <w:t>-</w:t>
      </w:r>
      <w:r w:rsidRPr="00E17CF9">
        <w:rPr>
          <w:rFonts w:ascii="Arial" w:hAnsi="Arial" w:cs="Arial"/>
          <w:sz w:val="24"/>
          <w:szCs w:val="24"/>
        </w:rPr>
        <w:br/>
      </w:r>
      <w:proofErr w:type="spellStart"/>
      <w:r w:rsidRPr="00E17CF9">
        <w:rPr>
          <w:rFonts w:ascii="Arial" w:hAnsi="Arial" w:cs="Arial"/>
          <w:sz w:val="24"/>
          <w:szCs w:val="24"/>
        </w:rPr>
        <w:t>lutions</w:t>
      </w:r>
      <w:proofErr w:type="spellEnd"/>
      <w:r w:rsidRPr="00E17CF9">
        <w:rPr>
          <w:rFonts w:ascii="Arial" w:hAnsi="Arial" w:cs="Arial"/>
          <w:sz w:val="24"/>
          <w:szCs w:val="24"/>
        </w:rPr>
        <w:t xml:space="preserve"> per second. We now have 7.54 revolutions for one second of</w:t>
      </w:r>
      <w:r w:rsidRPr="00E17CF9">
        <w:rPr>
          <w:rFonts w:ascii="Arial" w:hAnsi="Arial" w:cs="Arial"/>
          <w:sz w:val="24"/>
          <w:szCs w:val="24"/>
        </w:rPr>
        <w:br/>
        <w:t>the job. To determine at 2.4 seconds, (our actual working time from</w:t>
      </w:r>
      <w:r w:rsidRPr="00E17CF9">
        <w:rPr>
          <w:rFonts w:ascii="Arial" w:hAnsi="Arial" w:cs="Arial"/>
          <w:sz w:val="24"/>
          <w:szCs w:val="24"/>
        </w:rPr>
        <w:br/>
        <w:t>0 to 50.) Since we are only going to be using from 0 to 32-1/2 on</w:t>
      </w:r>
      <w:r w:rsidRPr="00E17CF9">
        <w:rPr>
          <w:rFonts w:ascii="Arial" w:hAnsi="Arial" w:cs="Arial"/>
          <w:sz w:val="24"/>
          <w:szCs w:val="24"/>
        </w:rPr>
        <w:br/>
        <w:t>the working portion of the cam, each hundredths of the cam represents</w:t>
      </w:r>
      <w:r w:rsidRPr="00E17CF9">
        <w:rPr>
          <w:rFonts w:ascii="Arial" w:hAnsi="Arial" w:cs="Arial"/>
          <w:sz w:val="24"/>
          <w:szCs w:val="24"/>
        </w:rPr>
        <w:br/>
        <w:t>2% of the working portion of the cam. We, therefore, have 65% from</w:t>
      </w:r>
      <w:r w:rsidRPr="00E17CF9">
        <w:rPr>
          <w:rFonts w:ascii="Arial" w:hAnsi="Arial" w:cs="Arial"/>
          <w:sz w:val="24"/>
          <w:szCs w:val="24"/>
        </w:rPr>
        <w:br/>
      </w:r>
      <w:r w:rsidRPr="00E17CF9">
        <w:rPr>
          <w:rFonts w:ascii="Arial" w:hAnsi="Arial" w:cs="Arial"/>
          <w:sz w:val="24"/>
          <w:szCs w:val="24"/>
        </w:rPr>
        <w:br/>
        <w:t>0 to 32-1/2. Now 65% of 18.10 gives us a total of 11.765 or divide</w:t>
      </w:r>
      <w:r w:rsidRPr="00E17CF9">
        <w:rPr>
          <w:rFonts w:ascii="Arial" w:hAnsi="Arial" w:cs="Arial"/>
          <w:sz w:val="24"/>
          <w:szCs w:val="24"/>
        </w:rPr>
        <w:br/>
        <w:t>50 into 18.1 revolutions from 0-50; this equals .362 revolutions per</w:t>
      </w:r>
      <w:r w:rsidRPr="00E17CF9">
        <w:rPr>
          <w:rFonts w:ascii="Arial" w:hAnsi="Arial" w:cs="Arial"/>
          <w:sz w:val="24"/>
          <w:szCs w:val="24"/>
        </w:rPr>
        <w:br/>
        <w:t>hundredths times 32.5 hundredths equals 11.765 actual revolutions</w:t>
      </w:r>
      <w:r w:rsidRPr="00E17CF9">
        <w:rPr>
          <w:rFonts w:ascii="Arial" w:hAnsi="Arial" w:cs="Arial"/>
          <w:sz w:val="24"/>
          <w:szCs w:val="24"/>
        </w:rPr>
        <w:br/>
        <w:t>from 0 to 32-1/2 and a pitch of 24, we divide this into the number</w:t>
      </w:r>
      <w:r w:rsidRPr="00E17CF9">
        <w:rPr>
          <w:rFonts w:ascii="Arial" w:hAnsi="Arial" w:cs="Arial"/>
          <w:sz w:val="24"/>
          <w:szCs w:val="24"/>
        </w:rPr>
        <w:br/>
      </w:r>
      <w:r w:rsidRPr="00E17CF9">
        <w:rPr>
          <w:rFonts w:ascii="Arial" w:hAnsi="Arial" w:cs="Arial"/>
          <w:sz w:val="24"/>
          <w:szCs w:val="24"/>
        </w:rPr>
        <w:br/>
        <w:t>of revolutions that we have and find that the resultant is a cam</w:t>
      </w:r>
      <w:r w:rsidRPr="00E17CF9">
        <w:rPr>
          <w:rFonts w:ascii="Arial" w:hAnsi="Arial" w:cs="Arial"/>
          <w:sz w:val="24"/>
          <w:szCs w:val="24"/>
        </w:rPr>
        <w:br/>
      </w:r>
      <w:r w:rsidRPr="00E17CF9">
        <w:rPr>
          <w:rFonts w:ascii="Arial" w:hAnsi="Arial" w:cs="Arial"/>
          <w:sz w:val="24"/>
          <w:szCs w:val="24"/>
        </w:rPr>
        <w:br/>
        <w:t>rise of .490. Looking over our steel threading cams we find that the</w:t>
      </w:r>
      <w:r w:rsidRPr="00E17CF9">
        <w:rPr>
          <w:rFonts w:ascii="Arial" w:hAnsi="Arial" w:cs="Arial"/>
          <w:sz w:val="24"/>
          <w:szCs w:val="24"/>
        </w:rPr>
        <w:br/>
        <w:t>#4 cam which has a rise of .452 would be the closest to our desired</w:t>
      </w:r>
      <w:r w:rsidRPr="00E17CF9">
        <w:rPr>
          <w:rFonts w:ascii="Arial" w:hAnsi="Arial" w:cs="Arial"/>
          <w:sz w:val="24"/>
          <w:szCs w:val="24"/>
        </w:rPr>
        <w:br/>
        <w:t>rise. Now divide .452 into the rise that we found of .490 to get the</w:t>
      </w:r>
      <w:r w:rsidRPr="00E17CF9">
        <w:rPr>
          <w:rFonts w:ascii="Arial" w:hAnsi="Arial" w:cs="Arial"/>
          <w:sz w:val="24"/>
          <w:szCs w:val="24"/>
        </w:rPr>
        <w:br/>
        <w:t xml:space="preserve">block setting and we find this to be 1.08. This would be an </w:t>
      </w:r>
      <w:proofErr w:type="spellStart"/>
      <w:r w:rsidRPr="00E17CF9">
        <w:rPr>
          <w:rFonts w:ascii="Arial" w:hAnsi="Arial" w:cs="Arial"/>
          <w:sz w:val="24"/>
          <w:szCs w:val="24"/>
        </w:rPr>
        <w:t>approx</w:t>
      </w:r>
      <w:proofErr w:type="spellEnd"/>
      <w:r w:rsidRPr="00E17CF9">
        <w:rPr>
          <w:rFonts w:ascii="Arial" w:hAnsi="Arial" w:cs="Arial"/>
          <w:sz w:val="24"/>
          <w:szCs w:val="24"/>
        </w:rPr>
        <w:t>-</w:t>
      </w:r>
      <w:r w:rsidRPr="00E17CF9">
        <w:rPr>
          <w:rFonts w:ascii="Arial" w:hAnsi="Arial" w:cs="Arial"/>
          <w:sz w:val="24"/>
          <w:szCs w:val="24"/>
        </w:rPr>
        <w:br/>
      </w:r>
      <w:proofErr w:type="spellStart"/>
      <w:r w:rsidRPr="00E17CF9">
        <w:rPr>
          <w:rFonts w:ascii="Arial" w:hAnsi="Arial" w:cs="Arial"/>
          <w:sz w:val="24"/>
          <w:szCs w:val="24"/>
        </w:rPr>
        <w:t>imation</w:t>
      </w:r>
      <w:proofErr w:type="spellEnd"/>
      <w:r w:rsidRPr="00E17CF9">
        <w:rPr>
          <w:rFonts w:ascii="Arial" w:hAnsi="Arial" w:cs="Arial"/>
          <w:sz w:val="24"/>
          <w:szCs w:val="24"/>
        </w:rPr>
        <w:t xml:space="preserve"> of the block setting for your threading cam. The following</w:t>
      </w:r>
      <w:r w:rsidRPr="00E17CF9">
        <w:rPr>
          <w:rFonts w:ascii="Arial" w:hAnsi="Arial" w:cs="Arial"/>
          <w:sz w:val="24"/>
          <w:szCs w:val="24"/>
        </w:rPr>
        <w:br/>
        <w:t>is an example of the above description:</w:t>
      </w:r>
      <w:r w:rsidRPr="00E17CF9">
        <w:rPr>
          <w:rFonts w:ascii="Arial" w:hAnsi="Arial" w:cs="Arial"/>
          <w:sz w:val="24"/>
          <w:szCs w:val="24"/>
        </w:rPr>
        <w:br/>
      </w:r>
      <w:r w:rsidRPr="00E17CF9">
        <w:rPr>
          <w:rFonts w:ascii="Arial" w:hAnsi="Arial" w:cs="Arial"/>
          <w:sz w:val="24"/>
          <w:szCs w:val="24"/>
        </w:rPr>
        <w:br/>
        <w:t>1810 R.P.M. x 32 Teeth x 21 Teeth = 1357.5 R.P.M. of Threading Spindle</w:t>
      </w:r>
      <w:r w:rsidRPr="00E17CF9">
        <w:rPr>
          <w:rFonts w:ascii="Arial" w:hAnsi="Arial" w:cs="Arial"/>
          <w:sz w:val="24"/>
          <w:szCs w:val="24"/>
        </w:rPr>
        <w:br/>
        <w:t>1 32 Teeth 28 Teeth</w:t>
      </w:r>
      <w:r w:rsidRPr="00E17CF9">
        <w:rPr>
          <w:rFonts w:ascii="Arial" w:hAnsi="Arial" w:cs="Arial"/>
          <w:sz w:val="24"/>
          <w:szCs w:val="24"/>
        </w:rPr>
        <w:br/>
      </w:r>
      <w:r w:rsidRPr="00E17CF9">
        <w:rPr>
          <w:rFonts w:ascii="Arial" w:hAnsi="Arial" w:cs="Arial"/>
          <w:sz w:val="24"/>
          <w:szCs w:val="24"/>
        </w:rPr>
        <w:br/>
        <w:t>1810.0 R.P.M. of Work Spindle</w:t>
      </w:r>
      <w:r w:rsidRPr="00E17CF9">
        <w:rPr>
          <w:rFonts w:ascii="Arial" w:hAnsi="Arial" w:cs="Arial"/>
          <w:sz w:val="24"/>
          <w:szCs w:val="24"/>
        </w:rPr>
        <w:br/>
      </w:r>
      <w:r w:rsidRPr="00E17CF9">
        <w:rPr>
          <w:rFonts w:ascii="Arial" w:hAnsi="Arial" w:cs="Arial"/>
          <w:sz w:val="24"/>
          <w:szCs w:val="24"/>
        </w:rPr>
        <w:br/>
        <w:t>71357.5 R.P.M. of Threading Spindle</w:t>
      </w:r>
      <w:r w:rsidRPr="00E17CF9">
        <w:rPr>
          <w:rFonts w:ascii="Arial" w:hAnsi="Arial" w:cs="Arial"/>
          <w:sz w:val="24"/>
          <w:szCs w:val="24"/>
        </w:rPr>
        <w:br/>
      </w:r>
      <w:r w:rsidRPr="00E17CF9">
        <w:rPr>
          <w:rFonts w:ascii="Arial" w:hAnsi="Arial" w:cs="Arial"/>
          <w:sz w:val="24"/>
          <w:szCs w:val="24"/>
        </w:rPr>
        <w:br/>
        <w:t>452.5 Threading R.P.M.</w:t>
      </w:r>
      <w:r w:rsidRPr="00E17CF9">
        <w:rPr>
          <w:rFonts w:ascii="Arial" w:hAnsi="Arial" w:cs="Arial"/>
          <w:sz w:val="24"/>
          <w:szCs w:val="24"/>
        </w:rPr>
        <w:br/>
      </w:r>
      <w:r w:rsidRPr="00E17CF9">
        <w:rPr>
          <w:rFonts w:ascii="Arial" w:hAnsi="Arial" w:cs="Arial"/>
          <w:sz w:val="24"/>
          <w:szCs w:val="24"/>
        </w:rPr>
        <w:br/>
        <w:t>452.5 R.P.M. = 7.54 Revolutions Per Second</w:t>
      </w:r>
      <w:r w:rsidRPr="00E17CF9">
        <w:rPr>
          <w:rFonts w:ascii="Arial" w:hAnsi="Arial" w:cs="Arial"/>
          <w:sz w:val="24"/>
          <w:szCs w:val="24"/>
        </w:rPr>
        <w:br/>
        <w:t>60 Seconds</w:t>
      </w:r>
      <w:r w:rsidRPr="00E17CF9">
        <w:rPr>
          <w:rFonts w:ascii="Arial" w:hAnsi="Arial" w:cs="Arial"/>
          <w:sz w:val="24"/>
          <w:szCs w:val="24"/>
        </w:rPr>
        <w:br/>
      </w:r>
      <w:r w:rsidRPr="00E17CF9">
        <w:rPr>
          <w:rFonts w:ascii="Arial" w:hAnsi="Arial" w:cs="Arial"/>
          <w:sz w:val="24"/>
          <w:szCs w:val="24"/>
        </w:rPr>
        <w:br/>
        <w:t>7.54 R.P.S.</w:t>
      </w:r>
      <w:r w:rsidRPr="00E17CF9">
        <w:rPr>
          <w:rFonts w:ascii="Arial" w:hAnsi="Arial" w:cs="Arial"/>
          <w:sz w:val="24"/>
          <w:szCs w:val="24"/>
        </w:rPr>
        <w:br/>
        <w:t>x2.4 Seconds 0-50</w:t>
      </w:r>
      <w:r w:rsidRPr="00E17CF9">
        <w:rPr>
          <w:rFonts w:ascii="Arial" w:hAnsi="Arial" w:cs="Arial"/>
          <w:sz w:val="24"/>
          <w:szCs w:val="24"/>
        </w:rPr>
        <w:br/>
        <w:t>18.1 Revolutions from 0-50</w:t>
      </w:r>
      <w:r w:rsidRPr="00E17CF9">
        <w:rPr>
          <w:rFonts w:ascii="Arial" w:hAnsi="Arial" w:cs="Arial"/>
          <w:sz w:val="24"/>
          <w:szCs w:val="24"/>
        </w:rPr>
        <w:br/>
      </w:r>
      <w:r w:rsidRPr="00E17CF9">
        <w:rPr>
          <w:rFonts w:ascii="Arial" w:hAnsi="Arial" w:cs="Arial"/>
          <w:sz w:val="24"/>
          <w:szCs w:val="24"/>
        </w:rPr>
        <w:br/>
        <w:t>18.1 Revolutions from 0-50 = .362 Per One Hundredth</w:t>
      </w:r>
      <w:r w:rsidRPr="00E17CF9">
        <w:rPr>
          <w:rFonts w:ascii="Arial" w:hAnsi="Arial" w:cs="Arial"/>
          <w:sz w:val="24"/>
          <w:szCs w:val="24"/>
        </w:rPr>
        <w:br/>
      </w:r>
      <w:r w:rsidRPr="00E17CF9">
        <w:rPr>
          <w:rFonts w:ascii="Arial" w:hAnsi="Arial" w:cs="Arial"/>
          <w:sz w:val="24"/>
          <w:szCs w:val="24"/>
        </w:rPr>
        <w:lastRenderedPageBreak/>
        <w:t>50 Hundredths</w:t>
      </w:r>
      <w:r w:rsidRPr="00E17CF9">
        <w:rPr>
          <w:rFonts w:ascii="Arial" w:hAnsi="Arial" w:cs="Arial"/>
          <w:sz w:val="24"/>
          <w:szCs w:val="24"/>
        </w:rPr>
        <w:br/>
      </w:r>
      <w:r w:rsidRPr="00E17CF9">
        <w:rPr>
          <w:rFonts w:ascii="Arial" w:hAnsi="Arial" w:cs="Arial"/>
          <w:sz w:val="24"/>
          <w:szCs w:val="24"/>
        </w:rPr>
        <w:br/>
        <w:t>-362 Per One Hundredth</w:t>
      </w:r>
      <w:r w:rsidRPr="00E17CF9">
        <w:rPr>
          <w:rFonts w:ascii="Arial" w:hAnsi="Arial" w:cs="Arial"/>
          <w:sz w:val="24"/>
          <w:szCs w:val="24"/>
        </w:rPr>
        <w:br/>
        <w:t>x32.5 0 to 32-1/2 Tapping Portion of Cam</w:t>
      </w:r>
      <w:r w:rsidRPr="00E17CF9">
        <w:rPr>
          <w:rFonts w:ascii="Arial" w:hAnsi="Arial" w:cs="Arial"/>
          <w:sz w:val="24"/>
          <w:szCs w:val="24"/>
        </w:rPr>
        <w:br/>
        <w:t>11.7650 Revolutions from 0 to 32-1/2 Hundredths</w:t>
      </w:r>
      <w:r w:rsidRPr="00E17CF9">
        <w:rPr>
          <w:rFonts w:ascii="Arial" w:hAnsi="Arial" w:cs="Arial"/>
          <w:sz w:val="24"/>
          <w:szCs w:val="24"/>
        </w:rPr>
        <w:br/>
      </w:r>
      <w:r w:rsidRPr="00E17CF9">
        <w:rPr>
          <w:rFonts w:ascii="Arial" w:hAnsi="Arial" w:cs="Arial"/>
          <w:sz w:val="24"/>
          <w:szCs w:val="24"/>
        </w:rPr>
        <w:br/>
        <w:t>11.765 Revolutions from_0 to 32-1/2 = .4902 Rise Needed</w:t>
      </w:r>
      <w:r w:rsidRPr="00E17CF9">
        <w:rPr>
          <w:rFonts w:ascii="Arial" w:hAnsi="Arial" w:cs="Arial"/>
          <w:sz w:val="24"/>
          <w:szCs w:val="24"/>
        </w:rPr>
        <w:br/>
        <w:t>24 Threads Pitch</w:t>
      </w:r>
      <w:r w:rsidRPr="00E17CF9">
        <w:rPr>
          <w:rFonts w:ascii="Arial" w:hAnsi="Arial" w:cs="Arial"/>
          <w:sz w:val="24"/>
          <w:szCs w:val="24"/>
        </w:rPr>
        <w:br/>
      </w:r>
      <w:r w:rsidRPr="00E17CF9">
        <w:rPr>
          <w:rFonts w:ascii="Arial" w:hAnsi="Arial" w:cs="Arial"/>
          <w:sz w:val="24"/>
          <w:szCs w:val="24"/>
        </w:rPr>
        <w:br/>
        <w:t>-4902 Rise Needed = 1.0845 Block Setting</w:t>
      </w:r>
      <w:r w:rsidRPr="00E17CF9">
        <w:rPr>
          <w:rFonts w:ascii="Arial" w:hAnsi="Arial" w:cs="Arial"/>
          <w:sz w:val="24"/>
          <w:szCs w:val="24"/>
        </w:rPr>
        <w:br/>
        <w:t>-452 #4 Thread Cam</w:t>
      </w:r>
      <w:r w:rsidRPr="00E17CF9">
        <w:rPr>
          <w:rFonts w:ascii="Arial" w:hAnsi="Arial" w:cs="Arial"/>
          <w:sz w:val="24"/>
          <w:szCs w:val="24"/>
        </w:rPr>
        <w:br/>
      </w:r>
      <w:r w:rsidRPr="00E17CF9">
        <w:rPr>
          <w:rFonts w:ascii="Arial" w:hAnsi="Arial" w:cs="Arial"/>
          <w:sz w:val="24"/>
          <w:szCs w:val="24"/>
        </w:rPr>
        <w:br/>
        <w:t>OR</w:t>
      </w:r>
      <w:r w:rsidRPr="00E17CF9">
        <w:rPr>
          <w:rFonts w:ascii="Arial" w:hAnsi="Arial" w:cs="Arial"/>
          <w:sz w:val="24"/>
          <w:szCs w:val="24"/>
        </w:rPr>
        <w:br/>
        <w:t>18.1 Revolutions from 0-50</w:t>
      </w:r>
      <w:r w:rsidRPr="00E17CF9">
        <w:rPr>
          <w:rFonts w:ascii="Arial" w:hAnsi="Arial" w:cs="Arial"/>
          <w:sz w:val="24"/>
          <w:szCs w:val="24"/>
        </w:rPr>
        <w:br/>
      </w:r>
      <w:r w:rsidRPr="00E17CF9">
        <w:rPr>
          <w:rFonts w:ascii="Arial" w:hAnsi="Arial" w:cs="Arial"/>
          <w:sz w:val="24"/>
          <w:szCs w:val="24"/>
        </w:rPr>
        <w:br/>
        <w:t>x65% Equals 0 to 32-1/2 Hundredths on Cam</w:t>
      </w:r>
      <w:r w:rsidRPr="00E17CF9">
        <w:rPr>
          <w:rFonts w:ascii="Arial" w:hAnsi="Arial" w:cs="Arial"/>
          <w:sz w:val="24"/>
          <w:szCs w:val="24"/>
        </w:rPr>
        <w:br/>
        <w:t>11.765 Revolutions from 0 to 32-1/2 Hundredths</w:t>
      </w:r>
      <w:r w:rsidRPr="00E17CF9">
        <w:rPr>
          <w:rFonts w:ascii="Arial" w:hAnsi="Arial" w:cs="Arial"/>
          <w:sz w:val="24"/>
          <w:szCs w:val="24"/>
        </w:rPr>
        <w:br/>
      </w:r>
      <w:r w:rsidRPr="00E17CF9">
        <w:rPr>
          <w:rFonts w:ascii="Arial" w:hAnsi="Arial" w:cs="Arial"/>
          <w:sz w:val="24"/>
          <w:szCs w:val="24"/>
        </w:rPr>
        <w:br/>
        <w:t>Page 68</w:t>
      </w:r>
      <w:r w:rsidRPr="00E17CF9">
        <w:rPr>
          <w:rFonts w:ascii="Arial" w:hAnsi="Arial" w:cs="Arial"/>
          <w:sz w:val="24"/>
          <w:szCs w:val="24"/>
        </w:rPr>
        <w:br/>
      </w:r>
      <w:r w:rsidRPr="00E17CF9">
        <w:rPr>
          <w:rFonts w:ascii="Arial" w:hAnsi="Arial" w:cs="Arial"/>
          <w:sz w:val="24"/>
          <w:szCs w:val="24"/>
        </w:rPr>
        <w:br/>
      </w:r>
    </w:p>
    <w:p w14:paraId="0DE1FFEB" w14:textId="77777777" w:rsidR="00F360D6" w:rsidRPr="00E17CF9" w:rsidRDefault="00000000">
      <w:pPr>
        <w:pStyle w:val="Heading2"/>
        <w:rPr>
          <w:rFonts w:ascii="Arial" w:hAnsi="Arial" w:cs="Arial"/>
          <w:sz w:val="24"/>
          <w:szCs w:val="24"/>
        </w:rPr>
      </w:pPr>
      <w:r w:rsidRPr="00E17CF9">
        <w:rPr>
          <w:rFonts w:ascii="Arial" w:hAnsi="Arial" w:cs="Arial"/>
          <w:sz w:val="24"/>
          <w:szCs w:val="24"/>
        </w:rPr>
        <w:t>Page 67</w:t>
      </w:r>
    </w:p>
    <w:p w14:paraId="32238DEC" w14:textId="77777777" w:rsidR="00F360D6" w:rsidRPr="00E17CF9" w:rsidRDefault="00000000">
      <w:pPr>
        <w:rPr>
          <w:rFonts w:ascii="Arial" w:hAnsi="Arial" w:cs="Arial"/>
          <w:sz w:val="24"/>
          <w:szCs w:val="24"/>
        </w:rPr>
      </w:pPr>
      <w:r w:rsidRPr="00E17CF9">
        <w:rPr>
          <w:rFonts w:ascii="Arial" w:hAnsi="Arial" w:cs="Arial"/>
          <w:sz w:val="24"/>
          <w:szCs w:val="24"/>
        </w:rPr>
        <w:t>SPECIAL BOX TOOL BLADE</w:t>
      </w:r>
      <w:r w:rsidRPr="00E17CF9">
        <w:rPr>
          <w:rFonts w:ascii="Arial" w:hAnsi="Arial" w:cs="Arial"/>
          <w:sz w:val="24"/>
          <w:szCs w:val="24"/>
        </w:rPr>
        <w:br/>
      </w:r>
      <w:r w:rsidRPr="00E17CF9">
        <w:rPr>
          <w:rFonts w:ascii="Arial" w:hAnsi="Arial" w:cs="Arial"/>
          <w:sz w:val="24"/>
          <w:szCs w:val="24"/>
        </w:rPr>
        <w:br/>
        <w:t>3 RD Pos, MAT'L T-IS 1.S.S.</w:t>
      </w:r>
      <w:r w:rsidRPr="00E17CF9">
        <w:rPr>
          <w:rFonts w:ascii="Arial" w:hAnsi="Arial" w:cs="Arial"/>
          <w:sz w:val="24"/>
          <w:szCs w:val="24"/>
        </w:rPr>
        <w:br/>
        <w:t>| ReQ'o</w:t>
      </w:r>
      <w:r w:rsidRPr="00E17CF9">
        <w:rPr>
          <w:rFonts w:ascii="Arial" w:hAnsi="Arial" w:cs="Arial"/>
          <w:sz w:val="24"/>
          <w:szCs w:val="24"/>
        </w:rPr>
        <w:br/>
      </w:r>
      <w:r w:rsidRPr="00E17CF9">
        <w:rPr>
          <w:rFonts w:ascii="Arial" w:hAnsi="Arial" w:cs="Arial"/>
          <w:sz w:val="24"/>
          <w:szCs w:val="24"/>
        </w:rPr>
        <w:br/>
        <w:t>CIRCULAR FORM TOOL</w:t>
      </w:r>
      <w:r w:rsidRPr="00E17CF9">
        <w:rPr>
          <w:rFonts w:ascii="Arial" w:hAnsi="Arial" w:cs="Arial"/>
          <w:sz w:val="24"/>
          <w:szCs w:val="24"/>
        </w:rPr>
        <w:br/>
      </w:r>
      <w:r w:rsidRPr="00E17CF9">
        <w:rPr>
          <w:rFonts w:ascii="Arial" w:hAnsi="Arial" w:cs="Arial"/>
          <w:sz w:val="24"/>
          <w:szCs w:val="24"/>
        </w:rPr>
        <w:br/>
        <w:t>2 ND POS MAT'L TIS PM H.S.S.</w:t>
      </w:r>
      <w:r w:rsidRPr="00E17CF9">
        <w:rPr>
          <w:rFonts w:ascii="Arial" w:hAnsi="Arial" w:cs="Arial"/>
          <w:sz w:val="24"/>
          <w:szCs w:val="24"/>
        </w:rPr>
        <w:br/>
        <w:t>| REQ'D HON. Ry, 64°66</w:t>
      </w:r>
      <w:r w:rsidRPr="00E17CF9">
        <w:rPr>
          <w:rFonts w:ascii="Arial" w:hAnsi="Arial" w:cs="Arial"/>
          <w:sz w:val="24"/>
          <w:szCs w:val="24"/>
        </w:rPr>
        <w:br/>
      </w:r>
      <w:r w:rsidRPr="00E17CF9">
        <w:rPr>
          <w:rFonts w:ascii="Arial" w:hAnsi="Arial" w:cs="Arial"/>
          <w:sz w:val="24"/>
          <w:szCs w:val="24"/>
        </w:rPr>
        <w:br/>
        <w:t>SPECIAL BOX TOOL ROLL</w:t>
      </w:r>
      <w:r w:rsidRPr="00E17CF9">
        <w:rPr>
          <w:rFonts w:ascii="Arial" w:hAnsi="Arial" w:cs="Arial"/>
          <w:sz w:val="24"/>
          <w:szCs w:val="24"/>
        </w:rPr>
        <w:br/>
      </w:r>
      <w:r w:rsidRPr="00E17CF9">
        <w:rPr>
          <w:rFonts w:ascii="Arial" w:hAnsi="Arial" w:cs="Arial"/>
          <w:sz w:val="24"/>
          <w:szCs w:val="24"/>
        </w:rPr>
        <w:br/>
        <w:t>SPECIAL BOX TOOL BLADE 3 RD POS. MAT'L-(EXT. MACH) 2784-6-1</w:t>
      </w:r>
      <w:r w:rsidRPr="00E17CF9">
        <w:rPr>
          <w:rFonts w:ascii="Arial" w:hAnsi="Arial" w:cs="Arial"/>
          <w:sz w:val="24"/>
          <w:szCs w:val="24"/>
        </w:rPr>
        <w:br/>
        <w:t>epos..</w:t>
      </w:r>
      <w:proofErr w:type="spellStart"/>
      <w:r w:rsidRPr="00E17CF9">
        <w:rPr>
          <w:rFonts w:ascii="Arial" w:hAnsi="Arial" w:cs="Arial"/>
          <w:sz w:val="24"/>
          <w:szCs w:val="24"/>
        </w:rPr>
        <w:t>sSsSté</w:t>
      </w:r>
      <w:proofErr w:type="spellEnd"/>
      <w:r w:rsidRPr="00E17CF9">
        <w:rPr>
          <w:rFonts w:ascii="Arial" w:hAnsi="Arial" w:cs="Arial"/>
          <w:sz w:val="24"/>
          <w:szCs w:val="24"/>
        </w:rPr>
        <w:t>=&lt;</w:t>
      </w:r>
      <w:proofErr w:type="spellStart"/>
      <w:r w:rsidRPr="00E17CF9">
        <w:rPr>
          <w:rFonts w:ascii="Arial" w:hAnsi="Arial" w:cs="Arial"/>
          <w:sz w:val="24"/>
          <w:szCs w:val="24"/>
        </w:rPr>
        <w:t>CS~Ssté‘sé«SaRAT'L</w:t>
      </w:r>
      <w:proofErr w:type="spellEnd"/>
      <w:r w:rsidRPr="00E17CF9">
        <w:rPr>
          <w:rFonts w:ascii="Arial" w:hAnsi="Arial" w:cs="Arial"/>
          <w:sz w:val="24"/>
          <w:szCs w:val="24"/>
        </w:rPr>
        <w:t xml:space="preserve"> ST. 2 REQ'D</w:t>
      </w:r>
      <w:r w:rsidRPr="00E17CF9">
        <w:rPr>
          <w:rFonts w:ascii="Arial" w:hAnsi="Arial" w:cs="Arial"/>
          <w:sz w:val="24"/>
          <w:szCs w:val="24"/>
        </w:rPr>
        <w:br/>
      </w:r>
      <w:r w:rsidRPr="00E17CF9">
        <w:rPr>
          <w:rFonts w:ascii="Arial" w:hAnsi="Arial" w:cs="Arial"/>
          <w:sz w:val="24"/>
          <w:szCs w:val="24"/>
        </w:rPr>
        <w:br/>
        <w:t>MAT L- T-15 H.S.S.</w:t>
      </w:r>
      <w:r w:rsidRPr="00E17CF9">
        <w:rPr>
          <w:rFonts w:ascii="Arial" w:hAnsi="Arial" w:cs="Arial"/>
          <w:sz w:val="24"/>
          <w:szCs w:val="24"/>
        </w:rPr>
        <w:br/>
      </w:r>
      <w:r w:rsidRPr="00E17CF9">
        <w:rPr>
          <w:rFonts w:ascii="Arial" w:hAnsi="Arial" w:cs="Arial"/>
          <w:sz w:val="24"/>
          <w:szCs w:val="24"/>
        </w:rPr>
        <w:br/>
        <w:t>‘</w:t>
      </w:r>
      <w:proofErr w:type="spellStart"/>
      <w:r w:rsidRPr="00E17CF9">
        <w:rPr>
          <w:rFonts w:ascii="Arial" w:hAnsi="Arial" w:cs="Arial"/>
          <w:sz w:val="24"/>
          <w:szCs w:val="24"/>
        </w:rPr>
        <w:t>coneanen</w:t>
      </w:r>
      <w:proofErr w:type="spellEnd"/>
      <w:r w:rsidRPr="00E17CF9">
        <w:rPr>
          <w:rFonts w:ascii="Arial" w:hAnsi="Arial" w:cs="Arial"/>
          <w:sz w:val="24"/>
          <w:szCs w:val="24"/>
        </w:rPr>
        <w:t xml:space="preserve"> MAPK ALL TOOL A.J. ne pa </w:t>
      </w:r>
      <w:proofErr w:type="spellStart"/>
      <w:r w:rsidRPr="00E17CF9">
        <w:rPr>
          <w:rFonts w:ascii="Arial" w:hAnsi="Arial" w:cs="Arial"/>
          <w:sz w:val="24"/>
          <w:szCs w:val="24"/>
        </w:rPr>
        <w:t>Sreee</w:t>
      </w:r>
      <w:proofErr w:type="spellEnd"/>
      <w:r w:rsidRPr="00E17CF9">
        <w:rPr>
          <w:rFonts w:ascii="Arial" w:hAnsi="Arial" w:cs="Arial"/>
          <w:sz w:val="24"/>
          <w:szCs w:val="24"/>
        </w:rPr>
        <w:t xml:space="preserve"> LO-2 DAVENPORT INSTRUCTION</w:t>
      </w:r>
      <w:r w:rsidRPr="00E17CF9">
        <w:rPr>
          <w:rFonts w:ascii="Arial" w:hAnsi="Arial" w:cs="Arial"/>
          <w:sz w:val="24"/>
          <w:szCs w:val="24"/>
        </w:rPr>
        <w:br/>
      </w:r>
      <w:r w:rsidRPr="00E17CF9">
        <w:rPr>
          <w:rFonts w:ascii="Arial" w:hAnsi="Arial" w:cs="Arial"/>
          <w:sz w:val="24"/>
          <w:szCs w:val="24"/>
        </w:rPr>
        <w:lastRenderedPageBreak/>
        <w:t>Ip</w:t>
      </w:r>
      <w:r w:rsidRPr="00E17CF9">
        <w:rPr>
          <w:rFonts w:ascii="Arial" w:hAnsi="Arial" w:cs="Arial"/>
          <w:sz w:val="24"/>
          <w:szCs w:val="24"/>
        </w:rPr>
        <w:br/>
        <w:t xml:space="preserve">1. MY., cone </w:t>
      </w:r>
      <w:proofErr w:type="spellStart"/>
      <w:r w:rsidRPr="00E17CF9">
        <w:rPr>
          <w:rFonts w:ascii="Arial" w:hAnsi="Arial" w:cs="Arial"/>
          <w:sz w:val="24"/>
          <w:szCs w:val="24"/>
        </w:rPr>
        <w:t>ORAwn</w:t>
      </w:r>
      <w:proofErr w:type="spellEnd"/>
      <w:r w:rsidRPr="00E17CF9">
        <w:rPr>
          <w:rFonts w:ascii="Arial" w:hAnsi="Arial" w:cs="Arial"/>
          <w:sz w:val="24"/>
          <w:szCs w:val="24"/>
        </w:rPr>
        <w:t xml:space="preserve"> BY | </w:t>
      </w:r>
      <w:proofErr w:type="spellStart"/>
      <w:r w:rsidRPr="00E17CF9">
        <w:rPr>
          <w:rFonts w:ascii="Arial" w:hAnsi="Arial" w:cs="Arial"/>
          <w:sz w:val="24"/>
          <w:szCs w:val="24"/>
        </w:rPr>
        <w:t>onawn</w:t>
      </w:r>
      <w:proofErr w:type="spellEnd"/>
      <w:r w:rsidRPr="00E17CF9">
        <w:rPr>
          <w:rFonts w:ascii="Arial" w:hAnsi="Arial" w:cs="Arial"/>
          <w:sz w:val="24"/>
          <w:szCs w:val="24"/>
        </w:rPr>
        <w:t xml:space="preserve"> ay </w:t>
      </w:r>
      <w:proofErr w:type="spellStart"/>
      <w:r w:rsidRPr="00E17CF9">
        <w:rPr>
          <w:rFonts w:ascii="Arial" w:hAnsi="Arial" w:cs="Arial"/>
          <w:sz w:val="24"/>
          <w:szCs w:val="24"/>
        </w:rPr>
        <w:t>FRAUELoate</w:t>
      </w:r>
      <w:proofErr w:type="spellEnd"/>
      <w:r w:rsidRPr="00E17CF9">
        <w:rPr>
          <w:rFonts w:ascii="Arial" w:hAnsi="Arial" w:cs="Arial"/>
          <w:sz w:val="24"/>
          <w:szCs w:val="24"/>
        </w:rPr>
        <w:t xml:space="preserve"> 6/16/80 | 6/16/80 BOOK LAYOUT</w:t>
      </w:r>
      <w:r w:rsidRPr="00E17CF9">
        <w:rPr>
          <w:rFonts w:ascii="Arial" w:hAnsi="Arial" w:cs="Arial"/>
          <w:sz w:val="24"/>
          <w:szCs w:val="24"/>
        </w:rPr>
        <w:br/>
      </w:r>
      <w:r w:rsidRPr="00E17CF9">
        <w:rPr>
          <w:rFonts w:ascii="Arial" w:hAnsi="Arial" w:cs="Arial"/>
          <w:sz w:val="24"/>
          <w:szCs w:val="24"/>
        </w:rPr>
        <w:br/>
        <w:t>Page 69</w:t>
      </w:r>
      <w:r w:rsidRPr="00E17CF9">
        <w:rPr>
          <w:rFonts w:ascii="Arial" w:hAnsi="Arial" w:cs="Arial"/>
          <w:sz w:val="24"/>
          <w:szCs w:val="24"/>
        </w:rPr>
        <w:br/>
      </w:r>
      <w:r w:rsidRPr="00E17CF9">
        <w:rPr>
          <w:rFonts w:ascii="Arial" w:hAnsi="Arial" w:cs="Arial"/>
          <w:sz w:val="24"/>
          <w:szCs w:val="24"/>
        </w:rPr>
        <w:br/>
      </w:r>
    </w:p>
    <w:p w14:paraId="19086F61" w14:textId="77777777" w:rsidR="00F360D6" w:rsidRPr="00E17CF9" w:rsidRDefault="00000000">
      <w:pPr>
        <w:pStyle w:val="Heading2"/>
        <w:rPr>
          <w:rFonts w:ascii="Arial" w:hAnsi="Arial" w:cs="Arial"/>
          <w:sz w:val="24"/>
          <w:szCs w:val="24"/>
        </w:rPr>
      </w:pPr>
      <w:r w:rsidRPr="00E17CF9">
        <w:rPr>
          <w:rFonts w:ascii="Arial" w:hAnsi="Arial" w:cs="Arial"/>
          <w:sz w:val="24"/>
          <w:szCs w:val="24"/>
        </w:rPr>
        <w:t>Page 68</w:t>
      </w:r>
    </w:p>
    <w:p w14:paraId="73A58B24" w14:textId="77777777" w:rsidR="00F360D6" w:rsidRPr="00E17CF9" w:rsidRDefault="00000000">
      <w:pPr>
        <w:rPr>
          <w:rFonts w:ascii="Arial" w:hAnsi="Arial" w:cs="Arial"/>
          <w:sz w:val="24"/>
          <w:szCs w:val="24"/>
        </w:rPr>
      </w:pPr>
      <w:r w:rsidRPr="00E17CF9">
        <w:rPr>
          <w:rFonts w:ascii="Arial" w:hAnsi="Arial" w:cs="Arial"/>
          <w:sz w:val="24"/>
          <w:szCs w:val="24"/>
        </w:rPr>
        <w:t xml:space="preserve">Pa. Oo. </w:t>
      </w:r>
      <w:proofErr w:type="spellStart"/>
      <w:r w:rsidRPr="00E17CF9">
        <w:rPr>
          <w:rFonts w:ascii="Arial" w:hAnsi="Arial" w:cs="Arial"/>
          <w:sz w:val="24"/>
          <w:szCs w:val="24"/>
        </w:rPr>
        <w:t>ouane</w:t>
      </w:r>
      <w:proofErr w:type="spellEnd"/>
      <w:r w:rsidRPr="00E17CF9">
        <w:rPr>
          <w:rFonts w:ascii="Arial" w:hAnsi="Arial" w:cs="Arial"/>
          <w:sz w:val="24"/>
          <w:szCs w:val="24"/>
        </w:rPr>
        <w:t xml:space="preserve"> 42°21 7!</w:t>
      </w:r>
      <w:r w:rsidRPr="00E17CF9">
        <w:rPr>
          <w:rFonts w:ascii="Arial" w:hAnsi="Arial" w:cs="Arial"/>
          <w:sz w:val="24"/>
          <w:szCs w:val="24"/>
        </w:rPr>
        <w:br/>
        <w:t xml:space="preserve">eave BRASS ROO </w:t>
      </w:r>
      <w:proofErr w:type="spellStart"/>
      <w:r w:rsidRPr="00E17CF9">
        <w:rPr>
          <w:rFonts w:ascii="Arial" w:hAnsi="Arial" w:cs="Arial"/>
          <w:sz w:val="24"/>
          <w:szCs w:val="24"/>
        </w:rPr>
        <w:t>wewacert.renum</w:t>
      </w:r>
      <w:proofErr w:type="spellEnd"/>
      <w:r w:rsidRPr="00E17CF9">
        <w:rPr>
          <w:rFonts w:ascii="Arial" w:hAnsi="Arial" w:cs="Arial"/>
          <w:sz w:val="24"/>
          <w:szCs w:val="24"/>
        </w:rPr>
        <w:t xml:space="preserve">. 453 arms 2? 300: </w:t>
      </w:r>
      <w:proofErr w:type="spellStart"/>
      <w:r w:rsidRPr="00E17CF9">
        <w:rPr>
          <w:rFonts w:ascii="Arial" w:hAnsi="Arial" w:cs="Arial"/>
          <w:sz w:val="24"/>
          <w:szCs w:val="24"/>
        </w:rPr>
        <w:t>eveus</w:t>
      </w:r>
      <w:proofErr w:type="spellEnd"/>
      <w:r w:rsidRPr="00E17CF9">
        <w:rPr>
          <w:rFonts w:ascii="Arial" w:hAnsi="Arial" w:cs="Arial"/>
          <w:sz w:val="24"/>
          <w:szCs w:val="24"/>
        </w:rPr>
        <w:br/>
        <w:t xml:space="preserve">ee </w:t>
      </w:r>
      <w:proofErr w:type="spellStart"/>
      <w:r w:rsidRPr="00E17CF9">
        <w:rPr>
          <w:rFonts w:ascii="Arial" w:hAnsi="Arial" w:cs="Arial"/>
          <w:sz w:val="24"/>
          <w:szCs w:val="24"/>
        </w:rPr>
        <w:t>mon</w:t>
      </w:r>
      <w:proofErr w:type="spellEnd"/>
      <w:r w:rsidRPr="00E17CF9">
        <w:rPr>
          <w:rFonts w:ascii="Arial" w:hAnsi="Arial" w:cs="Arial"/>
          <w:sz w:val="24"/>
          <w:szCs w:val="24"/>
        </w:rPr>
        <w:t xml:space="preserve"> rove 1S00 </w:t>
      </w:r>
      <w:proofErr w:type="spellStart"/>
      <w:r w:rsidRPr="00E17CF9">
        <w:rPr>
          <w:rFonts w:ascii="Arial" w:hAnsi="Arial" w:cs="Arial"/>
          <w:sz w:val="24"/>
          <w:szCs w:val="24"/>
        </w:rPr>
        <w:t>eespean</w:t>
      </w:r>
      <w:proofErr w:type="spellEnd"/>
      <w:r w:rsidRPr="00E17CF9">
        <w:rPr>
          <w:rFonts w:ascii="Arial" w:hAnsi="Arial" w:cs="Arial"/>
          <w:sz w:val="24"/>
          <w:szCs w:val="24"/>
        </w:rPr>
        <w:t xml:space="preserve"> 60 (60 IDLER) </w:t>
      </w:r>
      <w:proofErr w:type="spellStart"/>
      <w:r w:rsidRPr="00E17CF9">
        <w:rPr>
          <w:rFonts w:ascii="Arial" w:hAnsi="Arial" w:cs="Arial"/>
          <w:sz w:val="24"/>
          <w:szCs w:val="24"/>
        </w:rPr>
        <w:t>Twngan</w:t>
      </w:r>
      <w:proofErr w:type="spellEnd"/>
      <w:r w:rsidRPr="00E17CF9">
        <w:rPr>
          <w:rFonts w:ascii="Arial" w:hAnsi="Arial" w:cs="Arial"/>
          <w:sz w:val="24"/>
          <w:szCs w:val="24"/>
        </w:rPr>
        <w:t xml:space="preserve"> </w:t>
      </w:r>
      <w:proofErr w:type="spellStart"/>
      <w:r w:rsidRPr="00E17CF9">
        <w:rPr>
          <w:rFonts w:ascii="Arial" w:hAnsi="Arial" w:cs="Arial"/>
          <w:sz w:val="24"/>
          <w:szCs w:val="24"/>
        </w:rPr>
        <w:t>ecans</w:t>
      </w:r>
      <w:proofErr w:type="spellEnd"/>
      <w:r w:rsidRPr="00E17CF9">
        <w:rPr>
          <w:rFonts w:ascii="Arial" w:hAnsi="Arial" w:cs="Arial"/>
          <w:sz w:val="24"/>
          <w:szCs w:val="24"/>
        </w:rPr>
        <w:t xml:space="preserve"> 32-32 LOWSIDE </w:t>
      </w:r>
      <w:proofErr w:type="spellStart"/>
      <w:r w:rsidRPr="00E17CF9">
        <w:rPr>
          <w:rFonts w:ascii="Arial" w:hAnsi="Arial" w:cs="Arial"/>
          <w:sz w:val="24"/>
          <w:szCs w:val="24"/>
        </w:rPr>
        <w:t>wcse</w:t>
      </w:r>
      <w:proofErr w:type="spellEnd"/>
      <w:r w:rsidRPr="00E17CF9">
        <w:rPr>
          <w:rFonts w:ascii="Arial" w:hAnsi="Arial" w:cs="Arial"/>
          <w:sz w:val="24"/>
          <w:szCs w:val="24"/>
        </w:rPr>
        <w:t>. "8" WITH THREADING</w:t>
      </w:r>
      <w:r w:rsidRPr="00E17CF9">
        <w:rPr>
          <w:rFonts w:ascii="Arial" w:hAnsi="Arial" w:cs="Arial"/>
          <w:sz w:val="24"/>
          <w:szCs w:val="24"/>
        </w:rPr>
        <w:br/>
      </w:r>
      <w:r w:rsidRPr="00E17CF9">
        <w:rPr>
          <w:rFonts w:ascii="Arial" w:hAnsi="Arial" w:cs="Arial"/>
          <w:sz w:val="24"/>
          <w:szCs w:val="24"/>
        </w:rPr>
        <w:br/>
        <w:t>5-42 HEXAGON CHUCKS</w:t>
      </w:r>
      <w:r w:rsidRPr="00E17CF9">
        <w:rPr>
          <w:rFonts w:ascii="Arial" w:hAnsi="Arial" w:cs="Arial"/>
          <w:sz w:val="24"/>
          <w:szCs w:val="24"/>
        </w:rPr>
        <w:br/>
        <w:t xml:space="preserve">623-I-1-SA_OWL SLEEVE </w:t>
      </w:r>
      <w:proofErr w:type="spellStart"/>
      <w:r w:rsidRPr="00E17CF9">
        <w:rPr>
          <w:rFonts w:ascii="Arial" w:hAnsi="Arial" w:cs="Arial"/>
          <w:sz w:val="24"/>
          <w:szCs w:val="24"/>
        </w:rPr>
        <w:t>Sry</w:t>
      </w:r>
      <w:proofErr w:type="spellEnd"/>
      <w:r w:rsidRPr="00E17CF9">
        <w:rPr>
          <w:rFonts w:ascii="Arial" w:hAnsi="Arial" w:cs="Arial"/>
          <w:sz w:val="24"/>
          <w:szCs w:val="24"/>
        </w:rPr>
        <w:t xml:space="preserve"> MEXAGON CHUCKS</w:t>
      </w:r>
      <w:r w:rsidRPr="00E17CF9">
        <w:rPr>
          <w:rFonts w:ascii="Arial" w:hAnsi="Arial" w:cs="Arial"/>
          <w:sz w:val="24"/>
          <w:szCs w:val="24"/>
        </w:rPr>
        <w:br/>
      </w:r>
      <w:proofErr w:type="spellStart"/>
      <w:r w:rsidRPr="00E17CF9">
        <w:rPr>
          <w:rFonts w:ascii="Arial" w:hAnsi="Arial" w:cs="Arial"/>
          <w:sz w:val="24"/>
          <w:szCs w:val="24"/>
        </w:rPr>
        <w:t>srr</w:t>
      </w:r>
      <w:proofErr w:type="spellEnd"/>
      <w:r w:rsidRPr="00E17CF9">
        <w:rPr>
          <w:rFonts w:ascii="Arial" w:hAnsi="Arial" w:cs="Arial"/>
          <w:sz w:val="24"/>
          <w:szCs w:val="24"/>
        </w:rPr>
        <w:t xml:space="preserve"> TOC </w:t>
      </w:r>
      <w:proofErr w:type="spellStart"/>
      <w:r w:rsidRPr="00E17CF9">
        <w:rPr>
          <w:rFonts w:ascii="Arial" w:hAnsi="Arial" w:cs="Arial"/>
          <w:sz w:val="24"/>
          <w:szCs w:val="24"/>
        </w:rPr>
        <w:t>i</w:t>
      </w:r>
      <w:proofErr w:type="spellEnd"/>
      <w:r w:rsidRPr="00E17CF9">
        <w:rPr>
          <w:rFonts w:ascii="Arial" w:hAnsi="Arial" w:cs="Arial"/>
          <w:sz w:val="24"/>
          <w:szCs w:val="24"/>
        </w:rPr>
        <w:t xml:space="preserve"> | 1-£-2810 STOCK STOP</w:t>
      </w:r>
      <w:r w:rsidRPr="00E17CF9">
        <w:rPr>
          <w:rFonts w:ascii="Arial" w:hAnsi="Arial" w:cs="Arial"/>
          <w:sz w:val="24"/>
          <w:szCs w:val="24"/>
        </w:rPr>
        <w:br/>
        <w:t>ROUGH TURN</w:t>
      </w:r>
      <w:r w:rsidRPr="00E17CF9">
        <w:rPr>
          <w:rFonts w:ascii="Arial" w:hAnsi="Arial" w:cs="Arial"/>
          <w:sz w:val="24"/>
          <w:szCs w:val="24"/>
        </w:rPr>
        <w:br/>
      </w:r>
      <w:r w:rsidRPr="00E17CF9">
        <w:rPr>
          <w:rFonts w:ascii="Arial" w:hAnsi="Arial" w:cs="Arial"/>
          <w:sz w:val="24"/>
          <w:szCs w:val="24"/>
        </w:rPr>
        <w:br/>
        <w:t>1+ ADJUSTABLE HOLLOW MILL</w:t>
      </w:r>
      <w:r w:rsidRPr="00E17CF9">
        <w:rPr>
          <w:rFonts w:ascii="Arial" w:hAnsi="Arial" w:cs="Arial"/>
          <w:sz w:val="24"/>
          <w:szCs w:val="24"/>
        </w:rPr>
        <w:br/>
      </w:r>
      <w:r w:rsidRPr="00E17CF9">
        <w:rPr>
          <w:rFonts w:ascii="Arial" w:hAnsi="Arial" w:cs="Arial"/>
          <w:sz w:val="24"/>
          <w:szCs w:val="24"/>
        </w:rPr>
        <w:br/>
        <w:t>1- E-2700-4 BOX TOOL</w:t>
      </w:r>
      <w:r w:rsidRPr="00E17CF9">
        <w:rPr>
          <w:rFonts w:ascii="Arial" w:hAnsi="Arial" w:cs="Arial"/>
          <w:sz w:val="24"/>
          <w:szCs w:val="24"/>
        </w:rPr>
        <w:br/>
      </w:r>
      <w:r w:rsidRPr="00E17CF9">
        <w:rPr>
          <w:rFonts w:ascii="Arial" w:hAnsi="Arial" w:cs="Arial"/>
          <w:sz w:val="24"/>
          <w:szCs w:val="24"/>
        </w:rPr>
        <w:br/>
        <w:t>1-2ND POSITION SPECIAL</w:t>
      </w:r>
      <w:r w:rsidRPr="00E17CF9">
        <w:rPr>
          <w:rFonts w:ascii="Arial" w:hAnsi="Arial" w:cs="Arial"/>
          <w:sz w:val="24"/>
          <w:szCs w:val="24"/>
        </w:rPr>
        <w:br/>
        <w:t>BOX TOOL BLADE</w:t>
      </w:r>
      <w:r w:rsidRPr="00E17CF9">
        <w:rPr>
          <w:rFonts w:ascii="Arial" w:hAnsi="Arial" w:cs="Arial"/>
          <w:sz w:val="24"/>
          <w:szCs w:val="24"/>
        </w:rPr>
        <w:br/>
      </w:r>
      <w:r w:rsidRPr="00E17CF9">
        <w:rPr>
          <w:rFonts w:ascii="Arial" w:hAnsi="Arial" w:cs="Arial"/>
          <w:sz w:val="24"/>
          <w:szCs w:val="24"/>
        </w:rPr>
        <w:br/>
        <w:t>1- CIRCULAR FORM TOOL.</w:t>
      </w:r>
      <w:r w:rsidRPr="00E17CF9">
        <w:rPr>
          <w:rFonts w:ascii="Arial" w:hAnsi="Arial" w:cs="Arial"/>
          <w:sz w:val="24"/>
          <w:szCs w:val="24"/>
        </w:rPr>
        <w:br/>
      </w:r>
      <w:r w:rsidRPr="00E17CF9">
        <w:rPr>
          <w:rFonts w:ascii="Arial" w:hAnsi="Arial" w:cs="Arial"/>
          <w:sz w:val="24"/>
          <w:szCs w:val="24"/>
        </w:rPr>
        <w:br/>
        <w:t>1+ E-2785-1 BOX TOOL</w:t>
      </w:r>
      <w:r w:rsidRPr="00E17CF9">
        <w:rPr>
          <w:rFonts w:ascii="Arial" w:hAnsi="Arial" w:cs="Arial"/>
          <w:sz w:val="24"/>
          <w:szCs w:val="24"/>
        </w:rPr>
        <w:br/>
      </w:r>
      <w:r w:rsidRPr="00E17CF9">
        <w:rPr>
          <w:rFonts w:ascii="Arial" w:hAnsi="Arial" w:cs="Arial"/>
          <w:sz w:val="24"/>
          <w:szCs w:val="24"/>
        </w:rPr>
        <w:br/>
        <w:t>)- 3RD POSITION SPECIAL</w:t>
      </w:r>
      <w:r w:rsidRPr="00E17CF9">
        <w:rPr>
          <w:rFonts w:ascii="Arial" w:hAnsi="Arial" w:cs="Arial"/>
          <w:sz w:val="24"/>
          <w:szCs w:val="24"/>
        </w:rPr>
        <w:br/>
        <w:t>BOX TOOL BLADE</w:t>
      </w:r>
      <w:r w:rsidRPr="00E17CF9">
        <w:rPr>
          <w:rFonts w:ascii="Arial" w:hAnsi="Arial" w:cs="Arial"/>
          <w:sz w:val="24"/>
          <w:szCs w:val="24"/>
        </w:rPr>
        <w:br/>
      </w:r>
      <w:r w:rsidRPr="00E17CF9">
        <w:rPr>
          <w:rFonts w:ascii="Arial" w:hAnsi="Arial" w:cs="Arial"/>
          <w:sz w:val="24"/>
          <w:szCs w:val="24"/>
        </w:rPr>
        <w:br/>
        <w:t>2+ SPECIAL BOX TOOL ROLLS</w:t>
      </w:r>
      <w:r w:rsidRPr="00E17CF9">
        <w:rPr>
          <w:rFonts w:ascii="Arial" w:hAnsi="Arial" w:cs="Arial"/>
          <w:sz w:val="24"/>
          <w:szCs w:val="24"/>
        </w:rPr>
        <w:br/>
      </w:r>
      <w:r w:rsidRPr="00E17CF9">
        <w:rPr>
          <w:rFonts w:ascii="Arial" w:hAnsi="Arial" w:cs="Arial"/>
          <w:sz w:val="24"/>
          <w:szCs w:val="24"/>
        </w:rPr>
        <w:br/>
        <w:t>1+ 2527°SA DIE OPENING &amp;</w:t>
      </w:r>
      <w:r w:rsidRPr="00E17CF9">
        <w:rPr>
          <w:rFonts w:ascii="Arial" w:hAnsi="Arial" w:cs="Arial"/>
          <w:sz w:val="24"/>
          <w:szCs w:val="24"/>
        </w:rPr>
        <w:br/>
        <w:t>CLOSING ATTACHMENT</w:t>
      </w:r>
      <w:r w:rsidRPr="00E17CF9">
        <w:rPr>
          <w:rFonts w:ascii="Arial" w:hAnsi="Arial" w:cs="Arial"/>
          <w:sz w:val="24"/>
          <w:szCs w:val="24"/>
        </w:rPr>
        <w:br/>
      </w:r>
      <w:r w:rsidRPr="00E17CF9">
        <w:rPr>
          <w:rFonts w:ascii="Arial" w:hAnsi="Arial" w:cs="Arial"/>
          <w:sz w:val="24"/>
          <w:szCs w:val="24"/>
        </w:rPr>
        <w:br/>
        <w:t>\- SELF OPENING DIE HEAD</w:t>
      </w:r>
      <w:r w:rsidRPr="00E17CF9">
        <w:rPr>
          <w:rFonts w:ascii="Arial" w:hAnsi="Arial" w:cs="Arial"/>
          <w:sz w:val="24"/>
          <w:szCs w:val="24"/>
        </w:rPr>
        <w:br/>
      </w:r>
      <w:r w:rsidRPr="00E17CF9">
        <w:rPr>
          <w:rFonts w:ascii="Arial" w:hAnsi="Arial" w:cs="Arial"/>
          <w:sz w:val="24"/>
          <w:szCs w:val="24"/>
        </w:rPr>
        <w:br/>
        <w:t>1- SET %g-20 NF -2 CHASERS</w:t>
      </w:r>
      <w:r w:rsidRPr="00E17CF9">
        <w:rPr>
          <w:rFonts w:ascii="Arial" w:hAnsi="Arial" w:cs="Arial"/>
          <w:sz w:val="24"/>
          <w:szCs w:val="24"/>
        </w:rPr>
        <w:br/>
      </w:r>
      <w:r w:rsidRPr="00E17CF9">
        <w:rPr>
          <w:rFonts w:ascii="Arial" w:hAnsi="Arial" w:cs="Arial"/>
          <w:sz w:val="24"/>
          <w:szCs w:val="24"/>
        </w:rPr>
        <w:br/>
      </w:r>
      <w:r w:rsidRPr="00E17CF9">
        <w:rPr>
          <w:rFonts w:ascii="Arial" w:hAnsi="Arial" w:cs="Arial"/>
          <w:sz w:val="24"/>
          <w:szCs w:val="24"/>
        </w:rPr>
        <w:lastRenderedPageBreak/>
        <w:t>1- CIRCULAR CUTOFF TOOL</w:t>
      </w:r>
      <w:r w:rsidRPr="00E17CF9">
        <w:rPr>
          <w:rFonts w:ascii="Arial" w:hAnsi="Arial" w:cs="Arial"/>
          <w:sz w:val="24"/>
          <w:szCs w:val="24"/>
        </w:rPr>
        <w:br/>
      </w:r>
      <w:r w:rsidRPr="00E17CF9">
        <w:rPr>
          <w:rFonts w:ascii="Arial" w:hAnsi="Arial" w:cs="Arial"/>
          <w:sz w:val="24"/>
          <w:szCs w:val="24"/>
        </w:rPr>
        <w:br/>
        <w:t>1 1263-8-10-SA. STATIONARY</w:t>
      </w:r>
      <w:r w:rsidRPr="00E17CF9">
        <w:rPr>
          <w:rFonts w:ascii="Arial" w:hAnsi="Arial" w:cs="Arial"/>
          <w:sz w:val="24"/>
          <w:szCs w:val="24"/>
        </w:rPr>
        <w:br/>
        <w:t>HEAD BURRING ATT/</w:t>
      </w:r>
      <w:r w:rsidRPr="00E17CF9">
        <w:rPr>
          <w:rFonts w:ascii="Arial" w:hAnsi="Arial" w:cs="Arial"/>
          <w:sz w:val="24"/>
          <w:szCs w:val="24"/>
        </w:rPr>
        <w:br/>
      </w:r>
      <w:r w:rsidRPr="00E17CF9">
        <w:rPr>
          <w:rFonts w:ascii="Arial" w:hAnsi="Arial" w:cs="Arial"/>
          <w:sz w:val="24"/>
          <w:szCs w:val="24"/>
        </w:rPr>
        <w:br/>
        <w:t>1+ 5-C-48-1 BURRING CAM</w:t>
      </w:r>
      <w:r w:rsidRPr="00E17CF9">
        <w:rPr>
          <w:rFonts w:ascii="Arial" w:hAnsi="Arial" w:cs="Arial"/>
          <w:sz w:val="24"/>
          <w:szCs w:val="24"/>
        </w:rPr>
        <w:br/>
      </w:r>
      <w:r w:rsidRPr="00E17CF9">
        <w:rPr>
          <w:rFonts w:ascii="Arial" w:hAnsi="Arial" w:cs="Arial"/>
          <w:sz w:val="24"/>
          <w:szCs w:val="24"/>
        </w:rPr>
        <w:br/>
        <w:t>1- €46-23-1 .310 DIAMETER</w:t>
      </w:r>
      <w:r w:rsidRPr="00E17CF9">
        <w:rPr>
          <w:rFonts w:ascii="Arial" w:hAnsi="Arial" w:cs="Arial"/>
          <w:sz w:val="24"/>
          <w:szCs w:val="24"/>
        </w:rPr>
        <w:br/>
        <w:t>BURRING CHUCK</w:t>
      </w:r>
      <w:r w:rsidRPr="00E17CF9">
        <w:rPr>
          <w:rFonts w:ascii="Arial" w:hAnsi="Arial" w:cs="Arial"/>
          <w:sz w:val="24"/>
          <w:szCs w:val="24"/>
        </w:rPr>
        <w:br/>
      </w:r>
      <w:r w:rsidRPr="00E17CF9">
        <w:rPr>
          <w:rFonts w:ascii="Arial" w:hAnsi="Arial" w:cs="Arial"/>
          <w:sz w:val="24"/>
          <w:szCs w:val="24"/>
        </w:rPr>
        <w:br/>
        <w:t>|- 623-1-1-SA OIL SLEEVE</w:t>
      </w:r>
      <w:r w:rsidRPr="00E17CF9">
        <w:rPr>
          <w:rFonts w:ascii="Arial" w:hAnsi="Arial" w:cs="Arial"/>
          <w:sz w:val="24"/>
          <w:szCs w:val="24"/>
        </w:rPr>
        <w:br/>
      </w:r>
      <w:r w:rsidRPr="00E17CF9">
        <w:rPr>
          <w:rFonts w:ascii="Arial" w:hAnsi="Arial" w:cs="Arial"/>
          <w:sz w:val="24"/>
          <w:szCs w:val="24"/>
        </w:rPr>
        <w:br/>
        <w:t>STATIONARY HEAD BURRING ATTACHMENT</w:t>
      </w:r>
      <w:r w:rsidRPr="00E17CF9">
        <w:rPr>
          <w:rFonts w:ascii="Arial" w:hAnsi="Arial" w:cs="Arial"/>
          <w:sz w:val="24"/>
          <w:szCs w:val="24"/>
        </w:rPr>
        <w:br/>
        <w:t>1263-5-10-SA</w:t>
      </w:r>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t>Yq</w:t>
      </w:r>
      <w:proofErr w:type="spellEnd"/>
      <w:r w:rsidRPr="00E17CF9">
        <w:rPr>
          <w:rFonts w:ascii="Arial" w:hAnsi="Arial" w:cs="Arial"/>
          <w:sz w:val="24"/>
          <w:szCs w:val="24"/>
        </w:rPr>
        <w:t xml:space="preserve"> 20° NF-2</w:t>
      </w:r>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t>aocem</w:t>
      </w:r>
      <w:proofErr w:type="spellEnd"/>
      <w:r w:rsidRPr="00E17CF9">
        <w:rPr>
          <w:rFonts w:ascii="Arial" w:hAnsi="Arial" w:cs="Arial"/>
          <w:sz w:val="24"/>
          <w:szCs w:val="24"/>
        </w:rPr>
        <w:t xml:space="preserve"> rest ere. WARK ALL TOOLE </w:t>
      </w:r>
      <w:proofErr w:type="spellStart"/>
      <w:r w:rsidRPr="00E17CF9">
        <w:rPr>
          <w:rFonts w:ascii="Arial" w:hAnsi="Arial" w:cs="Arial"/>
          <w:sz w:val="24"/>
          <w:szCs w:val="24"/>
        </w:rPr>
        <w:t>en</w:t>
      </w:r>
      <w:proofErr w:type="spellEnd"/>
      <w:r w:rsidRPr="00E17CF9">
        <w:rPr>
          <w:rFonts w:ascii="Arial" w:hAnsi="Arial" w:cs="Arial"/>
          <w:sz w:val="24"/>
          <w:szCs w:val="24"/>
        </w:rPr>
        <w:t xml:space="preserve"> ee DAVENPORT INSTRUCTION</w:t>
      </w:r>
      <w:r w:rsidRPr="00E17CF9">
        <w:rPr>
          <w:rFonts w:ascii="Arial" w:hAnsi="Arial" w:cs="Arial"/>
          <w:sz w:val="24"/>
          <w:szCs w:val="24"/>
        </w:rPr>
        <w:br/>
        <w:t>pincer} [</w:t>
      </w:r>
      <w:proofErr w:type="spellStart"/>
      <w:r w:rsidRPr="00E17CF9">
        <w:rPr>
          <w:rFonts w:ascii="Arial" w:hAnsi="Arial" w:cs="Arial"/>
          <w:sz w:val="24"/>
          <w:szCs w:val="24"/>
        </w:rPr>
        <w:t>iI</w:t>
      </w:r>
      <w:proofErr w:type="spellEnd"/>
      <w:r w:rsidRPr="00E17CF9">
        <w:rPr>
          <w:rFonts w:ascii="Arial" w:hAnsi="Arial" w:cs="Arial"/>
          <w:sz w:val="24"/>
          <w:szCs w:val="24"/>
        </w:rPr>
        <w:t xml:space="preserve"> </w:t>
      </w:r>
      <w:proofErr w:type="spellStart"/>
      <w:r w:rsidRPr="00E17CF9">
        <w:rPr>
          <w:rFonts w:ascii="Arial" w:hAnsi="Arial" w:cs="Arial"/>
          <w:sz w:val="24"/>
          <w:szCs w:val="24"/>
        </w:rPr>
        <w:t>conrenanen</w:t>
      </w:r>
      <w:proofErr w:type="spellEnd"/>
      <w:r w:rsidRPr="00E17CF9">
        <w:rPr>
          <w:rFonts w:ascii="Arial" w:hAnsi="Arial" w:cs="Arial"/>
          <w:sz w:val="24"/>
          <w:szCs w:val="24"/>
        </w:rPr>
        <w:t xml:space="preserve"> </w:t>
      </w:r>
      <w:proofErr w:type="spellStart"/>
      <w:r w:rsidRPr="00E17CF9">
        <w:rPr>
          <w:rFonts w:ascii="Arial" w:hAnsi="Arial" w:cs="Arial"/>
          <w:sz w:val="24"/>
          <w:szCs w:val="24"/>
        </w:rPr>
        <w:t>Tenawn</w:t>
      </w:r>
      <w:proofErr w:type="spellEnd"/>
      <w:r w:rsidRPr="00E17CF9">
        <w:rPr>
          <w:rFonts w:ascii="Arial" w:hAnsi="Arial" w:cs="Arial"/>
          <w:sz w:val="24"/>
          <w:szCs w:val="24"/>
        </w:rPr>
        <w:t xml:space="preserve"> av FRAUEL oars 6-16-00 | BOOK LAYOUT</w:t>
      </w:r>
      <w:r w:rsidRPr="00E17CF9">
        <w:rPr>
          <w:rFonts w:ascii="Arial" w:hAnsi="Arial" w:cs="Arial"/>
          <w:sz w:val="24"/>
          <w:szCs w:val="24"/>
        </w:rPr>
        <w:br/>
      </w:r>
      <w:r w:rsidRPr="00E17CF9">
        <w:rPr>
          <w:rFonts w:ascii="Arial" w:hAnsi="Arial" w:cs="Arial"/>
          <w:sz w:val="24"/>
          <w:szCs w:val="24"/>
        </w:rPr>
        <w:br/>
        <w:t>Page 70</w:t>
      </w:r>
      <w:r w:rsidRPr="00E17CF9">
        <w:rPr>
          <w:rFonts w:ascii="Arial" w:hAnsi="Arial" w:cs="Arial"/>
          <w:sz w:val="24"/>
          <w:szCs w:val="24"/>
        </w:rPr>
        <w:br/>
      </w:r>
    </w:p>
    <w:p w14:paraId="30D7D90B" w14:textId="77777777" w:rsidR="00F360D6" w:rsidRPr="00E17CF9" w:rsidRDefault="00000000">
      <w:pPr>
        <w:pStyle w:val="Heading2"/>
        <w:rPr>
          <w:rFonts w:ascii="Arial" w:hAnsi="Arial" w:cs="Arial"/>
          <w:sz w:val="24"/>
          <w:szCs w:val="24"/>
        </w:rPr>
      </w:pPr>
      <w:r w:rsidRPr="00E17CF9">
        <w:rPr>
          <w:rFonts w:ascii="Arial" w:hAnsi="Arial" w:cs="Arial"/>
          <w:sz w:val="24"/>
          <w:szCs w:val="24"/>
        </w:rPr>
        <w:t>Page 69</w:t>
      </w:r>
    </w:p>
    <w:p w14:paraId="63AE434D" w14:textId="77777777" w:rsidR="00F360D6" w:rsidRPr="00E17CF9" w:rsidRDefault="00000000">
      <w:pPr>
        <w:rPr>
          <w:rFonts w:ascii="Arial" w:hAnsi="Arial" w:cs="Arial"/>
          <w:sz w:val="24"/>
          <w:szCs w:val="24"/>
        </w:rPr>
      </w:pPr>
      <w:r w:rsidRPr="00E17CF9">
        <w:rPr>
          <w:rFonts w:ascii="Arial" w:hAnsi="Arial" w:cs="Arial"/>
          <w:sz w:val="24"/>
          <w:szCs w:val="24"/>
        </w:rPr>
        <w:t>This is a tool layout for a brass adjusting screw. As the work</w:t>
      </w:r>
      <w:r w:rsidRPr="00E17CF9">
        <w:rPr>
          <w:rFonts w:ascii="Arial" w:hAnsi="Arial" w:cs="Arial"/>
          <w:sz w:val="24"/>
          <w:szCs w:val="24"/>
        </w:rPr>
        <w:br/>
        <w:t>spindles are run at high speed for brass, we find in the table the</w:t>
      </w:r>
      <w:r w:rsidRPr="00E17CF9">
        <w:rPr>
          <w:rFonts w:ascii="Arial" w:hAnsi="Arial" w:cs="Arial"/>
          <w:sz w:val="24"/>
          <w:szCs w:val="24"/>
        </w:rPr>
        <w:br/>
        <w:t xml:space="preserve">spindle speed, 3000 R.P.M. and also the gears to use, a 42 tooth </w:t>
      </w:r>
      <w:proofErr w:type="spellStart"/>
      <w:r w:rsidRPr="00E17CF9">
        <w:rPr>
          <w:rFonts w:ascii="Arial" w:hAnsi="Arial" w:cs="Arial"/>
          <w:sz w:val="24"/>
          <w:szCs w:val="24"/>
        </w:rPr>
        <w:t>driv</w:t>
      </w:r>
      <w:proofErr w:type="spellEnd"/>
      <w:r w:rsidRPr="00E17CF9">
        <w:rPr>
          <w:rFonts w:ascii="Arial" w:hAnsi="Arial" w:cs="Arial"/>
          <w:sz w:val="24"/>
          <w:szCs w:val="24"/>
        </w:rPr>
        <w:t>-</w:t>
      </w:r>
      <w:r w:rsidRPr="00E17CF9">
        <w:rPr>
          <w:rFonts w:ascii="Arial" w:hAnsi="Arial" w:cs="Arial"/>
          <w:sz w:val="24"/>
          <w:szCs w:val="24"/>
        </w:rPr>
        <w:br/>
      </w:r>
      <w:proofErr w:type="spellStart"/>
      <w:r w:rsidRPr="00E17CF9">
        <w:rPr>
          <w:rFonts w:ascii="Arial" w:hAnsi="Arial" w:cs="Arial"/>
          <w:sz w:val="24"/>
          <w:szCs w:val="24"/>
        </w:rPr>
        <w:t>ing</w:t>
      </w:r>
      <w:proofErr w:type="spellEnd"/>
      <w:r w:rsidRPr="00E17CF9">
        <w:rPr>
          <w:rFonts w:ascii="Arial" w:hAnsi="Arial" w:cs="Arial"/>
          <w:sz w:val="24"/>
          <w:szCs w:val="24"/>
        </w:rPr>
        <w:t xml:space="preserve"> a 21 tooth gear. By examining the operations to be performed, we</w:t>
      </w:r>
      <w:r w:rsidRPr="00E17CF9">
        <w:rPr>
          <w:rFonts w:ascii="Arial" w:hAnsi="Arial" w:cs="Arial"/>
          <w:sz w:val="24"/>
          <w:szCs w:val="24"/>
        </w:rPr>
        <w:br/>
        <w:t>find the finish turn is the longest operation. As this is to be fed</w:t>
      </w:r>
      <w:r w:rsidRPr="00E17CF9">
        <w:rPr>
          <w:rFonts w:ascii="Arial" w:hAnsi="Arial" w:cs="Arial"/>
          <w:sz w:val="24"/>
          <w:szCs w:val="24"/>
        </w:rPr>
        <w:br/>
        <w:t>by the feed per revolution to get the effective revolutions (13/16</w:t>
      </w:r>
      <w:r w:rsidRPr="00E17CF9">
        <w:rPr>
          <w:rFonts w:ascii="Arial" w:hAnsi="Arial" w:cs="Arial"/>
          <w:sz w:val="24"/>
          <w:szCs w:val="24"/>
        </w:rPr>
        <w:br/>
        <w:t>divided by .009" equals 90 effective revolutions.</w:t>
      </w:r>
      <w:r w:rsidRPr="00E17CF9">
        <w:rPr>
          <w:rFonts w:ascii="Arial" w:hAnsi="Arial" w:cs="Arial"/>
          <w:sz w:val="24"/>
          <w:szCs w:val="24"/>
        </w:rPr>
        <w:br/>
      </w:r>
      <w:r w:rsidRPr="00E17CF9">
        <w:rPr>
          <w:rFonts w:ascii="Arial" w:hAnsi="Arial" w:cs="Arial"/>
          <w:sz w:val="24"/>
          <w:szCs w:val="24"/>
        </w:rPr>
        <w:br/>
        <w:t>Repeating the procedure of the previous layout, we find the</w:t>
      </w:r>
      <w:r w:rsidRPr="00E17CF9">
        <w:rPr>
          <w:rFonts w:ascii="Arial" w:hAnsi="Arial" w:cs="Arial"/>
          <w:sz w:val="24"/>
          <w:szCs w:val="24"/>
        </w:rPr>
        <w:br/>
        <w:t>effective revolutions nearest to this in our charts, under the column</w:t>
      </w:r>
      <w:r w:rsidRPr="00E17CF9">
        <w:rPr>
          <w:rFonts w:ascii="Arial" w:hAnsi="Arial" w:cs="Arial"/>
          <w:sz w:val="24"/>
          <w:szCs w:val="24"/>
        </w:rPr>
        <w:br/>
        <w:t>"3000 R.P.M. of Spindle", which is 90. To the left of this column,</w:t>
      </w:r>
      <w:r w:rsidRPr="00E17CF9">
        <w:rPr>
          <w:rFonts w:ascii="Arial" w:hAnsi="Arial" w:cs="Arial"/>
          <w:sz w:val="24"/>
          <w:szCs w:val="24"/>
        </w:rPr>
        <w:br/>
        <w:t>we find the time in seconds to complete one piece of work is 2.4 sec-</w:t>
      </w:r>
      <w:r w:rsidRPr="00E17CF9">
        <w:rPr>
          <w:rFonts w:ascii="Arial" w:hAnsi="Arial" w:cs="Arial"/>
          <w:sz w:val="24"/>
          <w:szCs w:val="24"/>
        </w:rPr>
        <w:br/>
      </w:r>
      <w:proofErr w:type="spellStart"/>
      <w:r w:rsidRPr="00E17CF9">
        <w:rPr>
          <w:rFonts w:ascii="Arial" w:hAnsi="Arial" w:cs="Arial"/>
          <w:sz w:val="24"/>
          <w:szCs w:val="24"/>
        </w:rPr>
        <w:t>onds</w:t>
      </w:r>
      <w:proofErr w:type="spellEnd"/>
      <w:r w:rsidRPr="00E17CF9">
        <w:rPr>
          <w:rFonts w:ascii="Arial" w:hAnsi="Arial" w:cs="Arial"/>
          <w:sz w:val="24"/>
          <w:szCs w:val="24"/>
        </w:rPr>
        <w:t>. The gross production is 1500 pieces per hour, and the feed gear</w:t>
      </w:r>
      <w:r w:rsidRPr="00E17CF9">
        <w:rPr>
          <w:rFonts w:ascii="Arial" w:hAnsi="Arial" w:cs="Arial"/>
          <w:sz w:val="24"/>
          <w:szCs w:val="24"/>
        </w:rPr>
        <w:br/>
        <w:t>has 60 teeth.</w:t>
      </w:r>
      <w:r w:rsidRPr="00E17CF9">
        <w:rPr>
          <w:rFonts w:ascii="Arial" w:hAnsi="Arial" w:cs="Arial"/>
          <w:sz w:val="24"/>
          <w:szCs w:val="24"/>
        </w:rPr>
        <w:br/>
      </w:r>
      <w:r w:rsidRPr="00E17CF9">
        <w:rPr>
          <w:rFonts w:ascii="Arial" w:hAnsi="Arial" w:cs="Arial"/>
          <w:sz w:val="24"/>
          <w:szCs w:val="24"/>
        </w:rPr>
        <w:br/>
        <w:t>Next, find the feed per revolution of the remaining operations,</w:t>
      </w:r>
      <w:r w:rsidRPr="00E17CF9">
        <w:rPr>
          <w:rFonts w:ascii="Arial" w:hAnsi="Arial" w:cs="Arial"/>
          <w:sz w:val="24"/>
          <w:szCs w:val="24"/>
        </w:rPr>
        <w:br/>
        <w:t>select the cams and figure the location of the blocks.</w:t>
      </w:r>
      <w:r w:rsidRPr="00E17CF9">
        <w:rPr>
          <w:rFonts w:ascii="Arial" w:hAnsi="Arial" w:cs="Arial"/>
          <w:sz w:val="24"/>
          <w:szCs w:val="24"/>
        </w:rPr>
        <w:br/>
      </w:r>
      <w:r w:rsidRPr="00E17CF9">
        <w:rPr>
          <w:rFonts w:ascii="Arial" w:hAnsi="Arial" w:cs="Arial"/>
          <w:sz w:val="24"/>
          <w:szCs w:val="24"/>
        </w:rPr>
        <w:lastRenderedPageBreak/>
        <w:br/>
        <w:t xml:space="preserve">A </w:t>
      </w:r>
      <w:proofErr w:type="spellStart"/>
      <w:r w:rsidRPr="00E17CF9">
        <w:rPr>
          <w:rFonts w:ascii="Arial" w:hAnsi="Arial" w:cs="Arial"/>
          <w:sz w:val="24"/>
          <w:szCs w:val="24"/>
        </w:rPr>
        <w:t>self opening</w:t>
      </w:r>
      <w:proofErr w:type="spellEnd"/>
      <w:r w:rsidRPr="00E17CF9">
        <w:rPr>
          <w:rFonts w:ascii="Arial" w:hAnsi="Arial" w:cs="Arial"/>
          <w:sz w:val="24"/>
          <w:szCs w:val="24"/>
        </w:rPr>
        <w:t xml:space="preserve"> die head is used to cut the thread. A detailed</w:t>
      </w:r>
      <w:r w:rsidRPr="00E17CF9">
        <w:rPr>
          <w:rFonts w:ascii="Arial" w:hAnsi="Arial" w:cs="Arial"/>
          <w:sz w:val="24"/>
          <w:szCs w:val="24"/>
        </w:rPr>
        <w:br/>
        <w:t>explanation of how to select the threading gears and figure the correct</w:t>
      </w:r>
      <w:r w:rsidRPr="00E17CF9">
        <w:rPr>
          <w:rFonts w:ascii="Arial" w:hAnsi="Arial" w:cs="Arial"/>
          <w:sz w:val="24"/>
          <w:szCs w:val="24"/>
        </w:rPr>
        <w:br/>
        <w:t xml:space="preserve">turn and drill </w:t>
      </w:r>
      <w:proofErr w:type="spellStart"/>
      <w:r w:rsidRPr="00E17CF9">
        <w:rPr>
          <w:rFonts w:ascii="Arial" w:hAnsi="Arial" w:cs="Arial"/>
          <w:sz w:val="24"/>
          <w:szCs w:val="24"/>
        </w:rPr>
        <w:t>cam</w:t>
      </w:r>
      <w:proofErr w:type="spellEnd"/>
      <w:r w:rsidRPr="00E17CF9">
        <w:rPr>
          <w:rFonts w:ascii="Arial" w:hAnsi="Arial" w:cs="Arial"/>
          <w:sz w:val="24"/>
          <w:szCs w:val="24"/>
        </w:rPr>
        <w:t xml:space="preserve"> to use will be found under the title, "</w:t>
      </w:r>
      <w:proofErr w:type="spellStart"/>
      <w:r w:rsidRPr="00E17CF9">
        <w:rPr>
          <w:rFonts w:ascii="Arial" w:hAnsi="Arial" w:cs="Arial"/>
          <w:sz w:val="24"/>
          <w:szCs w:val="24"/>
        </w:rPr>
        <w:t>Self Opening</w:t>
      </w:r>
      <w:proofErr w:type="spellEnd"/>
      <w:r w:rsidRPr="00E17CF9">
        <w:rPr>
          <w:rFonts w:ascii="Arial" w:hAnsi="Arial" w:cs="Arial"/>
          <w:sz w:val="24"/>
          <w:szCs w:val="24"/>
        </w:rPr>
        <w:br/>
        <w:t>Dies".</w:t>
      </w:r>
      <w:r w:rsidRPr="00E17CF9">
        <w:rPr>
          <w:rFonts w:ascii="Arial" w:hAnsi="Arial" w:cs="Arial"/>
          <w:sz w:val="24"/>
          <w:szCs w:val="24"/>
        </w:rPr>
        <w:br/>
      </w:r>
      <w:r w:rsidRPr="00E17CF9">
        <w:rPr>
          <w:rFonts w:ascii="Arial" w:hAnsi="Arial" w:cs="Arial"/>
          <w:sz w:val="24"/>
          <w:szCs w:val="24"/>
        </w:rPr>
        <w:br/>
        <w:t>The Stationary Head Burring Attachment is used to insure the</w:t>
      </w:r>
      <w:r w:rsidRPr="00E17CF9">
        <w:rPr>
          <w:rFonts w:ascii="Arial" w:hAnsi="Arial" w:cs="Arial"/>
          <w:sz w:val="24"/>
          <w:szCs w:val="24"/>
        </w:rPr>
        <w:br/>
        <w:t>piece being cut off without a burr.</w:t>
      </w:r>
      <w:r w:rsidRPr="00E17CF9">
        <w:rPr>
          <w:rFonts w:ascii="Arial" w:hAnsi="Arial" w:cs="Arial"/>
          <w:sz w:val="24"/>
          <w:szCs w:val="24"/>
        </w:rPr>
        <w:br/>
      </w:r>
      <w:r w:rsidRPr="00E17CF9">
        <w:rPr>
          <w:rFonts w:ascii="Arial" w:hAnsi="Arial" w:cs="Arial"/>
          <w:sz w:val="24"/>
          <w:szCs w:val="24"/>
        </w:rPr>
        <w:br/>
        <w:t>The burring spindle is moved forward and the chuck closed on the</w:t>
      </w:r>
      <w:r w:rsidRPr="00E17CF9">
        <w:rPr>
          <w:rFonts w:ascii="Arial" w:hAnsi="Arial" w:cs="Arial"/>
          <w:sz w:val="24"/>
          <w:szCs w:val="24"/>
        </w:rPr>
        <w:br/>
        <w:t>piece soon after the cutting off tool starts the cut. After the cut</w:t>
      </w:r>
      <w:r w:rsidRPr="00E17CF9">
        <w:rPr>
          <w:rFonts w:ascii="Arial" w:hAnsi="Arial" w:cs="Arial"/>
          <w:sz w:val="24"/>
          <w:szCs w:val="24"/>
        </w:rPr>
        <w:br/>
        <w:t>off tool passes the point where the piece would normally break off,</w:t>
      </w:r>
      <w:r w:rsidRPr="00E17CF9">
        <w:rPr>
          <w:rFonts w:ascii="Arial" w:hAnsi="Arial" w:cs="Arial"/>
          <w:sz w:val="24"/>
          <w:szCs w:val="24"/>
        </w:rPr>
        <w:br/>
        <w:t>the piece is still being driven by the burring spindle and as the</w:t>
      </w:r>
      <w:r w:rsidRPr="00E17CF9">
        <w:rPr>
          <w:rFonts w:ascii="Arial" w:hAnsi="Arial" w:cs="Arial"/>
          <w:sz w:val="24"/>
          <w:szCs w:val="24"/>
        </w:rPr>
        <w:br/>
        <w:t>cutoff tool advances past this point, it completely removes the burr</w:t>
      </w:r>
      <w:r w:rsidRPr="00E17CF9">
        <w:rPr>
          <w:rFonts w:ascii="Arial" w:hAnsi="Arial" w:cs="Arial"/>
          <w:sz w:val="24"/>
          <w:szCs w:val="24"/>
        </w:rPr>
        <w:br/>
        <w:t>normally left on the piece.</w:t>
      </w:r>
      <w:r w:rsidRPr="00E17CF9">
        <w:rPr>
          <w:rFonts w:ascii="Arial" w:hAnsi="Arial" w:cs="Arial"/>
          <w:sz w:val="24"/>
          <w:szCs w:val="24"/>
        </w:rPr>
        <w:br/>
      </w:r>
      <w:r w:rsidRPr="00E17CF9">
        <w:rPr>
          <w:rFonts w:ascii="Arial" w:hAnsi="Arial" w:cs="Arial"/>
          <w:sz w:val="24"/>
          <w:szCs w:val="24"/>
        </w:rPr>
        <w:br/>
        <w:t>The spindle then drops back, the chuck is opened and the continued</w:t>
      </w:r>
      <w:r w:rsidRPr="00E17CF9">
        <w:rPr>
          <w:rFonts w:ascii="Arial" w:hAnsi="Arial" w:cs="Arial"/>
          <w:sz w:val="24"/>
          <w:szCs w:val="24"/>
        </w:rPr>
        <w:br/>
        <w:t>backward movement ejects the finished piece. The cam (5-C-45-1) used</w:t>
      </w:r>
      <w:r w:rsidRPr="00E17CF9">
        <w:rPr>
          <w:rFonts w:ascii="Arial" w:hAnsi="Arial" w:cs="Arial"/>
          <w:sz w:val="24"/>
          <w:szCs w:val="24"/>
        </w:rPr>
        <w:br/>
        <w:t>to operate the burring spindle in this manner is furnished with the</w:t>
      </w:r>
      <w:r w:rsidRPr="00E17CF9">
        <w:rPr>
          <w:rFonts w:ascii="Arial" w:hAnsi="Arial" w:cs="Arial"/>
          <w:sz w:val="24"/>
          <w:szCs w:val="24"/>
        </w:rPr>
        <w:br/>
        <w:t>attachment.</w:t>
      </w:r>
      <w:r w:rsidRPr="00E17CF9">
        <w:rPr>
          <w:rFonts w:ascii="Arial" w:hAnsi="Arial" w:cs="Arial"/>
          <w:sz w:val="24"/>
          <w:szCs w:val="24"/>
        </w:rPr>
        <w:br/>
      </w:r>
      <w:r w:rsidRPr="00E17CF9">
        <w:rPr>
          <w:rFonts w:ascii="Arial" w:hAnsi="Arial" w:cs="Arial"/>
          <w:sz w:val="24"/>
          <w:szCs w:val="24"/>
        </w:rPr>
        <w:br/>
        <w:t>The purpose in presenting these tool layouts is to show how,</w:t>
      </w:r>
      <w:r w:rsidRPr="00E17CF9">
        <w:rPr>
          <w:rFonts w:ascii="Arial" w:hAnsi="Arial" w:cs="Arial"/>
          <w:sz w:val="24"/>
          <w:szCs w:val="24"/>
        </w:rPr>
        <w:br/>
        <w:t>after the tool is selected, to apply it to the machine.</w:t>
      </w:r>
      <w:r w:rsidRPr="00E17CF9">
        <w:rPr>
          <w:rFonts w:ascii="Arial" w:hAnsi="Arial" w:cs="Arial"/>
          <w:sz w:val="24"/>
          <w:szCs w:val="24"/>
        </w:rPr>
        <w:br/>
      </w:r>
      <w:r w:rsidRPr="00E17CF9">
        <w:rPr>
          <w:rFonts w:ascii="Arial" w:hAnsi="Arial" w:cs="Arial"/>
          <w:sz w:val="24"/>
          <w:szCs w:val="24"/>
        </w:rPr>
        <w:br/>
        <w:t>Page 71</w:t>
      </w:r>
      <w:r w:rsidRPr="00E17CF9">
        <w:rPr>
          <w:rFonts w:ascii="Arial" w:hAnsi="Arial" w:cs="Arial"/>
          <w:sz w:val="24"/>
          <w:szCs w:val="24"/>
        </w:rPr>
        <w:br/>
      </w:r>
      <w:r w:rsidRPr="00E17CF9">
        <w:rPr>
          <w:rFonts w:ascii="Arial" w:hAnsi="Arial" w:cs="Arial"/>
          <w:sz w:val="24"/>
          <w:szCs w:val="24"/>
        </w:rPr>
        <w:br/>
      </w:r>
    </w:p>
    <w:p w14:paraId="2F58C5AD" w14:textId="77777777" w:rsidR="00F360D6" w:rsidRPr="00E17CF9" w:rsidRDefault="00000000">
      <w:pPr>
        <w:pStyle w:val="Heading2"/>
        <w:rPr>
          <w:rFonts w:ascii="Arial" w:hAnsi="Arial" w:cs="Arial"/>
          <w:sz w:val="24"/>
          <w:szCs w:val="24"/>
        </w:rPr>
      </w:pPr>
      <w:r w:rsidRPr="00E17CF9">
        <w:rPr>
          <w:rFonts w:ascii="Arial" w:hAnsi="Arial" w:cs="Arial"/>
          <w:sz w:val="24"/>
          <w:szCs w:val="24"/>
        </w:rPr>
        <w:t>Page 70</w:t>
      </w:r>
    </w:p>
    <w:p w14:paraId="7BA45C7B" w14:textId="77777777" w:rsidR="00F360D6" w:rsidRPr="00E17CF9" w:rsidRDefault="00000000">
      <w:pPr>
        <w:rPr>
          <w:rFonts w:ascii="Arial" w:hAnsi="Arial" w:cs="Arial"/>
          <w:sz w:val="24"/>
          <w:szCs w:val="24"/>
        </w:rPr>
      </w:pPr>
      <w:r w:rsidRPr="00E17CF9">
        <w:rPr>
          <w:rFonts w:ascii="Arial" w:hAnsi="Arial" w:cs="Arial"/>
          <w:sz w:val="24"/>
          <w:szCs w:val="24"/>
        </w:rPr>
        <w:t>THE THREADING SPINDLE</w:t>
      </w:r>
      <w:r w:rsidRPr="00E17CF9">
        <w:rPr>
          <w:rFonts w:ascii="Arial" w:hAnsi="Arial" w:cs="Arial"/>
          <w:sz w:val="24"/>
          <w:szCs w:val="24"/>
        </w:rPr>
        <w:br/>
      </w:r>
      <w:r w:rsidRPr="00E17CF9">
        <w:rPr>
          <w:rFonts w:ascii="Arial" w:hAnsi="Arial" w:cs="Arial"/>
          <w:sz w:val="24"/>
          <w:szCs w:val="24"/>
        </w:rPr>
        <w:br/>
        <w:t>The threading spindle is hardened and ground; the front box is</w:t>
      </w:r>
      <w:r w:rsidRPr="00E17CF9">
        <w:rPr>
          <w:rFonts w:ascii="Arial" w:hAnsi="Arial" w:cs="Arial"/>
          <w:sz w:val="24"/>
          <w:szCs w:val="24"/>
        </w:rPr>
        <w:br/>
        <w:t>of phosphorous bronze and the rear box of cast iron. The term thread-</w:t>
      </w:r>
      <w:r w:rsidRPr="00E17CF9">
        <w:rPr>
          <w:rFonts w:ascii="Arial" w:hAnsi="Arial" w:cs="Arial"/>
          <w:sz w:val="24"/>
          <w:szCs w:val="24"/>
        </w:rPr>
        <w:br/>
      </w:r>
      <w:proofErr w:type="spellStart"/>
      <w:r w:rsidRPr="00E17CF9">
        <w:rPr>
          <w:rFonts w:ascii="Arial" w:hAnsi="Arial" w:cs="Arial"/>
          <w:sz w:val="24"/>
          <w:szCs w:val="24"/>
        </w:rPr>
        <w:t>ing</w:t>
      </w:r>
      <w:proofErr w:type="spellEnd"/>
      <w:r w:rsidRPr="00E17CF9">
        <w:rPr>
          <w:rFonts w:ascii="Arial" w:hAnsi="Arial" w:cs="Arial"/>
          <w:sz w:val="24"/>
          <w:szCs w:val="24"/>
        </w:rPr>
        <w:t xml:space="preserve"> spindle is applied to this spindle, but this spindle is used for</w:t>
      </w:r>
      <w:r w:rsidRPr="00E17CF9">
        <w:rPr>
          <w:rFonts w:ascii="Arial" w:hAnsi="Arial" w:cs="Arial"/>
          <w:sz w:val="24"/>
          <w:szCs w:val="24"/>
        </w:rPr>
        <w:br/>
        <w:t>drilling, for broaching and for supporting the work.</w:t>
      </w:r>
      <w:r w:rsidRPr="00E17CF9">
        <w:rPr>
          <w:rFonts w:ascii="Arial" w:hAnsi="Arial" w:cs="Arial"/>
          <w:sz w:val="24"/>
          <w:szCs w:val="24"/>
        </w:rPr>
        <w:br/>
      </w:r>
      <w:r w:rsidRPr="00E17CF9">
        <w:rPr>
          <w:rFonts w:ascii="Arial" w:hAnsi="Arial" w:cs="Arial"/>
          <w:sz w:val="24"/>
          <w:szCs w:val="24"/>
        </w:rPr>
        <w:br/>
        <w:t>The thrust of the spindle is taken by a set of matched and marked</w:t>
      </w:r>
      <w:r w:rsidRPr="00E17CF9">
        <w:rPr>
          <w:rFonts w:ascii="Arial" w:hAnsi="Arial" w:cs="Arial"/>
          <w:sz w:val="24"/>
          <w:szCs w:val="24"/>
        </w:rPr>
        <w:br/>
        <w:t>bearings (three per set) held in a sliding sleeve. The threading</w:t>
      </w:r>
      <w:r w:rsidRPr="00E17CF9">
        <w:rPr>
          <w:rFonts w:ascii="Arial" w:hAnsi="Arial" w:cs="Arial"/>
          <w:sz w:val="24"/>
          <w:szCs w:val="24"/>
        </w:rPr>
        <w:br/>
        <w:t>spindle is driven by a quill gear which in turn is driven by an inter-</w:t>
      </w:r>
      <w:r w:rsidRPr="00E17CF9">
        <w:rPr>
          <w:rFonts w:ascii="Arial" w:hAnsi="Arial" w:cs="Arial"/>
          <w:sz w:val="24"/>
          <w:szCs w:val="24"/>
        </w:rPr>
        <w:br/>
        <w:t>mediate gear. This is driven from the threading clutch shaft. The</w:t>
      </w:r>
      <w:r w:rsidRPr="00E17CF9">
        <w:rPr>
          <w:rFonts w:ascii="Arial" w:hAnsi="Arial" w:cs="Arial"/>
          <w:sz w:val="24"/>
          <w:szCs w:val="24"/>
        </w:rPr>
        <w:br/>
        <w:t>intermediate gear is so located that two threading spindles may be</w:t>
      </w:r>
      <w:r w:rsidRPr="00E17CF9">
        <w:rPr>
          <w:rFonts w:ascii="Arial" w:hAnsi="Arial" w:cs="Arial"/>
          <w:sz w:val="24"/>
          <w:szCs w:val="24"/>
        </w:rPr>
        <w:br/>
      </w:r>
      <w:r w:rsidRPr="00E17CF9">
        <w:rPr>
          <w:rFonts w:ascii="Arial" w:hAnsi="Arial" w:cs="Arial"/>
          <w:sz w:val="24"/>
          <w:szCs w:val="24"/>
        </w:rPr>
        <w:lastRenderedPageBreak/>
        <w:t>used, one in the third position and one in the fourth position if so</w:t>
      </w:r>
      <w:r w:rsidRPr="00E17CF9">
        <w:rPr>
          <w:rFonts w:ascii="Arial" w:hAnsi="Arial" w:cs="Arial"/>
          <w:sz w:val="24"/>
          <w:szCs w:val="24"/>
        </w:rPr>
        <w:br/>
        <w:t>desired.</w:t>
      </w:r>
      <w:r w:rsidRPr="00E17CF9">
        <w:rPr>
          <w:rFonts w:ascii="Arial" w:hAnsi="Arial" w:cs="Arial"/>
          <w:sz w:val="24"/>
          <w:szCs w:val="24"/>
        </w:rPr>
        <w:br/>
      </w:r>
      <w:r w:rsidRPr="00E17CF9">
        <w:rPr>
          <w:rFonts w:ascii="Arial" w:hAnsi="Arial" w:cs="Arial"/>
          <w:sz w:val="24"/>
          <w:szCs w:val="24"/>
        </w:rPr>
        <w:br/>
        <w:t>THE THREADING CLUTCHES</w:t>
      </w:r>
      <w:r w:rsidRPr="00E17CF9">
        <w:rPr>
          <w:rFonts w:ascii="Arial" w:hAnsi="Arial" w:cs="Arial"/>
          <w:sz w:val="24"/>
          <w:szCs w:val="24"/>
        </w:rPr>
        <w:br/>
      </w:r>
      <w:r w:rsidRPr="00E17CF9">
        <w:rPr>
          <w:rFonts w:ascii="Arial" w:hAnsi="Arial" w:cs="Arial"/>
          <w:sz w:val="24"/>
          <w:szCs w:val="24"/>
        </w:rPr>
        <w:br/>
        <w:t>The threading clutches are located in the bracket at the rear</w:t>
      </w:r>
      <w:r w:rsidRPr="00E17CF9">
        <w:rPr>
          <w:rFonts w:ascii="Arial" w:hAnsi="Arial" w:cs="Arial"/>
          <w:sz w:val="24"/>
          <w:szCs w:val="24"/>
        </w:rPr>
        <w:br/>
      </w:r>
      <w:r w:rsidRPr="00E17CF9">
        <w:rPr>
          <w:rFonts w:ascii="Arial" w:hAnsi="Arial" w:cs="Arial"/>
          <w:sz w:val="24"/>
          <w:szCs w:val="24"/>
        </w:rPr>
        <w:br/>
        <w:t>of the stationary head. One clutch is referred to as the high speed</w:t>
      </w:r>
      <w:r w:rsidRPr="00E17CF9">
        <w:rPr>
          <w:rFonts w:ascii="Arial" w:hAnsi="Arial" w:cs="Arial"/>
          <w:sz w:val="24"/>
          <w:szCs w:val="24"/>
        </w:rPr>
        <w:br/>
        <w:t>side, the other the low speed side. To adjust the threading clutches,</w:t>
      </w:r>
      <w:r w:rsidRPr="00E17CF9">
        <w:rPr>
          <w:rFonts w:ascii="Arial" w:hAnsi="Arial" w:cs="Arial"/>
          <w:sz w:val="24"/>
          <w:szCs w:val="24"/>
        </w:rPr>
        <w:br/>
        <w:t>remove the set screw and tighten the nut the desired amount. Adjusting</w:t>
      </w:r>
      <w:r w:rsidRPr="00E17CF9">
        <w:rPr>
          <w:rFonts w:ascii="Arial" w:hAnsi="Arial" w:cs="Arial"/>
          <w:sz w:val="24"/>
          <w:szCs w:val="24"/>
        </w:rPr>
        <w:br/>
        <w:t>one slot of the clutch gear moves approximately .0026 which compressed</w:t>
      </w:r>
      <w:r w:rsidRPr="00E17CF9">
        <w:rPr>
          <w:rFonts w:ascii="Arial" w:hAnsi="Arial" w:cs="Arial"/>
          <w:sz w:val="24"/>
          <w:szCs w:val="24"/>
        </w:rPr>
        <w:br/>
        <w:t>the gripping sleeve on self-aligned clutch body by approximately .002</w:t>
      </w:r>
      <w:r w:rsidRPr="00E17CF9">
        <w:rPr>
          <w:rFonts w:ascii="Arial" w:hAnsi="Arial" w:cs="Arial"/>
          <w:sz w:val="24"/>
          <w:szCs w:val="24"/>
        </w:rPr>
        <w:br/>
        <w:t>diameter. CAUTION - Never move more than one slot without checking</w:t>
      </w:r>
      <w:r w:rsidRPr="00E17CF9">
        <w:rPr>
          <w:rFonts w:ascii="Arial" w:hAnsi="Arial" w:cs="Arial"/>
          <w:sz w:val="24"/>
          <w:szCs w:val="24"/>
        </w:rPr>
        <w:br/>
        <w:t>with torque wrench. This ball type threading clutch shifts so easy</w:t>
      </w:r>
      <w:r w:rsidRPr="00E17CF9">
        <w:rPr>
          <w:rFonts w:ascii="Arial" w:hAnsi="Arial" w:cs="Arial"/>
          <w:sz w:val="24"/>
          <w:szCs w:val="24"/>
        </w:rPr>
        <w:br/>
        <w:t>it is absolutely necessary to use a torque wrench on the threading</w:t>
      </w:r>
      <w:r w:rsidRPr="00E17CF9">
        <w:rPr>
          <w:rFonts w:ascii="Arial" w:hAnsi="Arial" w:cs="Arial"/>
          <w:sz w:val="24"/>
          <w:szCs w:val="24"/>
        </w:rPr>
        <w:br/>
        <w:t>spindles when making an adjustment. Use a 3/4 inch plug held in the</w:t>
      </w:r>
      <w:r w:rsidRPr="00E17CF9">
        <w:rPr>
          <w:rFonts w:ascii="Arial" w:hAnsi="Arial" w:cs="Arial"/>
          <w:sz w:val="24"/>
          <w:szCs w:val="24"/>
        </w:rPr>
        <w:br/>
        <w:t>spindle with the clamping collar. The plug should have a hexagon</w:t>
      </w:r>
      <w:r w:rsidRPr="00E17CF9">
        <w:rPr>
          <w:rFonts w:ascii="Arial" w:hAnsi="Arial" w:cs="Arial"/>
          <w:sz w:val="24"/>
          <w:szCs w:val="24"/>
        </w:rPr>
        <w:br/>
      </w:r>
      <w:r w:rsidRPr="00E17CF9">
        <w:rPr>
          <w:rFonts w:ascii="Arial" w:hAnsi="Arial" w:cs="Arial"/>
          <w:sz w:val="24"/>
          <w:szCs w:val="24"/>
        </w:rPr>
        <w:br/>
        <w:t>» head to suit the torque wrench. Adjust each side of the clutch to</w:t>
      </w:r>
      <w:r w:rsidRPr="00E17CF9">
        <w:rPr>
          <w:rFonts w:ascii="Arial" w:hAnsi="Arial" w:cs="Arial"/>
          <w:sz w:val="24"/>
          <w:szCs w:val="24"/>
        </w:rPr>
        <w:br/>
        <w:t>read 35 foot pounds when clutch has been run and is warmed to normal</w:t>
      </w:r>
      <w:r w:rsidRPr="00E17CF9">
        <w:rPr>
          <w:rFonts w:ascii="Arial" w:hAnsi="Arial" w:cs="Arial"/>
          <w:sz w:val="24"/>
          <w:szCs w:val="24"/>
        </w:rPr>
        <w:br/>
        <w:t>running temperature, checking often during the running-in period.</w:t>
      </w:r>
      <w:r w:rsidRPr="00E17CF9">
        <w:rPr>
          <w:rFonts w:ascii="Arial" w:hAnsi="Arial" w:cs="Arial"/>
          <w:sz w:val="24"/>
          <w:szCs w:val="24"/>
        </w:rPr>
        <w:br/>
        <w:t>NOTE - The clutch should be adjusted to read between 20 and 25 foot</w:t>
      </w:r>
      <w:r w:rsidRPr="00E17CF9">
        <w:rPr>
          <w:rFonts w:ascii="Arial" w:hAnsi="Arial" w:cs="Arial"/>
          <w:sz w:val="24"/>
          <w:szCs w:val="24"/>
        </w:rPr>
        <w:br/>
        <w:t>pounds when cold. The connecting rods with adjustable turnbuckles</w:t>
      </w:r>
      <w:r w:rsidRPr="00E17CF9">
        <w:rPr>
          <w:rFonts w:ascii="Arial" w:hAnsi="Arial" w:cs="Arial"/>
          <w:sz w:val="24"/>
          <w:szCs w:val="24"/>
        </w:rPr>
        <w:br/>
        <w:t>that shift the threading clutches must be kept properly adjusted to</w:t>
      </w:r>
      <w:r w:rsidRPr="00E17CF9">
        <w:rPr>
          <w:rFonts w:ascii="Arial" w:hAnsi="Arial" w:cs="Arial"/>
          <w:sz w:val="24"/>
          <w:szCs w:val="24"/>
        </w:rPr>
        <w:br/>
        <w:t>operate efficiently. Improperly adjusted rods may seriously damage</w:t>
      </w:r>
      <w:r w:rsidRPr="00E17CF9">
        <w:rPr>
          <w:rFonts w:ascii="Arial" w:hAnsi="Arial" w:cs="Arial"/>
          <w:sz w:val="24"/>
          <w:szCs w:val="24"/>
        </w:rPr>
        <w:br/>
        <w:t>the clutches. These rods must be adjusted separately as follows:</w:t>
      </w:r>
      <w:r w:rsidRPr="00E17CF9">
        <w:rPr>
          <w:rFonts w:ascii="Arial" w:hAnsi="Arial" w:cs="Arial"/>
          <w:sz w:val="24"/>
          <w:szCs w:val="24"/>
        </w:rPr>
        <w:br/>
        <w:t>First, disconnect the upper rod at the lever that operates the low</w:t>
      </w:r>
      <w:r w:rsidRPr="00E17CF9">
        <w:rPr>
          <w:rFonts w:ascii="Arial" w:hAnsi="Arial" w:cs="Arial"/>
          <w:sz w:val="24"/>
          <w:szCs w:val="24"/>
        </w:rPr>
        <w:br/>
        <w:t>speed side by removing the pin. The lower rod can now be adjusted</w:t>
      </w:r>
      <w:r w:rsidRPr="00E17CF9">
        <w:rPr>
          <w:rFonts w:ascii="Arial" w:hAnsi="Arial" w:cs="Arial"/>
          <w:sz w:val="24"/>
          <w:szCs w:val="24"/>
        </w:rPr>
        <w:br/>
        <w:t xml:space="preserve">to shift the low speed side correctly. If this rod is adjusted </w:t>
      </w:r>
      <w:proofErr w:type="spellStart"/>
      <w:r w:rsidRPr="00E17CF9">
        <w:rPr>
          <w:rFonts w:ascii="Arial" w:hAnsi="Arial" w:cs="Arial"/>
          <w:sz w:val="24"/>
          <w:szCs w:val="24"/>
        </w:rPr>
        <w:t>corr</w:t>
      </w:r>
      <w:proofErr w:type="spellEnd"/>
      <w:r w:rsidRPr="00E17CF9">
        <w:rPr>
          <w:rFonts w:ascii="Arial" w:hAnsi="Arial" w:cs="Arial"/>
          <w:sz w:val="24"/>
          <w:szCs w:val="24"/>
        </w:rPr>
        <w:t>-</w:t>
      </w:r>
      <w:r w:rsidRPr="00E17CF9">
        <w:rPr>
          <w:rFonts w:ascii="Arial" w:hAnsi="Arial" w:cs="Arial"/>
          <w:sz w:val="24"/>
          <w:szCs w:val="24"/>
        </w:rPr>
        <w:br/>
      </w:r>
      <w:proofErr w:type="spellStart"/>
      <w:r w:rsidRPr="00E17CF9">
        <w:rPr>
          <w:rFonts w:ascii="Arial" w:hAnsi="Arial" w:cs="Arial"/>
          <w:sz w:val="24"/>
          <w:szCs w:val="24"/>
        </w:rPr>
        <w:t>ectly</w:t>
      </w:r>
      <w:proofErr w:type="spellEnd"/>
      <w:r w:rsidRPr="00E17CF9">
        <w:rPr>
          <w:rFonts w:ascii="Arial" w:hAnsi="Arial" w:cs="Arial"/>
          <w:sz w:val="24"/>
          <w:szCs w:val="24"/>
        </w:rPr>
        <w:t>, it will be approximately 1/32 from bottoming out at the end of</w:t>
      </w:r>
      <w:r w:rsidRPr="00E17CF9">
        <w:rPr>
          <w:rFonts w:ascii="Arial" w:hAnsi="Arial" w:cs="Arial"/>
          <w:sz w:val="24"/>
          <w:szCs w:val="24"/>
        </w:rPr>
        <w:br/>
        <w:t>the stroke engaging the clutch. With the roll on the low side of the</w:t>
      </w:r>
      <w:r w:rsidRPr="00E17CF9">
        <w:rPr>
          <w:rFonts w:ascii="Arial" w:hAnsi="Arial" w:cs="Arial"/>
          <w:sz w:val="24"/>
          <w:szCs w:val="24"/>
        </w:rPr>
        <w:br/>
        <w:t>clutch shifting cam, the upper rod is then reconnected and is adjusted</w:t>
      </w:r>
      <w:r w:rsidRPr="00E17CF9">
        <w:rPr>
          <w:rFonts w:ascii="Arial" w:hAnsi="Arial" w:cs="Arial"/>
          <w:sz w:val="24"/>
          <w:szCs w:val="24"/>
        </w:rPr>
        <w:br/>
        <w:t>to shift the high speed side in a similar manner, except that the roll</w:t>
      </w:r>
      <w:r w:rsidRPr="00E17CF9">
        <w:rPr>
          <w:rFonts w:ascii="Arial" w:hAnsi="Arial" w:cs="Arial"/>
          <w:sz w:val="24"/>
          <w:szCs w:val="24"/>
        </w:rPr>
        <w:br/>
        <w:t>is on the high side of the clutch shifting cam. The clutch shifting</w:t>
      </w:r>
      <w:r w:rsidRPr="00E17CF9">
        <w:rPr>
          <w:rFonts w:ascii="Arial" w:hAnsi="Arial" w:cs="Arial"/>
          <w:sz w:val="24"/>
          <w:szCs w:val="24"/>
        </w:rPr>
        <w:br/>
        <w:t>cam for operating the threading clutches is located in the worm wheel</w:t>
      </w:r>
      <w:r w:rsidRPr="00E17CF9">
        <w:rPr>
          <w:rFonts w:ascii="Arial" w:hAnsi="Arial" w:cs="Arial"/>
          <w:sz w:val="24"/>
          <w:szCs w:val="24"/>
        </w:rPr>
        <w:br/>
        <w:t>on the tool spindle cam shaft. This cam may be set to shift the</w:t>
      </w:r>
      <w:r w:rsidRPr="00E17CF9">
        <w:rPr>
          <w:rFonts w:ascii="Arial" w:hAnsi="Arial" w:cs="Arial"/>
          <w:sz w:val="24"/>
          <w:szCs w:val="24"/>
        </w:rPr>
        <w:br/>
        <w:t>clutches at the correct time. To set the clutch shifting cam loosen</w:t>
      </w:r>
      <w:r w:rsidRPr="00E17CF9">
        <w:rPr>
          <w:rFonts w:ascii="Arial" w:hAnsi="Arial" w:cs="Arial"/>
          <w:sz w:val="24"/>
          <w:szCs w:val="24"/>
        </w:rPr>
        <w:br/>
        <w:t>or if necessary remove the screws and move the line mark (zero) to</w:t>
      </w:r>
      <w:r w:rsidRPr="00E17CF9">
        <w:rPr>
          <w:rFonts w:ascii="Arial" w:hAnsi="Arial" w:cs="Arial"/>
          <w:sz w:val="24"/>
          <w:szCs w:val="24"/>
        </w:rPr>
        <w:br/>
        <w:t>one of the desired positions described on the following pages. These</w:t>
      </w:r>
      <w:r w:rsidRPr="00E17CF9">
        <w:rPr>
          <w:rFonts w:ascii="Arial" w:hAnsi="Arial" w:cs="Arial"/>
          <w:sz w:val="24"/>
          <w:szCs w:val="24"/>
        </w:rPr>
        <w:br/>
        <w:t>positions are marked on the outer rim of the worm wheel. (BR means</w:t>
      </w:r>
      <w:r w:rsidRPr="00E17CF9">
        <w:rPr>
          <w:rFonts w:ascii="Arial" w:hAnsi="Arial" w:cs="Arial"/>
          <w:sz w:val="24"/>
          <w:szCs w:val="24"/>
        </w:rPr>
        <w:br/>
      </w:r>
      <w:r w:rsidRPr="00E17CF9">
        <w:rPr>
          <w:rFonts w:ascii="Arial" w:hAnsi="Arial" w:cs="Arial"/>
          <w:sz w:val="24"/>
          <w:szCs w:val="24"/>
        </w:rPr>
        <w:lastRenderedPageBreak/>
        <w:t>Brass (2:1) right hand thread, SR means Steel (6:1) right hand thread.)</w:t>
      </w:r>
      <w:r w:rsidRPr="00E17CF9">
        <w:rPr>
          <w:rFonts w:ascii="Arial" w:hAnsi="Arial" w:cs="Arial"/>
          <w:sz w:val="24"/>
          <w:szCs w:val="24"/>
        </w:rPr>
        <w:br/>
        <w:t>If it is desired to use the threading spindle for other operations</w:t>
      </w:r>
      <w:r w:rsidRPr="00E17CF9">
        <w:rPr>
          <w:rFonts w:ascii="Arial" w:hAnsi="Arial" w:cs="Arial"/>
          <w:sz w:val="24"/>
          <w:szCs w:val="24"/>
        </w:rPr>
        <w:br/>
        <w:t>where it does not revolve, it can be held stationary by removing the</w:t>
      </w:r>
      <w:r w:rsidRPr="00E17CF9">
        <w:rPr>
          <w:rFonts w:ascii="Arial" w:hAnsi="Arial" w:cs="Arial"/>
          <w:sz w:val="24"/>
          <w:szCs w:val="24"/>
        </w:rPr>
        <w:br/>
        <w:t>gear on the end of the threading shaft. Also, the pin is removed from</w:t>
      </w:r>
      <w:r w:rsidRPr="00E17CF9">
        <w:rPr>
          <w:rFonts w:ascii="Arial" w:hAnsi="Arial" w:cs="Arial"/>
          <w:sz w:val="24"/>
          <w:szCs w:val="24"/>
        </w:rPr>
        <w:br/>
        <w:t>the lever and used to fasten the connecting rod in the lower hole of</w:t>
      </w:r>
      <w:r w:rsidRPr="00E17CF9">
        <w:rPr>
          <w:rFonts w:ascii="Arial" w:hAnsi="Arial" w:cs="Arial"/>
          <w:sz w:val="24"/>
          <w:szCs w:val="24"/>
        </w:rPr>
        <w:br/>
        <w:t>the casting. The low speed side is engaged and the latch is inserted</w:t>
      </w:r>
      <w:r w:rsidRPr="00E17CF9">
        <w:rPr>
          <w:rFonts w:ascii="Arial" w:hAnsi="Arial" w:cs="Arial"/>
          <w:sz w:val="24"/>
          <w:szCs w:val="24"/>
        </w:rPr>
        <w:br/>
        <w:t>between the gear.</w:t>
      </w:r>
      <w:r w:rsidRPr="00E17CF9">
        <w:rPr>
          <w:rFonts w:ascii="Arial" w:hAnsi="Arial" w:cs="Arial"/>
          <w:sz w:val="24"/>
          <w:szCs w:val="24"/>
        </w:rPr>
        <w:br/>
      </w:r>
      <w:r w:rsidRPr="00E17CF9">
        <w:rPr>
          <w:rFonts w:ascii="Arial" w:hAnsi="Arial" w:cs="Arial"/>
          <w:sz w:val="24"/>
          <w:szCs w:val="24"/>
        </w:rPr>
        <w:br/>
        <w:t>Page 72</w:t>
      </w:r>
      <w:r w:rsidRPr="00E17CF9">
        <w:rPr>
          <w:rFonts w:ascii="Arial" w:hAnsi="Arial" w:cs="Arial"/>
          <w:sz w:val="24"/>
          <w:szCs w:val="24"/>
        </w:rPr>
        <w:br/>
      </w:r>
    </w:p>
    <w:p w14:paraId="6B7CC455" w14:textId="77777777" w:rsidR="00F360D6" w:rsidRPr="00E17CF9" w:rsidRDefault="00000000">
      <w:pPr>
        <w:pStyle w:val="Heading2"/>
        <w:rPr>
          <w:rFonts w:ascii="Arial" w:hAnsi="Arial" w:cs="Arial"/>
          <w:sz w:val="24"/>
          <w:szCs w:val="24"/>
        </w:rPr>
      </w:pPr>
      <w:r w:rsidRPr="00E17CF9">
        <w:rPr>
          <w:rFonts w:ascii="Arial" w:hAnsi="Arial" w:cs="Arial"/>
          <w:sz w:val="24"/>
          <w:szCs w:val="24"/>
        </w:rPr>
        <w:t>Page 71</w:t>
      </w:r>
    </w:p>
    <w:p w14:paraId="2C84CF37" w14:textId="77777777" w:rsidR="00F360D6" w:rsidRPr="00E17CF9" w:rsidRDefault="00000000">
      <w:pPr>
        <w:rPr>
          <w:rFonts w:ascii="Arial" w:hAnsi="Arial" w:cs="Arial"/>
          <w:sz w:val="24"/>
          <w:szCs w:val="24"/>
        </w:rPr>
      </w:pPr>
      <w:proofErr w:type="spellStart"/>
      <w:r w:rsidRPr="00E17CF9">
        <w:rPr>
          <w:rFonts w:ascii="Arial" w:hAnsi="Arial" w:cs="Arial"/>
          <w:sz w:val="24"/>
          <w:szCs w:val="24"/>
        </w:rPr>
        <w:t>xog</w:t>
      </w:r>
      <w:proofErr w:type="spellEnd"/>
      <w:r w:rsidRPr="00E17CF9">
        <w:rPr>
          <w:rFonts w:ascii="Arial" w:hAnsi="Arial" w:cs="Arial"/>
          <w:sz w:val="24"/>
          <w:szCs w:val="24"/>
        </w:rPr>
        <w:br/>
      </w:r>
      <w:proofErr w:type="spellStart"/>
      <w:r w:rsidRPr="00E17CF9">
        <w:rPr>
          <w:rFonts w:ascii="Arial" w:hAnsi="Arial" w:cs="Arial"/>
          <w:sz w:val="24"/>
          <w:szCs w:val="24"/>
        </w:rPr>
        <w:t>uvay</w:t>
      </w:r>
      <w:proofErr w:type="spellEnd"/>
      <w:r w:rsidRPr="00E17CF9">
        <w:rPr>
          <w:rFonts w:ascii="Arial" w:hAnsi="Arial" w:cs="Arial"/>
          <w:sz w:val="24"/>
          <w:szCs w:val="24"/>
        </w:rPr>
        <w:br/>
      </w:r>
      <w:r w:rsidRPr="00E17CF9">
        <w:rPr>
          <w:rFonts w:ascii="Arial" w:hAnsi="Arial" w:cs="Arial"/>
          <w:sz w:val="24"/>
          <w:szCs w:val="24"/>
        </w:rPr>
        <w:br/>
        <w:t>&lt;r</w:t>
      </w:r>
      <w:r w:rsidRPr="00E17CF9">
        <w:rPr>
          <w:rFonts w:ascii="Arial" w:hAnsi="Arial" w:cs="Arial"/>
          <w:sz w:val="24"/>
          <w:szCs w:val="24"/>
        </w:rPr>
        <w:br/>
      </w:r>
      <w:r w:rsidRPr="00E17CF9">
        <w:rPr>
          <w:rFonts w:ascii="Arial" w:hAnsi="Arial" w:cs="Arial"/>
          <w:sz w:val="24"/>
          <w:szCs w:val="24"/>
        </w:rPr>
        <w:br/>
        <w:t xml:space="preserve">4 </w:t>
      </w:r>
      <w:proofErr w:type="spellStart"/>
      <w:r w:rsidRPr="00E17CF9">
        <w:rPr>
          <w:rFonts w:ascii="Arial" w:hAnsi="Arial" w:cs="Arial"/>
          <w:sz w:val="24"/>
          <w:szCs w:val="24"/>
        </w:rPr>
        <w:t>i</w:t>
      </w:r>
      <w:proofErr w:type="spellEnd"/>
      <w:r w:rsidRPr="00E17CF9">
        <w:rPr>
          <w:rFonts w:ascii="Arial" w:hAnsi="Arial" w:cs="Arial"/>
          <w:sz w:val="24"/>
          <w:szCs w:val="24"/>
        </w:rPr>
        <w:t xml:space="preserve"> Bl</w:t>
      </w:r>
      <w:r w:rsidRPr="00E17CF9">
        <w:rPr>
          <w:rFonts w:ascii="Arial" w:hAnsi="Arial" w:cs="Arial"/>
          <w:sz w:val="24"/>
          <w:szCs w:val="24"/>
        </w:rPr>
        <w:br/>
      </w:r>
      <w:proofErr w:type="spellStart"/>
      <w:r w:rsidRPr="00E17CF9">
        <w:rPr>
          <w:rFonts w:ascii="Arial" w:hAnsi="Arial" w:cs="Arial"/>
          <w:sz w:val="24"/>
          <w:szCs w:val="24"/>
        </w:rPr>
        <w:t>PeSeenees</w:t>
      </w:r>
      <w:proofErr w:type="spellEnd"/>
      <w:r w:rsidRPr="00E17CF9">
        <w:rPr>
          <w:rFonts w:ascii="Arial" w:hAnsi="Arial" w:cs="Arial"/>
          <w:sz w:val="24"/>
          <w:szCs w:val="24"/>
        </w:rPr>
        <w:t xml:space="preserve"> </w:t>
      </w:r>
      <w:proofErr w:type="spellStart"/>
      <w:r w:rsidRPr="00E17CF9">
        <w:rPr>
          <w:rFonts w:ascii="Arial" w:hAnsi="Arial" w:cs="Arial"/>
          <w:sz w:val="24"/>
          <w:szCs w:val="24"/>
        </w:rPr>
        <w:t>Sess</w:t>
      </w:r>
      <w:proofErr w:type="spellEnd"/>
      <w:r w:rsidRPr="00E17CF9">
        <w:rPr>
          <w:rFonts w:ascii="Arial" w:hAnsi="Arial" w:cs="Arial"/>
          <w:sz w:val="24"/>
          <w:szCs w:val="24"/>
        </w:rPr>
        <w:t xml:space="preserve"> sass</w:t>
      </w:r>
      <w:r w:rsidRPr="00E17CF9">
        <w:rPr>
          <w:rFonts w:ascii="Arial" w:hAnsi="Arial" w:cs="Arial"/>
          <w:sz w:val="24"/>
          <w:szCs w:val="24"/>
        </w:rPr>
        <w:br/>
      </w:r>
      <w:r w:rsidRPr="00E17CF9">
        <w:rPr>
          <w:rFonts w:ascii="Arial" w:hAnsi="Arial" w:cs="Arial"/>
          <w:sz w:val="24"/>
          <w:szCs w:val="24"/>
        </w:rPr>
        <w:br/>
        <w:t>GSA S722)</w:t>
      </w:r>
      <w:r w:rsidRPr="00E17CF9">
        <w:rPr>
          <w:rFonts w:ascii="Arial" w:hAnsi="Arial" w:cs="Arial"/>
          <w:sz w:val="24"/>
          <w:szCs w:val="24"/>
        </w:rPr>
        <w:br/>
      </w:r>
      <w:r w:rsidRPr="00E17CF9">
        <w:rPr>
          <w:rFonts w:ascii="Arial" w:hAnsi="Arial" w:cs="Arial"/>
          <w:sz w:val="24"/>
          <w:szCs w:val="24"/>
        </w:rPr>
        <w:br/>
        <w:t>Moy</w:t>
      </w:r>
      <w:r w:rsidRPr="00E17CF9">
        <w:rPr>
          <w:rFonts w:ascii="Arial" w:hAnsi="Arial" w:cs="Arial"/>
          <w:sz w:val="24"/>
          <w:szCs w:val="24"/>
        </w:rPr>
        <w:br/>
        <w:t>ON3 NIT</w:t>
      </w:r>
      <w:r w:rsidRPr="00E17CF9">
        <w:rPr>
          <w:rFonts w:ascii="Arial" w:hAnsi="Arial" w:cs="Arial"/>
          <w:sz w:val="24"/>
          <w:szCs w:val="24"/>
        </w:rPr>
        <w:br/>
      </w:r>
      <w:r w:rsidRPr="00E17CF9">
        <w:rPr>
          <w:rFonts w:ascii="Arial" w:hAnsi="Arial" w:cs="Arial"/>
          <w:sz w:val="24"/>
          <w:szCs w:val="24"/>
        </w:rPr>
        <w:br/>
        <w:t>SF AKA</w:t>
      </w:r>
      <w:r w:rsidRPr="00E17CF9">
        <w:rPr>
          <w:rFonts w:ascii="Arial" w:hAnsi="Arial" w:cs="Arial"/>
          <w:sz w:val="24"/>
          <w:szCs w:val="24"/>
        </w:rPr>
        <w:br/>
      </w:r>
      <w:r w:rsidRPr="00E17CF9">
        <w:rPr>
          <w:rFonts w:ascii="Arial" w:hAnsi="Arial" w:cs="Arial"/>
          <w:sz w:val="24"/>
          <w:szCs w:val="24"/>
        </w:rPr>
        <w:br/>
        <w:t>LAN WZ:</w:t>
      </w:r>
      <w:r w:rsidRPr="00E17CF9">
        <w:rPr>
          <w:rFonts w:ascii="Arial" w:hAnsi="Arial" w:cs="Arial"/>
          <w:sz w:val="24"/>
          <w:szCs w:val="24"/>
        </w:rPr>
        <w:br/>
      </w:r>
      <w:r w:rsidRPr="00E17CF9">
        <w:rPr>
          <w:rFonts w:ascii="Arial" w:hAnsi="Arial" w:cs="Arial"/>
          <w:sz w:val="24"/>
          <w:szCs w:val="24"/>
        </w:rPr>
        <w:br/>
        <w:t>SSSKQ</w:t>
      </w:r>
      <w:r w:rsidRPr="00E17CF9">
        <w:rPr>
          <w:rFonts w:ascii="Arial" w:hAnsi="Arial" w:cs="Arial"/>
          <w:sz w:val="24"/>
          <w:szCs w:val="24"/>
        </w:rPr>
        <w:br/>
      </w:r>
      <w:r w:rsidRPr="00E17CF9">
        <w:rPr>
          <w:rFonts w:ascii="Arial" w:hAnsi="Arial" w:cs="Arial"/>
          <w:sz w:val="24"/>
          <w:szCs w:val="24"/>
        </w:rPr>
        <w:br/>
        <w:t>aN3 NIT</w:t>
      </w:r>
      <w:r w:rsidRPr="00E17CF9">
        <w:rPr>
          <w:rFonts w:ascii="Arial" w:hAnsi="Arial" w:cs="Arial"/>
          <w:sz w:val="24"/>
          <w:szCs w:val="24"/>
        </w:rPr>
        <w:br/>
      </w:r>
      <w:r w:rsidRPr="00E17CF9">
        <w:rPr>
          <w:rFonts w:ascii="Arial" w:hAnsi="Arial" w:cs="Arial"/>
          <w:sz w:val="24"/>
          <w:szCs w:val="24"/>
        </w:rPr>
        <w:br/>
        <w:t>————</w:t>
      </w:r>
      <w:r w:rsidRPr="00E17CF9">
        <w:rPr>
          <w:rFonts w:ascii="Arial" w:hAnsi="Arial" w:cs="Arial"/>
          <w:sz w:val="24"/>
          <w:szCs w:val="24"/>
        </w:rPr>
        <w:br/>
      </w:r>
      <w:proofErr w:type="spellStart"/>
      <w:r w:rsidRPr="00E17CF9">
        <w:rPr>
          <w:rFonts w:ascii="Arial" w:hAnsi="Arial" w:cs="Arial"/>
          <w:sz w:val="24"/>
          <w:szCs w:val="24"/>
        </w:rPr>
        <w:t>igi</w:t>
      </w:r>
      <w:proofErr w:type="spellEnd"/>
      <w:r w:rsidRPr="00E17CF9">
        <w:rPr>
          <w:rFonts w:ascii="Arial" w:hAnsi="Arial" w:cs="Arial"/>
          <w:sz w:val="24"/>
          <w:szCs w:val="24"/>
        </w:rPr>
        <w:br/>
        <w:t>GV3YHL OGNVH 1437</w:t>
      </w:r>
      <w:r w:rsidRPr="00E17CF9">
        <w:rPr>
          <w:rFonts w:ascii="Arial" w:hAnsi="Arial" w:cs="Arial"/>
          <w:sz w:val="24"/>
          <w:szCs w:val="24"/>
        </w:rPr>
        <w:br/>
      </w:r>
      <w:r w:rsidRPr="00E17CF9">
        <w:rPr>
          <w:rFonts w:ascii="Arial" w:hAnsi="Arial" w:cs="Arial"/>
          <w:sz w:val="24"/>
          <w:szCs w:val="24"/>
        </w:rPr>
        <w:br/>
        <w:t>yva39 11INd</w:t>
      </w:r>
      <w:r w:rsidRPr="00E17CF9">
        <w:rPr>
          <w:rFonts w:ascii="Arial" w:hAnsi="Arial" w:cs="Arial"/>
          <w:sz w:val="24"/>
          <w:szCs w:val="24"/>
        </w:rPr>
        <w:br/>
        <w:t xml:space="preserve">3i0N30 S3HILON </w:t>
      </w:r>
      <w:proofErr w:type="spellStart"/>
      <w:r w:rsidRPr="00E17CF9">
        <w:rPr>
          <w:rFonts w:ascii="Arial" w:hAnsi="Arial" w:cs="Arial"/>
          <w:sz w:val="24"/>
          <w:szCs w:val="24"/>
        </w:rPr>
        <w:t>SIGNIdS</w:t>
      </w:r>
      <w:proofErr w:type="spellEnd"/>
      <w:r w:rsidRPr="00E17CF9">
        <w:rPr>
          <w:rFonts w:ascii="Arial" w:hAnsi="Arial" w:cs="Arial"/>
          <w:sz w:val="24"/>
          <w:szCs w:val="24"/>
        </w:rPr>
        <w:t xml:space="preserve"> ONIOVSYHL</w:t>
      </w:r>
      <w:r w:rsidRPr="00E17CF9">
        <w:rPr>
          <w:rFonts w:ascii="Arial" w:hAnsi="Arial" w:cs="Arial"/>
          <w:sz w:val="24"/>
          <w:szCs w:val="24"/>
        </w:rPr>
        <w:br/>
      </w:r>
      <w:r w:rsidRPr="00E17CF9">
        <w:rPr>
          <w:rFonts w:ascii="Arial" w:hAnsi="Arial" w:cs="Arial"/>
          <w:sz w:val="24"/>
          <w:szCs w:val="24"/>
        </w:rPr>
        <w:br/>
        <w:t xml:space="preserve">x </w:t>
      </w:r>
      <w:proofErr w:type="spellStart"/>
      <w:r w:rsidRPr="00E17CF9">
        <w:rPr>
          <w:rFonts w:ascii="Arial" w:hAnsi="Arial" w:cs="Arial"/>
          <w:sz w:val="24"/>
          <w:szCs w:val="24"/>
        </w:rPr>
        <w:t>Ws</w:t>
      </w:r>
      <w:proofErr w:type="spellEnd"/>
      <w:r w:rsidRPr="00E17CF9">
        <w:rPr>
          <w:rFonts w:ascii="Arial" w:hAnsi="Arial" w:cs="Arial"/>
          <w:sz w:val="24"/>
          <w:szCs w:val="24"/>
        </w:rPr>
        <w:br/>
      </w:r>
      <w:r w:rsidRPr="00E17CF9">
        <w:rPr>
          <w:rFonts w:ascii="Arial" w:hAnsi="Arial" w:cs="Arial"/>
          <w:sz w:val="24"/>
          <w:szCs w:val="24"/>
        </w:rPr>
        <w:lastRenderedPageBreak/>
        <w:br/>
        <w:t xml:space="preserve">J </w:t>
      </w:r>
      <w:proofErr w:type="spellStart"/>
      <w:r w:rsidRPr="00E17CF9">
        <w:rPr>
          <w:rFonts w:ascii="Arial" w:hAnsi="Arial" w:cs="Arial"/>
          <w:sz w:val="24"/>
          <w:szCs w:val="24"/>
        </w:rPr>
        <w:t>TONIdS</w:t>
      </w:r>
      <w:proofErr w:type="spellEnd"/>
      <w:r w:rsidRPr="00E17CF9">
        <w:rPr>
          <w:rFonts w:ascii="Arial" w:hAnsi="Arial" w:cs="Arial"/>
          <w:sz w:val="24"/>
          <w:szCs w:val="24"/>
        </w:rPr>
        <w:br/>
        <w:t>ONIGV3YHL</w:t>
      </w:r>
      <w:r w:rsidRPr="00E17CF9">
        <w:rPr>
          <w:rFonts w:ascii="Arial" w:hAnsi="Arial" w:cs="Arial"/>
          <w:sz w:val="24"/>
          <w:szCs w:val="24"/>
        </w:rPr>
        <w:br/>
      </w:r>
      <w:r w:rsidRPr="00E17CF9">
        <w:rPr>
          <w:rFonts w:ascii="Arial" w:hAnsi="Arial" w:cs="Arial"/>
          <w:sz w:val="24"/>
          <w:szCs w:val="24"/>
        </w:rPr>
        <w:br/>
        <w:t>8V39 31LVIG3WY3I1NI</w:t>
      </w:r>
      <w:r w:rsidRPr="00E17CF9">
        <w:rPr>
          <w:rFonts w:ascii="Arial" w:hAnsi="Arial" w:cs="Arial"/>
          <w:sz w:val="24"/>
          <w:szCs w:val="24"/>
        </w:rPr>
        <w:br/>
      </w:r>
      <w:r w:rsidRPr="00E17CF9">
        <w:rPr>
          <w:rFonts w:ascii="Arial" w:hAnsi="Arial" w:cs="Arial"/>
          <w:sz w:val="24"/>
          <w:szCs w:val="24"/>
        </w:rPr>
        <w:br/>
        <w:t>HOLNID SNIGVSYHL NO</w:t>
      </w:r>
      <w:r w:rsidRPr="00E17CF9">
        <w:rPr>
          <w:rFonts w:ascii="Arial" w:hAnsi="Arial" w:cs="Arial"/>
          <w:sz w:val="24"/>
          <w:szCs w:val="24"/>
        </w:rPr>
        <w:br/>
        <w:t>4uv39 H1OO4 91</w:t>
      </w:r>
      <w:r w:rsidRPr="00E17CF9">
        <w:rPr>
          <w:rFonts w:ascii="Arial" w:hAnsi="Arial" w:cs="Arial"/>
          <w:sz w:val="24"/>
          <w:szCs w:val="24"/>
        </w:rPr>
        <w:br/>
      </w:r>
      <w:r w:rsidRPr="00E17CF9">
        <w:rPr>
          <w:rFonts w:ascii="Arial" w:hAnsi="Arial" w:cs="Arial"/>
          <w:sz w:val="24"/>
          <w:szCs w:val="24"/>
        </w:rPr>
        <w:br/>
        <w:t>Page 73</w:t>
      </w:r>
      <w:r w:rsidRPr="00E17CF9">
        <w:rPr>
          <w:rFonts w:ascii="Arial" w:hAnsi="Arial" w:cs="Arial"/>
          <w:sz w:val="24"/>
          <w:szCs w:val="24"/>
        </w:rPr>
        <w:br/>
      </w:r>
      <w:r w:rsidRPr="00E17CF9">
        <w:rPr>
          <w:rFonts w:ascii="Arial" w:hAnsi="Arial" w:cs="Arial"/>
          <w:sz w:val="24"/>
          <w:szCs w:val="24"/>
        </w:rPr>
        <w:br/>
      </w:r>
    </w:p>
    <w:p w14:paraId="7E0E3ED4" w14:textId="77777777" w:rsidR="00F360D6" w:rsidRPr="00E17CF9" w:rsidRDefault="00000000">
      <w:pPr>
        <w:pStyle w:val="Heading2"/>
        <w:rPr>
          <w:rFonts w:ascii="Arial" w:hAnsi="Arial" w:cs="Arial"/>
          <w:sz w:val="24"/>
          <w:szCs w:val="24"/>
        </w:rPr>
      </w:pPr>
      <w:r w:rsidRPr="00E17CF9">
        <w:rPr>
          <w:rFonts w:ascii="Arial" w:hAnsi="Arial" w:cs="Arial"/>
          <w:sz w:val="24"/>
          <w:szCs w:val="24"/>
        </w:rPr>
        <w:t>Page 72</w:t>
      </w:r>
    </w:p>
    <w:p w14:paraId="038D40A8" w14:textId="77777777" w:rsidR="00F360D6" w:rsidRPr="00E17CF9" w:rsidRDefault="00000000">
      <w:pPr>
        <w:rPr>
          <w:rFonts w:ascii="Arial" w:hAnsi="Arial" w:cs="Arial"/>
          <w:sz w:val="24"/>
          <w:szCs w:val="24"/>
        </w:rPr>
      </w:pPr>
      <w:r w:rsidRPr="00E17CF9">
        <w:rPr>
          <w:rFonts w:ascii="Arial" w:hAnsi="Arial" w:cs="Arial"/>
          <w:sz w:val="24"/>
          <w:szCs w:val="24"/>
        </w:rPr>
        <w:t>M3YN9S 13S</w:t>
      </w:r>
      <w:r w:rsidRPr="00E17CF9">
        <w:rPr>
          <w:rFonts w:ascii="Arial" w:hAnsi="Arial" w:cs="Arial"/>
          <w:sz w:val="24"/>
          <w:szCs w:val="24"/>
        </w:rPr>
        <w:br/>
      </w:r>
      <w:r w:rsidRPr="00E17CF9">
        <w:rPr>
          <w:rFonts w:ascii="Arial" w:hAnsi="Arial" w:cs="Arial"/>
          <w:sz w:val="24"/>
          <w:szCs w:val="24"/>
        </w:rPr>
        <w:br/>
        <w:t>Lan</w:t>
      </w:r>
      <w:r w:rsidRPr="00E17CF9">
        <w:rPr>
          <w:rFonts w:ascii="Arial" w:hAnsi="Arial" w:cs="Arial"/>
          <w:sz w:val="24"/>
          <w:szCs w:val="24"/>
        </w:rPr>
        <w:br/>
        <w:t>ONILSNraV HL331 92</w:t>
      </w:r>
      <w:r w:rsidRPr="00E17CF9">
        <w:rPr>
          <w:rFonts w:ascii="Arial" w:hAnsi="Arial" w:cs="Arial"/>
          <w:sz w:val="24"/>
          <w:szCs w:val="24"/>
        </w:rPr>
        <w:br/>
      </w:r>
      <w:r w:rsidRPr="00E17CF9">
        <w:rPr>
          <w:rFonts w:ascii="Arial" w:hAnsi="Arial" w:cs="Arial"/>
          <w:sz w:val="24"/>
          <w:szCs w:val="24"/>
        </w:rPr>
        <w:br/>
        <w:t>7</w:t>
      </w:r>
      <w:r w:rsidRPr="00E17CF9">
        <w:rPr>
          <w:rFonts w:ascii="Arial" w:hAnsi="Arial" w:cs="Arial"/>
          <w:sz w:val="24"/>
          <w:szCs w:val="24"/>
        </w:rPr>
        <w:br/>
        <w:t xml:space="preserve">—— </w:t>
      </w:r>
      <w:proofErr w:type="spellStart"/>
      <w:r w:rsidRPr="00E17CF9">
        <w:rPr>
          <w:rFonts w:ascii="Arial" w:hAnsi="Arial" w:cs="Arial"/>
          <w:sz w:val="24"/>
          <w:szCs w:val="24"/>
        </w:rPr>
        <w:t>yn</w:t>
      </w:r>
      <w:proofErr w:type="spellEnd"/>
      <w:r w:rsidRPr="00E17CF9">
        <w:rPr>
          <w:rFonts w:ascii="Arial" w:hAnsi="Arial" w:cs="Arial"/>
          <w:sz w:val="24"/>
          <w:szCs w:val="24"/>
        </w:rPr>
        <w:t xml:space="preserve"> ad</w:t>
      </w:r>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t>ony</w:t>
      </w:r>
      <w:proofErr w:type="spellEnd"/>
      <w:r w:rsidRPr="00E17CF9">
        <w:rPr>
          <w:rFonts w:ascii="Arial" w:hAnsi="Arial" w:cs="Arial"/>
          <w:sz w:val="24"/>
          <w:szCs w:val="24"/>
        </w:rPr>
        <w:t xml:space="preserve"> </w:t>
      </w:r>
      <w:proofErr w:type="spellStart"/>
      <w:r w:rsidRPr="00E17CF9">
        <w:rPr>
          <w:rFonts w:ascii="Arial" w:hAnsi="Arial" w:cs="Arial"/>
          <w:sz w:val="24"/>
          <w:szCs w:val="24"/>
        </w:rPr>
        <w:t>Lf</w:t>
      </w:r>
      <w:proofErr w:type="spellEnd"/>
      <w:r w:rsidRPr="00E17CF9">
        <w:rPr>
          <w:rFonts w:ascii="Arial" w:hAnsi="Arial" w:cs="Arial"/>
          <w:sz w:val="24"/>
          <w:szCs w:val="24"/>
        </w:rPr>
        <w:t xml:space="preserve"> Ke CED</w:t>
      </w:r>
      <w:r w:rsidRPr="00E17CF9">
        <w:rPr>
          <w:rFonts w:ascii="Arial" w:hAnsi="Arial" w:cs="Arial"/>
          <w:sz w:val="24"/>
          <w:szCs w:val="24"/>
        </w:rPr>
        <w:br/>
        <w:t>AN NKR</w:t>
      </w:r>
      <w:r w:rsidRPr="00E17CF9">
        <w:rPr>
          <w:rFonts w:ascii="Arial" w:hAnsi="Arial" w:cs="Arial"/>
          <w:sz w:val="24"/>
          <w:szCs w:val="24"/>
        </w:rPr>
        <w:br/>
      </w:r>
      <w:r w:rsidRPr="00E17CF9">
        <w:rPr>
          <w:rFonts w:ascii="Arial" w:hAnsi="Arial" w:cs="Arial"/>
          <w:sz w:val="24"/>
          <w:szCs w:val="24"/>
        </w:rPr>
        <w:br/>
        <w:t>~</w:t>
      </w:r>
      <w:r w:rsidRPr="00E17CF9">
        <w:rPr>
          <w:rFonts w:ascii="Arial" w:hAnsi="Arial" w:cs="Arial"/>
          <w:sz w:val="24"/>
          <w:szCs w:val="24"/>
        </w:rPr>
        <w:br/>
      </w:r>
      <w:r w:rsidRPr="00E17CF9">
        <w:rPr>
          <w:rFonts w:ascii="Arial" w:hAnsi="Arial" w:cs="Arial"/>
          <w:sz w:val="24"/>
          <w:szCs w:val="24"/>
        </w:rPr>
        <w:br/>
        <w:t>HOLATD ONIGV3YHL NO</w:t>
      </w:r>
      <w:r w:rsidRPr="00E17CF9">
        <w:rPr>
          <w:rFonts w:ascii="Arial" w:hAnsi="Arial" w:cs="Arial"/>
          <w:sz w:val="24"/>
          <w:szCs w:val="24"/>
        </w:rPr>
        <w:br/>
        <w:t>¥uv3ad H1001 91</w:t>
      </w:r>
      <w:r w:rsidRPr="00E17CF9">
        <w:rPr>
          <w:rFonts w:ascii="Arial" w:hAnsi="Arial" w:cs="Arial"/>
          <w:sz w:val="24"/>
          <w:szCs w:val="24"/>
        </w:rPr>
        <w:br/>
      </w:r>
      <w:r w:rsidRPr="00E17CF9">
        <w:rPr>
          <w:rFonts w:ascii="Arial" w:hAnsi="Arial" w:cs="Arial"/>
          <w:sz w:val="24"/>
          <w:szCs w:val="24"/>
        </w:rPr>
        <w:br/>
        <w:t>30'S G33dS HOIH</w:t>
      </w:r>
      <w:r w:rsidRPr="00E17CF9">
        <w:rPr>
          <w:rFonts w:ascii="Arial" w:hAnsi="Arial" w:cs="Arial"/>
          <w:sz w:val="24"/>
          <w:szCs w:val="24"/>
        </w:rPr>
        <w:br/>
      </w:r>
      <w:r w:rsidRPr="00E17CF9">
        <w:rPr>
          <w:rFonts w:ascii="Arial" w:hAnsi="Arial" w:cs="Arial"/>
          <w:sz w:val="24"/>
          <w:szCs w:val="24"/>
        </w:rPr>
        <w:br/>
        <w:t>30IS G33dS MOT</w:t>
      </w:r>
      <w:r w:rsidRPr="00E17CF9">
        <w:rPr>
          <w:rFonts w:ascii="Arial" w:hAnsi="Arial" w:cs="Arial"/>
          <w:sz w:val="24"/>
          <w:szCs w:val="24"/>
        </w:rPr>
        <w:br/>
      </w:r>
      <w:r w:rsidRPr="00E17CF9">
        <w:rPr>
          <w:rFonts w:ascii="Arial" w:hAnsi="Arial" w:cs="Arial"/>
          <w:sz w:val="24"/>
          <w:szCs w:val="24"/>
        </w:rPr>
        <w:br/>
        <w:t>Page 74</w:t>
      </w:r>
      <w:r w:rsidRPr="00E17CF9">
        <w:rPr>
          <w:rFonts w:ascii="Arial" w:hAnsi="Arial" w:cs="Arial"/>
          <w:sz w:val="24"/>
          <w:szCs w:val="24"/>
        </w:rPr>
        <w:br/>
      </w:r>
      <w:r w:rsidRPr="00E17CF9">
        <w:rPr>
          <w:rFonts w:ascii="Arial" w:hAnsi="Arial" w:cs="Arial"/>
          <w:sz w:val="24"/>
          <w:szCs w:val="24"/>
        </w:rPr>
        <w:br/>
      </w:r>
    </w:p>
    <w:p w14:paraId="5CF62766" w14:textId="77777777" w:rsidR="00F360D6" w:rsidRPr="00E17CF9" w:rsidRDefault="00000000">
      <w:pPr>
        <w:pStyle w:val="Heading2"/>
        <w:rPr>
          <w:rFonts w:ascii="Arial" w:hAnsi="Arial" w:cs="Arial"/>
          <w:sz w:val="24"/>
          <w:szCs w:val="24"/>
        </w:rPr>
      </w:pPr>
      <w:r w:rsidRPr="00E17CF9">
        <w:rPr>
          <w:rFonts w:ascii="Arial" w:hAnsi="Arial" w:cs="Arial"/>
          <w:sz w:val="24"/>
          <w:szCs w:val="24"/>
        </w:rPr>
        <w:t>Page 73</w:t>
      </w:r>
    </w:p>
    <w:p w14:paraId="6A526100" w14:textId="77777777" w:rsidR="00F360D6" w:rsidRPr="00E17CF9" w:rsidRDefault="00000000">
      <w:pPr>
        <w:rPr>
          <w:rFonts w:ascii="Arial" w:hAnsi="Arial" w:cs="Arial"/>
          <w:sz w:val="24"/>
          <w:szCs w:val="24"/>
        </w:rPr>
      </w:pPr>
      <w:r w:rsidRPr="00E17CF9">
        <w:rPr>
          <w:rFonts w:ascii="Arial" w:hAnsi="Arial" w:cs="Arial"/>
          <w:sz w:val="24"/>
          <w:szCs w:val="24"/>
        </w:rPr>
        <w:t>y3AluG</w:t>
      </w:r>
      <w:r w:rsidRPr="00E17CF9">
        <w:rPr>
          <w:rFonts w:ascii="Arial" w:hAnsi="Arial" w:cs="Arial"/>
          <w:sz w:val="24"/>
          <w:szCs w:val="24"/>
        </w:rPr>
        <w:br/>
      </w:r>
      <w:proofErr w:type="spellStart"/>
      <w:r w:rsidRPr="00E17CF9">
        <w:rPr>
          <w:rFonts w:ascii="Arial" w:hAnsi="Arial" w:cs="Arial"/>
          <w:sz w:val="24"/>
          <w:szCs w:val="24"/>
        </w:rPr>
        <w:t>avao</w:t>
      </w:r>
      <w:proofErr w:type="spellEnd"/>
      <w:r w:rsidRPr="00E17CF9">
        <w:rPr>
          <w:rFonts w:ascii="Arial" w:hAnsi="Arial" w:cs="Arial"/>
          <w:sz w:val="24"/>
          <w:szCs w:val="24"/>
        </w:rPr>
        <w:br/>
      </w:r>
      <w:proofErr w:type="spellStart"/>
      <w:r w:rsidRPr="00E17CF9">
        <w:rPr>
          <w:rFonts w:ascii="Arial" w:hAnsi="Arial" w:cs="Arial"/>
          <w:sz w:val="24"/>
          <w:szCs w:val="24"/>
        </w:rPr>
        <w:lastRenderedPageBreak/>
        <w:t>ONIOVaSHL</w:t>
      </w:r>
      <w:proofErr w:type="spellEnd"/>
      <w:r w:rsidRPr="00E17CF9">
        <w:rPr>
          <w:rFonts w:ascii="Arial" w:hAnsi="Arial" w:cs="Arial"/>
          <w:sz w:val="24"/>
          <w:szCs w:val="24"/>
        </w:rPr>
        <w:br/>
      </w:r>
      <w:r w:rsidRPr="00E17CF9">
        <w:rPr>
          <w:rFonts w:ascii="Arial" w:hAnsi="Arial" w:cs="Arial"/>
          <w:sz w:val="24"/>
          <w:szCs w:val="24"/>
        </w:rPr>
        <w:br/>
        <w:t>LNAWHOVILY SNIGVSYNHL</w:t>
      </w:r>
      <w:r w:rsidRPr="00E17CF9">
        <w:rPr>
          <w:rFonts w:ascii="Arial" w:hAnsi="Arial" w:cs="Arial"/>
          <w:sz w:val="24"/>
          <w:szCs w:val="24"/>
        </w:rPr>
        <w:br/>
      </w:r>
      <w:r w:rsidRPr="00E17CF9">
        <w:rPr>
          <w:rFonts w:ascii="Arial" w:hAnsi="Arial" w:cs="Arial"/>
          <w:sz w:val="24"/>
          <w:szCs w:val="24"/>
        </w:rPr>
        <w:br/>
        <w:t>YV3IS HLOOL IZ</w:t>
      </w:r>
      <w:r w:rsidRPr="00E17CF9">
        <w:rPr>
          <w:rFonts w:ascii="Arial" w:hAnsi="Arial" w:cs="Arial"/>
          <w:sz w:val="24"/>
          <w:szCs w:val="24"/>
        </w:rPr>
        <w:br/>
        <w:t>WV</w:t>
      </w:r>
      <w:r w:rsidRPr="00E17CF9">
        <w:rPr>
          <w:rFonts w:ascii="Arial" w:hAnsi="Arial" w:cs="Arial"/>
          <w:sz w:val="24"/>
          <w:szCs w:val="24"/>
        </w:rPr>
        <w:br/>
        <w:t>ONILAIKS</w:t>
      </w:r>
      <w:r w:rsidRPr="00E17CF9">
        <w:rPr>
          <w:rFonts w:ascii="Arial" w:hAnsi="Arial" w:cs="Arial"/>
          <w:sz w:val="24"/>
          <w:szCs w:val="24"/>
        </w:rPr>
        <w:br/>
      </w:r>
      <w:r w:rsidRPr="00E17CF9">
        <w:rPr>
          <w:rFonts w:ascii="Arial" w:hAnsi="Arial" w:cs="Arial"/>
          <w:sz w:val="24"/>
          <w:szCs w:val="24"/>
        </w:rPr>
        <w:br/>
        <w:t>LJIVHS</w:t>
      </w:r>
      <w:r w:rsidRPr="00E17CF9">
        <w:rPr>
          <w:rFonts w:ascii="Arial" w:hAnsi="Arial" w:cs="Arial"/>
          <w:sz w:val="24"/>
          <w:szCs w:val="24"/>
        </w:rPr>
        <w:br/>
        <w:t>ONIOVSNHL</w:t>
      </w:r>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t>yVaS</w:t>
      </w:r>
      <w:proofErr w:type="spellEnd"/>
      <w:r w:rsidRPr="00E17CF9">
        <w:rPr>
          <w:rFonts w:ascii="Arial" w:hAnsi="Arial" w:cs="Arial"/>
          <w:sz w:val="24"/>
          <w:szCs w:val="24"/>
        </w:rPr>
        <w:t xml:space="preserve"> HLOOL 2b</w:t>
      </w:r>
      <w:r w:rsidRPr="00E17CF9">
        <w:rPr>
          <w:rFonts w:ascii="Arial" w:hAnsi="Arial" w:cs="Arial"/>
          <w:sz w:val="24"/>
          <w:szCs w:val="24"/>
        </w:rPr>
        <w:br/>
      </w:r>
      <w:r w:rsidRPr="00E17CF9">
        <w:rPr>
          <w:rFonts w:ascii="Arial" w:hAnsi="Arial" w:cs="Arial"/>
          <w:sz w:val="24"/>
          <w:szCs w:val="24"/>
        </w:rPr>
        <w:br/>
        <w:t>NIAINO</w:t>
      </w:r>
      <w:r w:rsidRPr="00E17CF9">
        <w:rPr>
          <w:rFonts w:ascii="Arial" w:hAnsi="Arial" w:cs="Arial"/>
          <w:sz w:val="24"/>
          <w:szCs w:val="24"/>
        </w:rPr>
        <w:br/>
      </w:r>
      <w:proofErr w:type="spellStart"/>
      <w:r w:rsidRPr="00E17CF9">
        <w:rPr>
          <w:rFonts w:ascii="Arial" w:hAnsi="Arial" w:cs="Arial"/>
          <w:sz w:val="24"/>
          <w:szCs w:val="24"/>
        </w:rPr>
        <w:t>avao</w:t>
      </w:r>
      <w:proofErr w:type="spellEnd"/>
      <w:r w:rsidRPr="00E17CF9">
        <w:rPr>
          <w:rFonts w:ascii="Arial" w:hAnsi="Arial" w:cs="Arial"/>
          <w:sz w:val="24"/>
          <w:szCs w:val="24"/>
        </w:rPr>
        <w:br/>
      </w:r>
      <w:proofErr w:type="spellStart"/>
      <w:r w:rsidRPr="00E17CF9">
        <w:rPr>
          <w:rFonts w:ascii="Arial" w:hAnsi="Arial" w:cs="Arial"/>
          <w:sz w:val="24"/>
          <w:szCs w:val="24"/>
        </w:rPr>
        <w:t>ONIQVaYHL</w:t>
      </w:r>
      <w:proofErr w:type="spellEnd"/>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t>poy</w:t>
      </w:r>
      <w:proofErr w:type="spellEnd"/>
      <w:r w:rsidRPr="00E17CF9">
        <w:rPr>
          <w:rFonts w:ascii="Arial" w:hAnsi="Arial" w:cs="Arial"/>
          <w:sz w:val="24"/>
          <w:szCs w:val="24"/>
        </w:rPr>
        <w:br/>
      </w:r>
      <w:r w:rsidRPr="00E17CF9">
        <w:rPr>
          <w:rFonts w:ascii="Arial" w:hAnsi="Arial" w:cs="Arial"/>
          <w:sz w:val="24"/>
          <w:szCs w:val="24"/>
        </w:rPr>
        <w:br/>
        <w:t>SNILIZNNOD SNILOZNNOD HOLVT</w:t>
      </w:r>
      <w:r w:rsidRPr="00E17CF9">
        <w:rPr>
          <w:rFonts w:ascii="Arial" w:hAnsi="Arial" w:cs="Arial"/>
          <w:sz w:val="24"/>
          <w:szCs w:val="24"/>
        </w:rPr>
        <w:br/>
      </w:r>
      <w:r w:rsidRPr="00E17CF9">
        <w:rPr>
          <w:rFonts w:ascii="Arial" w:hAnsi="Arial" w:cs="Arial"/>
          <w:sz w:val="24"/>
          <w:szCs w:val="24"/>
        </w:rPr>
        <w:br/>
        <w:t xml:space="preserve">¥V3S HLOOL 82 </w:t>
      </w:r>
      <w:proofErr w:type="spellStart"/>
      <w:r w:rsidRPr="00E17CF9">
        <w:rPr>
          <w:rFonts w:ascii="Arial" w:hAnsi="Arial" w:cs="Arial"/>
          <w:sz w:val="24"/>
          <w:szCs w:val="24"/>
        </w:rPr>
        <w:t>wadan</w:t>
      </w:r>
      <w:proofErr w:type="spellEnd"/>
      <w:r w:rsidRPr="00E17CF9">
        <w:rPr>
          <w:rFonts w:ascii="Arial" w:hAnsi="Arial" w:cs="Arial"/>
          <w:sz w:val="24"/>
          <w:szCs w:val="24"/>
        </w:rPr>
        <w:t xml:space="preserve"> ¥3M07</w:t>
      </w:r>
      <w:r w:rsidRPr="00E17CF9">
        <w:rPr>
          <w:rFonts w:ascii="Arial" w:hAnsi="Arial" w:cs="Arial"/>
          <w:sz w:val="24"/>
          <w:szCs w:val="24"/>
        </w:rPr>
        <w:br/>
      </w:r>
      <w:r w:rsidRPr="00E17CF9">
        <w:rPr>
          <w:rFonts w:ascii="Arial" w:hAnsi="Arial" w:cs="Arial"/>
          <w:sz w:val="24"/>
          <w:szCs w:val="24"/>
        </w:rPr>
        <w:br/>
        <w:t>Page 75</w:t>
      </w:r>
      <w:r w:rsidRPr="00E17CF9">
        <w:rPr>
          <w:rFonts w:ascii="Arial" w:hAnsi="Arial" w:cs="Arial"/>
          <w:sz w:val="24"/>
          <w:szCs w:val="24"/>
        </w:rPr>
        <w:br/>
      </w:r>
    </w:p>
    <w:p w14:paraId="75601AE2" w14:textId="77777777" w:rsidR="00F360D6" w:rsidRPr="00E17CF9" w:rsidRDefault="00000000">
      <w:pPr>
        <w:pStyle w:val="Heading2"/>
        <w:rPr>
          <w:rFonts w:ascii="Arial" w:hAnsi="Arial" w:cs="Arial"/>
          <w:sz w:val="24"/>
          <w:szCs w:val="24"/>
        </w:rPr>
      </w:pPr>
      <w:r w:rsidRPr="00E17CF9">
        <w:rPr>
          <w:rFonts w:ascii="Arial" w:hAnsi="Arial" w:cs="Arial"/>
          <w:sz w:val="24"/>
          <w:szCs w:val="24"/>
        </w:rPr>
        <w:t>Page 74</w:t>
      </w:r>
    </w:p>
    <w:p w14:paraId="02F440CC" w14:textId="77777777" w:rsidR="00F360D6" w:rsidRPr="00E17CF9" w:rsidRDefault="00000000">
      <w:pPr>
        <w:rPr>
          <w:rFonts w:ascii="Arial" w:hAnsi="Arial" w:cs="Arial"/>
          <w:sz w:val="24"/>
          <w:szCs w:val="24"/>
        </w:rPr>
      </w:pPr>
      <w:r w:rsidRPr="00E17CF9">
        <w:rPr>
          <w:rFonts w:ascii="Arial" w:hAnsi="Arial" w:cs="Arial"/>
          <w:sz w:val="24"/>
          <w:szCs w:val="24"/>
        </w:rPr>
        <w:t>There are three basic threading methods used, and the 2:1</w:t>
      </w:r>
      <w:r w:rsidRPr="00E17CF9">
        <w:rPr>
          <w:rFonts w:ascii="Arial" w:hAnsi="Arial" w:cs="Arial"/>
          <w:sz w:val="24"/>
          <w:szCs w:val="24"/>
        </w:rPr>
        <w:br/>
        <w:t>threading method will be described first.</w:t>
      </w:r>
      <w:r w:rsidRPr="00E17CF9">
        <w:rPr>
          <w:rFonts w:ascii="Arial" w:hAnsi="Arial" w:cs="Arial"/>
          <w:sz w:val="24"/>
          <w:szCs w:val="24"/>
        </w:rPr>
        <w:br/>
      </w:r>
      <w:r w:rsidRPr="00E17CF9">
        <w:rPr>
          <w:rFonts w:ascii="Arial" w:hAnsi="Arial" w:cs="Arial"/>
          <w:sz w:val="24"/>
          <w:szCs w:val="24"/>
        </w:rPr>
        <w:br/>
        <w:t>2:1 THREADING METHOD (Formerly Brass Method)</w:t>
      </w:r>
      <w:r w:rsidRPr="00E17CF9">
        <w:rPr>
          <w:rFonts w:ascii="Arial" w:hAnsi="Arial" w:cs="Arial"/>
          <w:sz w:val="24"/>
          <w:szCs w:val="24"/>
        </w:rPr>
        <w:br/>
      </w:r>
      <w:r w:rsidRPr="00E17CF9">
        <w:rPr>
          <w:rFonts w:ascii="Arial" w:hAnsi="Arial" w:cs="Arial"/>
          <w:sz w:val="24"/>
          <w:szCs w:val="24"/>
        </w:rPr>
        <w:br/>
        <w:t>To cut right hand threads the threading shaft is driven by two</w:t>
      </w:r>
      <w:r w:rsidRPr="00E17CF9">
        <w:rPr>
          <w:rFonts w:ascii="Arial" w:hAnsi="Arial" w:cs="Arial"/>
          <w:sz w:val="24"/>
          <w:szCs w:val="24"/>
        </w:rPr>
        <w:br/>
        <w:t>gears. A 36 tooth driver and 27 tooth driven. The intermediate on</w:t>
      </w:r>
      <w:r w:rsidRPr="00E17CF9">
        <w:rPr>
          <w:rFonts w:ascii="Arial" w:hAnsi="Arial" w:cs="Arial"/>
          <w:sz w:val="24"/>
          <w:szCs w:val="24"/>
        </w:rPr>
        <w:br/>
        <w:t>the low speed side on the swinging arm is moved out of mesh. The</w:t>
      </w:r>
      <w:r w:rsidRPr="00E17CF9">
        <w:rPr>
          <w:rFonts w:ascii="Arial" w:hAnsi="Arial" w:cs="Arial"/>
          <w:sz w:val="24"/>
          <w:szCs w:val="24"/>
        </w:rPr>
        <w:br/>
        <w:t>latch is inserted between the teeth of the gear to prevent the low</w:t>
      </w:r>
      <w:r w:rsidRPr="00E17CF9">
        <w:rPr>
          <w:rFonts w:ascii="Arial" w:hAnsi="Arial" w:cs="Arial"/>
          <w:sz w:val="24"/>
          <w:szCs w:val="24"/>
        </w:rPr>
        <w:br/>
        <w:t>speed side from revolving. The line mark (zero) and the clutch shift-</w:t>
      </w:r>
      <w:r w:rsidRPr="00E17CF9">
        <w:rPr>
          <w:rFonts w:ascii="Arial" w:hAnsi="Arial" w:cs="Arial"/>
          <w:sz w:val="24"/>
          <w:szCs w:val="24"/>
        </w:rPr>
        <w:br/>
      </w:r>
      <w:proofErr w:type="spellStart"/>
      <w:r w:rsidRPr="00E17CF9">
        <w:rPr>
          <w:rFonts w:ascii="Arial" w:hAnsi="Arial" w:cs="Arial"/>
          <w:sz w:val="24"/>
          <w:szCs w:val="24"/>
        </w:rPr>
        <w:t>ing</w:t>
      </w:r>
      <w:proofErr w:type="spellEnd"/>
      <w:r w:rsidRPr="00E17CF9">
        <w:rPr>
          <w:rFonts w:ascii="Arial" w:hAnsi="Arial" w:cs="Arial"/>
          <w:sz w:val="24"/>
          <w:szCs w:val="24"/>
        </w:rPr>
        <w:t xml:space="preserve"> cam is moved to the position (BR). This setting shifts the clutch</w:t>
      </w:r>
      <w:r w:rsidRPr="00E17CF9">
        <w:rPr>
          <w:rFonts w:ascii="Arial" w:hAnsi="Arial" w:cs="Arial"/>
          <w:sz w:val="24"/>
          <w:szCs w:val="24"/>
        </w:rPr>
        <w:br/>
        <w:t>from the low speed side, which is stopped, to the high speed side at</w:t>
      </w:r>
      <w:r w:rsidRPr="00E17CF9">
        <w:rPr>
          <w:rFonts w:ascii="Arial" w:hAnsi="Arial" w:cs="Arial"/>
          <w:sz w:val="24"/>
          <w:szCs w:val="24"/>
        </w:rPr>
        <w:br/>
        <w:t>the highest point of a brass threading cam, which is normally 25 hund-</w:t>
      </w:r>
      <w:r w:rsidRPr="00E17CF9">
        <w:rPr>
          <w:rFonts w:ascii="Arial" w:hAnsi="Arial" w:cs="Arial"/>
          <w:sz w:val="24"/>
          <w:szCs w:val="24"/>
        </w:rPr>
        <w:br/>
      </w:r>
      <w:proofErr w:type="spellStart"/>
      <w:r w:rsidRPr="00E17CF9">
        <w:rPr>
          <w:rFonts w:ascii="Arial" w:hAnsi="Arial" w:cs="Arial"/>
          <w:sz w:val="24"/>
          <w:szCs w:val="24"/>
        </w:rPr>
        <w:t>redths</w:t>
      </w:r>
      <w:proofErr w:type="spellEnd"/>
      <w:r w:rsidRPr="00E17CF9">
        <w:rPr>
          <w:rFonts w:ascii="Arial" w:hAnsi="Arial" w:cs="Arial"/>
          <w:sz w:val="24"/>
          <w:szCs w:val="24"/>
        </w:rPr>
        <w:t>. The threading spindle is stopped running on and revolved</w:t>
      </w:r>
      <w:r w:rsidRPr="00E17CF9">
        <w:rPr>
          <w:rFonts w:ascii="Arial" w:hAnsi="Arial" w:cs="Arial"/>
          <w:sz w:val="24"/>
          <w:szCs w:val="24"/>
        </w:rPr>
        <w:br/>
      </w:r>
      <w:r w:rsidRPr="00E17CF9">
        <w:rPr>
          <w:rFonts w:ascii="Arial" w:hAnsi="Arial" w:cs="Arial"/>
          <w:sz w:val="24"/>
          <w:szCs w:val="24"/>
        </w:rPr>
        <w:lastRenderedPageBreak/>
        <w:t>twice the speed of the work spindle in the same direction running off</w:t>
      </w:r>
      <w:r w:rsidRPr="00E17CF9">
        <w:rPr>
          <w:rFonts w:ascii="Arial" w:hAnsi="Arial" w:cs="Arial"/>
          <w:sz w:val="24"/>
          <w:szCs w:val="24"/>
        </w:rPr>
        <w:br/>
        <w:t>requiring two revolutions on the work spindle to cut one thread on</w:t>
      </w:r>
      <w:r w:rsidRPr="00E17CF9">
        <w:rPr>
          <w:rFonts w:ascii="Arial" w:hAnsi="Arial" w:cs="Arial"/>
          <w:sz w:val="24"/>
          <w:szCs w:val="24"/>
        </w:rPr>
        <w:br/>
        <w:t>and off.</w:t>
      </w:r>
      <w:r w:rsidRPr="00E17CF9">
        <w:rPr>
          <w:rFonts w:ascii="Arial" w:hAnsi="Arial" w:cs="Arial"/>
          <w:sz w:val="24"/>
          <w:szCs w:val="24"/>
        </w:rPr>
        <w:br/>
      </w:r>
      <w:r w:rsidRPr="00E17CF9">
        <w:rPr>
          <w:rFonts w:ascii="Arial" w:hAnsi="Arial" w:cs="Arial"/>
          <w:sz w:val="24"/>
          <w:szCs w:val="24"/>
        </w:rPr>
        <w:br/>
        <w:t>NOTE ~ We do not recommend the work spindle speed to exceed 2500 R.P.M.</w:t>
      </w:r>
      <w:r w:rsidRPr="00E17CF9">
        <w:rPr>
          <w:rFonts w:ascii="Arial" w:hAnsi="Arial" w:cs="Arial"/>
          <w:sz w:val="24"/>
          <w:szCs w:val="24"/>
        </w:rPr>
        <w:br/>
        <w:t>when running the clutch in this manner. 2500 R.P.M. work spindle,</w:t>
      </w:r>
      <w:r w:rsidRPr="00E17CF9">
        <w:rPr>
          <w:rFonts w:ascii="Arial" w:hAnsi="Arial" w:cs="Arial"/>
          <w:sz w:val="24"/>
          <w:szCs w:val="24"/>
        </w:rPr>
        <w:br/>
        <w:t>threading clutch low speed stopped, (Going In) and threading spindle</w:t>
      </w:r>
      <w:r w:rsidRPr="00E17CF9">
        <w:rPr>
          <w:rFonts w:ascii="Arial" w:hAnsi="Arial" w:cs="Arial"/>
          <w:sz w:val="24"/>
          <w:szCs w:val="24"/>
        </w:rPr>
        <w:br/>
        <w:t>stationary; shift threading clutch to high side to revolve the thread-</w:t>
      </w:r>
      <w:r w:rsidRPr="00E17CF9">
        <w:rPr>
          <w:rFonts w:ascii="Arial" w:hAnsi="Arial" w:cs="Arial"/>
          <w:sz w:val="24"/>
          <w:szCs w:val="24"/>
        </w:rPr>
        <w:br/>
      </w:r>
      <w:proofErr w:type="spellStart"/>
      <w:r w:rsidRPr="00E17CF9">
        <w:rPr>
          <w:rFonts w:ascii="Arial" w:hAnsi="Arial" w:cs="Arial"/>
          <w:sz w:val="24"/>
          <w:szCs w:val="24"/>
        </w:rPr>
        <w:t>ing</w:t>
      </w:r>
      <w:proofErr w:type="spellEnd"/>
      <w:r w:rsidRPr="00E17CF9">
        <w:rPr>
          <w:rFonts w:ascii="Arial" w:hAnsi="Arial" w:cs="Arial"/>
          <w:sz w:val="24"/>
          <w:szCs w:val="24"/>
        </w:rPr>
        <w:t xml:space="preserve"> spindle 5000 R.P.M. (Coming Out) NOTE - We do not recommend this</w:t>
      </w:r>
      <w:r w:rsidRPr="00E17CF9">
        <w:rPr>
          <w:rFonts w:ascii="Arial" w:hAnsi="Arial" w:cs="Arial"/>
          <w:sz w:val="24"/>
          <w:szCs w:val="24"/>
        </w:rPr>
        <w:br/>
        <w:t>clutch over 5000 R.P.M.</w:t>
      </w:r>
      <w:r w:rsidRPr="00E17CF9">
        <w:rPr>
          <w:rFonts w:ascii="Arial" w:hAnsi="Arial" w:cs="Arial"/>
          <w:sz w:val="24"/>
          <w:szCs w:val="24"/>
        </w:rPr>
        <w:br/>
      </w:r>
      <w:r w:rsidRPr="00E17CF9">
        <w:rPr>
          <w:rFonts w:ascii="Arial" w:hAnsi="Arial" w:cs="Arial"/>
          <w:sz w:val="24"/>
          <w:szCs w:val="24"/>
        </w:rPr>
        <w:br/>
        <w:t xml:space="preserve">To cut left hand threads; </w:t>
      </w:r>
      <w:proofErr w:type="spellStart"/>
      <w:r w:rsidRPr="00E17CF9">
        <w:rPr>
          <w:rFonts w:ascii="Arial" w:hAnsi="Arial" w:cs="Arial"/>
          <w:sz w:val="24"/>
          <w:szCs w:val="24"/>
        </w:rPr>
        <w:t>everything.remains</w:t>
      </w:r>
      <w:proofErr w:type="spellEnd"/>
      <w:r w:rsidRPr="00E17CF9">
        <w:rPr>
          <w:rFonts w:ascii="Arial" w:hAnsi="Arial" w:cs="Arial"/>
          <w:sz w:val="24"/>
          <w:szCs w:val="24"/>
        </w:rPr>
        <w:t xml:space="preserve"> the same as for</w:t>
      </w:r>
      <w:r w:rsidRPr="00E17CF9">
        <w:rPr>
          <w:rFonts w:ascii="Arial" w:hAnsi="Arial" w:cs="Arial"/>
          <w:sz w:val="24"/>
          <w:szCs w:val="24"/>
        </w:rPr>
        <w:br/>
        <w:t>right hand threads except the line marked (zero) on the clutch shifting</w:t>
      </w:r>
      <w:r w:rsidRPr="00E17CF9">
        <w:rPr>
          <w:rFonts w:ascii="Arial" w:hAnsi="Arial" w:cs="Arial"/>
          <w:sz w:val="24"/>
          <w:szCs w:val="24"/>
        </w:rPr>
        <w:br/>
        <w:t>cam is moved to the position (BL). This setting shifts the clutch from</w:t>
      </w:r>
      <w:r w:rsidRPr="00E17CF9">
        <w:rPr>
          <w:rFonts w:ascii="Arial" w:hAnsi="Arial" w:cs="Arial"/>
          <w:sz w:val="24"/>
          <w:szCs w:val="24"/>
        </w:rPr>
        <w:br/>
        <w:t>.the high speed side to the low speed side which is stopped at the high-</w:t>
      </w:r>
      <w:r w:rsidRPr="00E17CF9">
        <w:rPr>
          <w:rFonts w:ascii="Arial" w:hAnsi="Arial" w:cs="Arial"/>
          <w:sz w:val="24"/>
          <w:szCs w:val="24"/>
        </w:rPr>
        <w:br/>
      </w:r>
      <w:proofErr w:type="spellStart"/>
      <w:r w:rsidRPr="00E17CF9">
        <w:rPr>
          <w:rFonts w:ascii="Arial" w:hAnsi="Arial" w:cs="Arial"/>
          <w:sz w:val="24"/>
          <w:szCs w:val="24"/>
        </w:rPr>
        <w:t>est</w:t>
      </w:r>
      <w:proofErr w:type="spellEnd"/>
      <w:r w:rsidRPr="00E17CF9">
        <w:rPr>
          <w:rFonts w:ascii="Arial" w:hAnsi="Arial" w:cs="Arial"/>
          <w:sz w:val="24"/>
          <w:szCs w:val="24"/>
        </w:rPr>
        <w:t xml:space="preserve"> point on the </w:t>
      </w:r>
      <w:proofErr w:type="spellStart"/>
      <w:r w:rsidRPr="00E17CF9">
        <w:rPr>
          <w:rFonts w:ascii="Arial" w:hAnsi="Arial" w:cs="Arial"/>
          <w:sz w:val="24"/>
          <w:szCs w:val="24"/>
        </w:rPr>
        <w:t>thrdéading</w:t>
      </w:r>
      <w:proofErr w:type="spellEnd"/>
      <w:r w:rsidRPr="00E17CF9">
        <w:rPr>
          <w:rFonts w:ascii="Arial" w:hAnsi="Arial" w:cs="Arial"/>
          <w:sz w:val="24"/>
          <w:szCs w:val="24"/>
        </w:rPr>
        <w:t xml:space="preserve"> cam. The work spindles are revolved at any</w:t>
      </w:r>
      <w:r w:rsidRPr="00E17CF9">
        <w:rPr>
          <w:rFonts w:ascii="Arial" w:hAnsi="Arial" w:cs="Arial"/>
          <w:sz w:val="24"/>
          <w:szCs w:val="24"/>
        </w:rPr>
        <w:br/>
        <w:t>speed up to 2500 R.P.M. The threading spindle is revolved at twice</w:t>
      </w:r>
      <w:r w:rsidRPr="00E17CF9">
        <w:rPr>
          <w:rFonts w:ascii="Arial" w:hAnsi="Arial" w:cs="Arial"/>
          <w:sz w:val="24"/>
          <w:szCs w:val="24"/>
        </w:rPr>
        <w:br/>
        <w:t>the speed of the work spindle, in the same direction running on, and</w:t>
      </w:r>
      <w:r w:rsidRPr="00E17CF9">
        <w:rPr>
          <w:rFonts w:ascii="Arial" w:hAnsi="Arial" w:cs="Arial"/>
          <w:sz w:val="24"/>
          <w:szCs w:val="24"/>
        </w:rPr>
        <w:br/>
        <w:t>is stopped running off requiring two revolutions of the work spindle</w:t>
      </w:r>
      <w:r w:rsidRPr="00E17CF9">
        <w:rPr>
          <w:rFonts w:ascii="Arial" w:hAnsi="Arial" w:cs="Arial"/>
          <w:sz w:val="24"/>
          <w:szCs w:val="24"/>
        </w:rPr>
        <w:br/>
        <w:t>to cut one thread on and off. The cutting speed of the threading</w:t>
      </w:r>
      <w:r w:rsidRPr="00E17CF9">
        <w:rPr>
          <w:rFonts w:ascii="Arial" w:hAnsi="Arial" w:cs="Arial"/>
          <w:sz w:val="24"/>
          <w:szCs w:val="24"/>
        </w:rPr>
        <w:br/>
        <w:t>tool is the same as cutting on the other tools.</w:t>
      </w:r>
      <w:r w:rsidRPr="00E17CF9">
        <w:rPr>
          <w:rFonts w:ascii="Arial" w:hAnsi="Arial" w:cs="Arial"/>
          <w:sz w:val="24"/>
          <w:szCs w:val="24"/>
        </w:rPr>
        <w:br/>
      </w:r>
      <w:r w:rsidRPr="00E17CF9">
        <w:rPr>
          <w:rFonts w:ascii="Arial" w:hAnsi="Arial" w:cs="Arial"/>
          <w:sz w:val="24"/>
          <w:szCs w:val="24"/>
        </w:rPr>
        <w:br/>
        <w:t>6:1 THREADING METHOD (Formerly Steel Method)</w:t>
      </w:r>
      <w:r w:rsidRPr="00E17CF9">
        <w:rPr>
          <w:rFonts w:ascii="Arial" w:hAnsi="Arial" w:cs="Arial"/>
          <w:sz w:val="24"/>
          <w:szCs w:val="24"/>
        </w:rPr>
        <w:br/>
      </w:r>
      <w:r w:rsidRPr="00E17CF9">
        <w:rPr>
          <w:rFonts w:ascii="Arial" w:hAnsi="Arial" w:cs="Arial"/>
          <w:sz w:val="24"/>
          <w:szCs w:val="24"/>
        </w:rPr>
        <w:br/>
        <w:t>To cut right hand threads the threading shaft is driven by two</w:t>
      </w:r>
      <w:r w:rsidRPr="00E17CF9">
        <w:rPr>
          <w:rFonts w:ascii="Arial" w:hAnsi="Arial" w:cs="Arial"/>
          <w:sz w:val="24"/>
          <w:szCs w:val="24"/>
        </w:rPr>
        <w:br/>
        <w:t>gears, a 32 tooth driver and a 32 tooth driven, both of which are</w:t>
      </w:r>
      <w:r w:rsidRPr="00E17CF9">
        <w:rPr>
          <w:rFonts w:ascii="Arial" w:hAnsi="Arial" w:cs="Arial"/>
          <w:sz w:val="24"/>
          <w:szCs w:val="24"/>
        </w:rPr>
        <w:br/>
        <w:t>located in the rear of the machine next to the spindle change gears.</w:t>
      </w:r>
      <w:r w:rsidRPr="00E17CF9">
        <w:rPr>
          <w:rFonts w:ascii="Arial" w:hAnsi="Arial" w:cs="Arial"/>
          <w:sz w:val="24"/>
          <w:szCs w:val="24"/>
        </w:rPr>
        <w:br/>
        <w:t>The 28 tooth idler gear mounted on the swinging arm is moved so it</w:t>
      </w:r>
      <w:r w:rsidRPr="00E17CF9">
        <w:rPr>
          <w:rFonts w:ascii="Arial" w:hAnsi="Arial" w:cs="Arial"/>
          <w:sz w:val="24"/>
          <w:szCs w:val="24"/>
        </w:rPr>
        <w:br/>
        <w:t>meshes with the 21 tooth gear on the low speed side and the latch is</w:t>
      </w:r>
      <w:r w:rsidRPr="00E17CF9">
        <w:rPr>
          <w:rFonts w:ascii="Arial" w:hAnsi="Arial" w:cs="Arial"/>
          <w:sz w:val="24"/>
          <w:szCs w:val="24"/>
        </w:rPr>
        <w:br/>
        <w:t>withdrawn. The line mark (zero) and the clutch shifting cam are moved</w:t>
      </w:r>
      <w:r w:rsidRPr="00E17CF9">
        <w:rPr>
          <w:rFonts w:ascii="Arial" w:hAnsi="Arial" w:cs="Arial"/>
          <w:sz w:val="24"/>
          <w:szCs w:val="24"/>
        </w:rPr>
        <w:br/>
        <w:t>to position (SR). This setting shifts the clutch from the low speed</w:t>
      </w:r>
      <w:r w:rsidRPr="00E17CF9">
        <w:rPr>
          <w:rFonts w:ascii="Arial" w:hAnsi="Arial" w:cs="Arial"/>
          <w:sz w:val="24"/>
          <w:szCs w:val="24"/>
        </w:rPr>
        <w:br/>
        <w:t>side to the high speed side at the highest point of the steel (6:1)</w:t>
      </w:r>
      <w:r w:rsidRPr="00E17CF9">
        <w:rPr>
          <w:rFonts w:ascii="Arial" w:hAnsi="Arial" w:cs="Arial"/>
          <w:sz w:val="24"/>
          <w:szCs w:val="24"/>
        </w:rPr>
        <w:br/>
        <w:t>threading cam, normally 32-1/2 hundredths which operates the threading</w:t>
      </w:r>
      <w:r w:rsidRPr="00E17CF9">
        <w:rPr>
          <w:rFonts w:ascii="Arial" w:hAnsi="Arial" w:cs="Arial"/>
          <w:sz w:val="24"/>
          <w:szCs w:val="24"/>
        </w:rPr>
        <w:br/>
        <w:t>spindle.</w:t>
      </w:r>
      <w:r w:rsidRPr="00E17CF9">
        <w:rPr>
          <w:rFonts w:ascii="Arial" w:hAnsi="Arial" w:cs="Arial"/>
          <w:sz w:val="24"/>
          <w:szCs w:val="24"/>
        </w:rPr>
        <w:br/>
      </w:r>
      <w:r w:rsidRPr="00E17CF9">
        <w:rPr>
          <w:rFonts w:ascii="Arial" w:hAnsi="Arial" w:cs="Arial"/>
          <w:sz w:val="24"/>
          <w:szCs w:val="24"/>
        </w:rPr>
        <w:br/>
        <w:t>It may be necessary to vary this setting slightly after it is</w:t>
      </w:r>
      <w:r w:rsidRPr="00E17CF9">
        <w:rPr>
          <w:rFonts w:ascii="Arial" w:hAnsi="Arial" w:cs="Arial"/>
          <w:sz w:val="24"/>
          <w:szCs w:val="24"/>
        </w:rPr>
        <w:br/>
        <w:t>set on the mark, due to the load conditions and the speed of the cam</w:t>
      </w:r>
      <w:r w:rsidRPr="00E17CF9">
        <w:rPr>
          <w:rFonts w:ascii="Arial" w:hAnsi="Arial" w:cs="Arial"/>
          <w:sz w:val="24"/>
          <w:szCs w:val="24"/>
        </w:rPr>
        <w:br/>
        <w:t>shaft for various jobs. The threading spindle is revolved at 3/4 of</w:t>
      </w:r>
      <w:r w:rsidRPr="00E17CF9">
        <w:rPr>
          <w:rFonts w:ascii="Arial" w:hAnsi="Arial" w:cs="Arial"/>
          <w:sz w:val="24"/>
          <w:szCs w:val="24"/>
        </w:rPr>
        <w:br/>
        <w:t>the speed of the work spindle in the same direction, while the thread-</w:t>
      </w:r>
      <w:r w:rsidRPr="00E17CF9">
        <w:rPr>
          <w:rFonts w:ascii="Arial" w:hAnsi="Arial" w:cs="Arial"/>
          <w:sz w:val="24"/>
          <w:szCs w:val="24"/>
        </w:rPr>
        <w:br/>
      </w:r>
      <w:proofErr w:type="spellStart"/>
      <w:r w:rsidRPr="00E17CF9">
        <w:rPr>
          <w:rFonts w:ascii="Arial" w:hAnsi="Arial" w:cs="Arial"/>
          <w:sz w:val="24"/>
          <w:szCs w:val="24"/>
        </w:rPr>
        <w:t>ing</w:t>
      </w:r>
      <w:proofErr w:type="spellEnd"/>
      <w:r w:rsidRPr="00E17CF9">
        <w:rPr>
          <w:rFonts w:ascii="Arial" w:hAnsi="Arial" w:cs="Arial"/>
          <w:sz w:val="24"/>
          <w:szCs w:val="24"/>
        </w:rPr>
        <w:t xml:space="preserve"> tool is running on. It revolves 1-1/2 times the speed of the work</w:t>
      </w:r>
      <w:r w:rsidRPr="00E17CF9">
        <w:rPr>
          <w:rFonts w:ascii="Arial" w:hAnsi="Arial" w:cs="Arial"/>
          <w:sz w:val="24"/>
          <w:szCs w:val="24"/>
        </w:rPr>
        <w:br/>
      </w:r>
      <w:r w:rsidRPr="00E17CF9">
        <w:rPr>
          <w:rFonts w:ascii="Arial" w:hAnsi="Arial" w:cs="Arial"/>
          <w:sz w:val="24"/>
          <w:szCs w:val="24"/>
        </w:rPr>
        <w:lastRenderedPageBreak/>
        <w:br/>
        <w:t>Page 76</w:t>
      </w:r>
      <w:r w:rsidRPr="00E17CF9">
        <w:rPr>
          <w:rFonts w:ascii="Arial" w:hAnsi="Arial" w:cs="Arial"/>
          <w:sz w:val="24"/>
          <w:szCs w:val="24"/>
        </w:rPr>
        <w:br/>
      </w:r>
    </w:p>
    <w:p w14:paraId="6F668CC7" w14:textId="77777777" w:rsidR="00F360D6" w:rsidRPr="00E17CF9" w:rsidRDefault="00000000">
      <w:pPr>
        <w:pStyle w:val="Heading2"/>
        <w:rPr>
          <w:rFonts w:ascii="Arial" w:hAnsi="Arial" w:cs="Arial"/>
          <w:sz w:val="24"/>
          <w:szCs w:val="24"/>
        </w:rPr>
      </w:pPr>
      <w:r w:rsidRPr="00E17CF9">
        <w:rPr>
          <w:rFonts w:ascii="Arial" w:hAnsi="Arial" w:cs="Arial"/>
          <w:sz w:val="24"/>
          <w:szCs w:val="24"/>
        </w:rPr>
        <w:t>Page 75</w:t>
      </w:r>
    </w:p>
    <w:p w14:paraId="4C3390C0" w14:textId="77777777" w:rsidR="00F360D6" w:rsidRPr="00E17CF9" w:rsidRDefault="00000000">
      <w:pPr>
        <w:rPr>
          <w:rFonts w:ascii="Arial" w:hAnsi="Arial" w:cs="Arial"/>
          <w:sz w:val="24"/>
          <w:szCs w:val="24"/>
        </w:rPr>
      </w:pPr>
      <w:r w:rsidRPr="00E17CF9">
        <w:rPr>
          <w:rFonts w:ascii="Arial" w:hAnsi="Arial" w:cs="Arial"/>
          <w:sz w:val="24"/>
          <w:szCs w:val="24"/>
        </w:rPr>
        <w:t>spindle in the same direction while the threading tool is running</w:t>
      </w:r>
      <w:r w:rsidRPr="00E17CF9">
        <w:rPr>
          <w:rFonts w:ascii="Arial" w:hAnsi="Arial" w:cs="Arial"/>
          <w:sz w:val="24"/>
          <w:szCs w:val="24"/>
        </w:rPr>
        <w:br/>
        <w:t>off, requiring six revolutions of the work spindle to cut one thread</w:t>
      </w:r>
      <w:r w:rsidRPr="00E17CF9">
        <w:rPr>
          <w:rFonts w:ascii="Arial" w:hAnsi="Arial" w:cs="Arial"/>
          <w:sz w:val="24"/>
          <w:szCs w:val="24"/>
        </w:rPr>
        <w:br/>
        <w:t>on and off. The cutting speed of the threading tool is 1/4 the cut-</w:t>
      </w:r>
      <w:r w:rsidRPr="00E17CF9">
        <w:rPr>
          <w:rFonts w:ascii="Arial" w:hAnsi="Arial" w:cs="Arial"/>
          <w:sz w:val="24"/>
          <w:szCs w:val="24"/>
        </w:rPr>
        <w:br/>
        <w:t>ting speed of the other tools. For example, if the work spindle</w:t>
      </w:r>
      <w:r w:rsidRPr="00E17CF9">
        <w:rPr>
          <w:rFonts w:ascii="Arial" w:hAnsi="Arial" w:cs="Arial"/>
          <w:sz w:val="24"/>
          <w:szCs w:val="24"/>
        </w:rPr>
        <w:br/>
        <w:t>speed is 1500 R.P.M. the threading spindle speed is 1125 R.P.M.,</w:t>
      </w:r>
      <w:r w:rsidRPr="00E17CF9">
        <w:rPr>
          <w:rFonts w:ascii="Arial" w:hAnsi="Arial" w:cs="Arial"/>
          <w:sz w:val="24"/>
          <w:szCs w:val="24"/>
        </w:rPr>
        <w:br/>
        <w:t>when the threading tool is running on and 2500 R.P.M. when running</w:t>
      </w:r>
      <w:r w:rsidRPr="00E17CF9">
        <w:rPr>
          <w:rFonts w:ascii="Arial" w:hAnsi="Arial" w:cs="Arial"/>
          <w:sz w:val="24"/>
          <w:szCs w:val="24"/>
        </w:rPr>
        <w:br/>
        <w:t>off. (1500 R.P.M.'s times 32 divided by 32 times 21 divided by 28</w:t>
      </w:r>
      <w:r w:rsidRPr="00E17CF9">
        <w:rPr>
          <w:rFonts w:ascii="Arial" w:hAnsi="Arial" w:cs="Arial"/>
          <w:sz w:val="24"/>
          <w:szCs w:val="24"/>
        </w:rPr>
        <w:br/>
        <w:t>low speed side equals 1125 R.P.M. on). (1500 R.P.M.'s times 32</w:t>
      </w:r>
      <w:r w:rsidRPr="00E17CF9">
        <w:rPr>
          <w:rFonts w:ascii="Arial" w:hAnsi="Arial" w:cs="Arial"/>
          <w:sz w:val="24"/>
          <w:szCs w:val="24"/>
        </w:rPr>
        <w:br/>
        <w:t>divided by 32 times 42 divided by 28 high speed side equals 2250</w:t>
      </w:r>
      <w:r w:rsidRPr="00E17CF9">
        <w:rPr>
          <w:rFonts w:ascii="Arial" w:hAnsi="Arial" w:cs="Arial"/>
          <w:sz w:val="24"/>
          <w:szCs w:val="24"/>
        </w:rPr>
        <w:br/>
        <w:t>R.P.M. off). The highest point of a standard steel (6:1) threading</w:t>
      </w:r>
      <w:r w:rsidRPr="00E17CF9">
        <w:rPr>
          <w:rFonts w:ascii="Arial" w:hAnsi="Arial" w:cs="Arial"/>
          <w:sz w:val="24"/>
          <w:szCs w:val="24"/>
        </w:rPr>
        <w:br/>
        <w:t xml:space="preserve">cam is 32-1/2 one hundredths, more of the </w:t>
      </w:r>
      <w:proofErr w:type="spellStart"/>
      <w:r w:rsidRPr="00E17CF9">
        <w:rPr>
          <w:rFonts w:ascii="Arial" w:hAnsi="Arial" w:cs="Arial"/>
          <w:sz w:val="24"/>
          <w:szCs w:val="24"/>
        </w:rPr>
        <w:t>circumferance</w:t>
      </w:r>
      <w:proofErr w:type="spellEnd"/>
      <w:r w:rsidRPr="00E17CF9">
        <w:rPr>
          <w:rFonts w:ascii="Arial" w:hAnsi="Arial" w:cs="Arial"/>
          <w:sz w:val="24"/>
          <w:szCs w:val="24"/>
        </w:rPr>
        <w:t xml:space="preserve"> of the cam</w:t>
      </w:r>
      <w:r w:rsidRPr="00E17CF9">
        <w:rPr>
          <w:rFonts w:ascii="Arial" w:hAnsi="Arial" w:cs="Arial"/>
          <w:sz w:val="24"/>
          <w:szCs w:val="24"/>
        </w:rPr>
        <w:br/>
        <w:t>is used to run the threading tool on than to run it off.</w:t>
      </w:r>
      <w:r w:rsidRPr="00E17CF9">
        <w:rPr>
          <w:rFonts w:ascii="Arial" w:hAnsi="Arial" w:cs="Arial"/>
          <w:sz w:val="24"/>
          <w:szCs w:val="24"/>
        </w:rPr>
        <w:br/>
      </w:r>
      <w:r w:rsidRPr="00E17CF9">
        <w:rPr>
          <w:rFonts w:ascii="Arial" w:hAnsi="Arial" w:cs="Arial"/>
          <w:sz w:val="24"/>
          <w:szCs w:val="24"/>
        </w:rPr>
        <w:br/>
        <w:t>Now look at the example, we find it takes four revolutions to</w:t>
      </w:r>
      <w:r w:rsidRPr="00E17CF9">
        <w:rPr>
          <w:rFonts w:ascii="Arial" w:hAnsi="Arial" w:cs="Arial"/>
          <w:sz w:val="24"/>
          <w:szCs w:val="24"/>
        </w:rPr>
        <w:br/>
        <w:t>cut one thread. Since there is a differential of 375 R.P.M. between</w:t>
      </w:r>
      <w:r w:rsidRPr="00E17CF9">
        <w:rPr>
          <w:rFonts w:ascii="Arial" w:hAnsi="Arial" w:cs="Arial"/>
          <w:sz w:val="24"/>
          <w:szCs w:val="24"/>
        </w:rPr>
        <w:br/>
        <w:t>the work spindle and the threading spindle, the threading spindle</w:t>
      </w:r>
      <w:r w:rsidRPr="00E17CF9">
        <w:rPr>
          <w:rFonts w:ascii="Arial" w:hAnsi="Arial" w:cs="Arial"/>
          <w:sz w:val="24"/>
          <w:szCs w:val="24"/>
        </w:rPr>
        <w:br/>
        <w:t>going slower, but when coming off the threading spindle goes 2250</w:t>
      </w:r>
      <w:r w:rsidRPr="00E17CF9">
        <w:rPr>
          <w:rFonts w:ascii="Arial" w:hAnsi="Arial" w:cs="Arial"/>
          <w:sz w:val="24"/>
          <w:szCs w:val="24"/>
        </w:rPr>
        <w:br/>
        <w:t>R.P.M. as opposed to 1500 R.P.M. for the work spindle. This is a</w:t>
      </w:r>
      <w:r w:rsidRPr="00E17CF9">
        <w:rPr>
          <w:rFonts w:ascii="Arial" w:hAnsi="Arial" w:cs="Arial"/>
          <w:sz w:val="24"/>
          <w:szCs w:val="24"/>
        </w:rPr>
        <w:br/>
        <w:t>differential of 750 R.P.M. Therefore, it would take two revolutions</w:t>
      </w:r>
      <w:r w:rsidRPr="00E17CF9">
        <w:rPr>
          <w:rFonts w:ascii="Arial" w:hAnsi="Arial" w:cs="Arial"/>
          <w:sz w:val="24"/>
          <w:szCs w:val="24"/>
        </w:rPr>
        <w:br/>
        <w:t xml:space="preserve">to come off one thread. Based on these figures it takes six </w:t>
      </w:r>
      <w:proofErr w:type="spellStart"/>
      <w:r w:rsidRPr="00E17CF9">
        <w:rPr>
          <w:rFonts w:ascii="Arial" w:hAnsi="Arial" w:cs="Arial"/>
          <w:sz w:val="24"/>
          <w:szCs w:val="24"/>
        </w:rPr>
        <w:t>revolu</w:t>
      </w:r>
      <w:proofErr w:type="spellEnd"/>
      <w:r w:rsidRPr="00E17CF9">
        <w:rPr>
          <w:rFonts w:ascii="Arial" w:hAnsi="Arial" w:cs="Arial"/>
          <w:sz w:val="24"/>
          <w:szCs w:val="24"/>
        </w:rPr>
        <w:t>-~</w:t>
      </w:r>
      <w:r w:rsidRPr="00E17CF9">
        <w:rPr>
          <w:rFonts w:ascii="Arial" w:hAnsi="Arial" w:cs="Arial"/>
          <w:sz w:val="24"/>
          <w:szCs w:val="24"/>
        </w:rPr>
        <w:br/>
      </w:r>
      <w:proofErr w:type="spellStart"/>
      <w:r w:rsidRPr="00E17CF9">
        <w:rPr>
          <w:rFonts w:ascii="Arial" w:hAnsi="Arial" w:cs="Arial"/>
          <w:sz w:val="24"/>
          <w:szCs w:val="24"/>
        </w:rPr>
        <w:t>tions</w:t>
      </w:r>
      <w:proofErr w:type="spellEnd"/>
      <w:r w:rsidRPr="00E17CF9">
        <w:rPr>
          <w:rFonts w:ascii="Arial" w:hAnsi="Arial" w:cs="Arial"/>
          <w:sz w:val="24"/>
          <w:szCs w:val="24"/>
        </w:rPr>
        <w:t xml:space="preserve"> to cut one thread on and off.</w:t>
      </w:r>
      <w:r w:rsidRPr="00E17CF9">
        <w:rPr>
          <w:rFonts w:ascii="Arial" w:hAnsi="Arial" w:cs="Arial"/>
          <w:sz w:val="24"/>
          <w:szCs w:val="24"/>
        </w:rPr>
        <w:br/>
      </w:r>
      <w:r w:rsidRPr="00E17CF9">
        <w:rPr>
          <w:rFonts w:ascii="Arial" w:hAnsi="Arial" w:cs="Arial"/>
          <w:sz w:val="24"/>
          <w:szCs w:val="24"/>
        </w:rPr>
        <w:br/>
        <w:t>1500 R.P.M. Spindle Speed x 32 driver x 21 driver = 1125 R.P.M.</w:t>
      </w:r>
      <w:r w:rsidRPr="00E17CF9">
        <w:rPr>
          <w:rFonts w:ascii="Arial" w:hAnsi="Arial" w:cs="Arial"/>
          <w:sz w:val="24"/>
          <w:szCs w:val="24"/>
        </w:rPr>
        <w:br/>
        <w:t>L</w:t>
      </w:r>
      <w:r w:rsidRPr="00E17CF9">
        <w:rPr>
          <w:rFonts w:ascii="Arial" w:hAnsi="Arial" w:cs="Arial"/>
          <w:sz w:val="24"/>
          <w:szCs w:val="24"/>
        </w:rPr>
        <w:br/>
      </w:r>
      <w:r w:rsidRPr="00E17CF9">
        <w:rPr>
          <w:rFonts w:ascii="Arial" w:hAnsi="Arial" w:cs="Arial"/>
          <w:sz w:val="24"/>
          <w:szCs w:val="24"/>
        </w:rPr>
        <w:br/>
        <w:t>32 driven 28 driven</w:t>
      </w:r>
      <w:r w:rsidRPr="00E17CF9">
        <w:rPr>
          <w:rFonts w:ascii="Arial" w:hAnsi="Arial" w:cs="Arial"/>
          <w:sz w:val="24"/>
          <w:szCs w:val="24"/>
        </w:rPr>
        <w:br/>
      </w:r>
      <w:r w:rsidRPr="00E17CF9">
        <w:rPr>
          <w:rFonts w:ascii="Arial" w:hAnsi="Arial" w:cs="Arial"/>
          <w:sz w:val="24"/>
          <w:szCs w:val="24"/>
        </w:rPr>
        <w:br/>
        <w:t>1500 R.P.M. Work Spindle</w:t>
      </w:r>
      <w:r w:rsidRPr="00E17CF9">
        <w:rPr>
          <w:rFonts w:ascii="Arial" w:hAnsi="Arial" w:cs="Arial"/>
          <w:sz w:val="24"/>
          <w:szCs w:val="24"/>
        </w:rPr>
        <w:br/>
        <w:t>-1125 R.P.M. Threading Spindle (On)</w:t>
      </w:r>
      <w:r w:rsidRPr="00E17CF9">
        <w:rPr>
          <w:rFonts w:ascii="Arial" w:hAnsi="Arial" w:cs="Arial"/>
          <w:sz w:val="24"/>
          <w:szCs w:val="24"/>
        </w:rPr>
        <w:br/>
        <w:t>375 Cutting Revolutions (On)</w:t>
      </w:r>
      <w:r w:rsidRPr="00E17CF9">
        <w:rPr>
          <w:rFonts w:ascii="Arial" w:hAnsi="Arial" w:cs="Arial"/>
          <w:sz w:val="24"/>
          <w:szCs w:val="24"/>
        </w:rPr>
        <w:br/>
        <w:t>1500 R.P.M. Spindle Speed x 32 driver x 42 driver = 2250 R.P.M</w:t>
      </w:r>
      <w:r w:rsidRPr="00E17CF9">
        <w:rPr>
          <w:rFonts w:ascii="Arial" w:hAnsi="Arial" w:cs="Arial"/>
          <w:sz w:val="24"/>
          <w:szCs w:val="24"/>
        </w:rPr>
        <w:br/>
        <w:t>T 32 driven 28 driven</w:t>
      </w:r>
      <w:r w:rsidRPr="00E17CF9">
        <w:rPr>
          <w:rFonts w:ascii="Arial" w:hAnsi="Arial" w:cs="Arial"/>
          <w:sz w:val="24"/>
          <w:szCs w:val="24"/>
        </w:rPr>
        <w:br/>
      </w:r>
      <w:r w:rsidRPr="00E17CF9">
        <w:rPr>
          <w:rFonts w:ascii="Arial" w:hAnsi="Arial" w:cs="Arial"/>
          <w:sz w:val="24"/>
          <w:szCs w:val="24"/>
        </w:rPr>
        <w:br/>
        <w:t>2250 R.P.M. Threading Spindle (Off)</w:t>
      </w:r>
      <w:r w:rsidRPr="00E17CF9">
        <w:rPr>
          <w:rFonts w:ascii="Arial" w:hAnsi="Arial" w:cs="Arial"/>
          <w:sz w:val="24"/>
          <w:szCs w:val="24"/>
        </w:rPr>
        <w:br/>
        <w:t>1500 R.P.M. Work Spindle</w:t>
      </w:r>
      <w:r w:rsidRPr="00E17CF9">
        <w:rPr>
          <w:rFonts w:ascii="Arial" w:hAnsi="Arial" w:cs="Arial"/>
          <w:sz w:val="24"/>
          <w:szCs w:val="24"/>
        </w:rPr>
        <w:br/>
        <w:t>750 R.P.M. Cutting Speed (Off)</w:t>
      </w:r>
      <w:r w:rsidRPr="00E17CF9">
        <w:rPr>
          <w:rFonts w:ascii="Arial" w:hAnsi="Arial" w:cs="Arial"/>
          <w:sz w:val="24"/>
          <w:szCs w:val="24"/>
        </w:rPr>
        <w:br/>
      </w:r>
      <w:r w:rsidRPr="00E17CF9">
        <w:rPr>
          <w:rFonts w:ascii="Arial" w:hAnsi="Arial" w:cs="Arial"/>
          <w:sz w:val="24"/>
          <w:szCs w:val="24"/>
        </w:rPr>
        <w:lastRenderedPageBreak/>
        <w:br/>
        <w:t>Assume a cycle time of 2.4 per piece, 2 seconds working time</w:t>
      </w:r>
      <w:r w:rsidRPr="00E17CF9">
        <w:rPr>
          <w:rFonts w:ascii="Arial" w:hAnsi="Arial" w:cs="Arial"/>
          <w:sz w:val="24"/>
          <w:szCs w:val="24"/>
        </w:rPr>
        <w:br/>
        <w:t>and .4 index or idle time. 375 R.P.M. equals the actual cutting</w:t>
      </w:r>
      <w:r w:rsidRPr="00E17CF9">
        <w:rPr>
          <w:rFonts w:ascii="Arial" w:hAnsi="Arial" w:cs="Arial"/>
          <w:sz w:val="24"/>
          <w:szCs w:val="24"/>
        </w:rPr>
        <w:br/>
        <w:t>speed of the work. Since this is revolutions per minute we break</w:t>
      </w:r>
      <w:r w:rsidRPr="00E17CF9">
        <w:rPr>
          <w:rFonts w:ascii="Arial" w:hAnsi="Arial" w:cs="Arial"/>
          <w:sz w:val="24"/>
          <w:szCs w:val="24"/>
        </w:rPr>
        <w:br/>
        <w:t>it down into revolutions per second by dividing this by 60. After</w:t>
      </w:r>
      <w:r w:rsidRPr="00E17CF9">
        <w:rPr>
          <w:rFonts w:ascii="Arial" w:hAnsi="Arial" w:cs="Arial"/>
          <w:sz w:val="24"/>
          <w:szCs w:val="24"/>
        </w:rPr>
        <w:br/>
        <w:t>dividing this by 60 we have revolutions per second. Using the de-</w:t>
      </w:r>
      <w:r w:rsidRPr="00E17CF9">
        <w:rPr>
          <w:rFonts w:ascii="Arial" w:hAnsi="Arial" w:cs="Arial"/>
          <w:sz w:val="24"/>
          <w:szCs w:val="24"/>
        </w:rPr>
        <w:br/>
        <w:t>sired working time that we have selected, we will deduct the index</w:t>
      </w:r>
      <w:r w:rsidRPr="00E17CF9">
        <w:rPr>
          <w:rFonts w:ascii="Arial" w:hAnsi="Arial" w:cs="Arial"/>
          <w:sz w:val="24"/>
          <w:szCs w:val="24"/>
        </w:rPr>
        <w:br/>
        <w:t>or idle time. This 2 second time multiplied by the revolutions</w:t>
      </w:r>
      <w:r w:rsidRPr="00E17CF9">
        <w:rPr>
          <w:rFonts w:ascii="Arial" w:hAnsi="Arial" w:cs="Arial"/>
          <w:sz w:val="24"/>
          <w:szCs w:val="24"/>
        </w:rPr>
        <w:br/>
        <w:t>per second that we have found will give us the number of revolutions</w:t>
      </w:r>
      <w:r w:rsidRPr="00E17CF9">
        <w:rPr>
          <w:rFonts w:ascii="Arial" w:hAnsi="Arial" w:cs="Arial"/>
          <w:sz w:val="24"/>
          <w:szCs w:val="24"/>
        </w:rPr>
        <w:br/>
        <w:t>in 50 hundredths. After obtaining this figure we divide this figure</w:t>
      </w:r>
      <w:r w:rsidRPr="00E17CF9">
        <w:rPr>
          <w:rFonts w:ascii="Arial" w:hAnsi="Arial" w:cs="Arial"/>
          <w:sz w:val="24"/>
          <w:szCs w:val="24"/>
        </w:rPr>
        <w:br/>
        <w:t>by 50 and multiply by 32-1/2, 0 hundredths to 32-1/2 hundredths</w:t>
      </w:r>
      <w:r w:rsidRPr="00E17CF9">
        <w:rPr>
          <w:rFonts w:ascii="Arial" w:hAnsi="Arial" w:cs="Arial"/>
          <w:sz w:val="24"/>
          <w:szCs w:val="24"/>
        </w:rPr>
        <w:br/>
        <w:t>would be a standard steel (6:1) threading cam giving us the number</w:t>
      </w:r>
      <w:r w:rsidRPr="00E17CF9">
        <w:rPr>
          <w:rFonts w:ascii="Arial" w:hAnsi="Arial" w:cs="Arial"/>
          <w:sz w:val="24"/>
          <w:szCs w:val="24"/>
        </w:rPr>
        <w:br/>
        <w:t>of effective revolutions in 32-1/2 hundredths. These revolutions</w:t>
      </w:r>
      <w:r w:rsidRPr="00E17CF9">
        <w:rPr>
          <w:rFonts w:ascii="Arial" w:hAnsi="Arial" w:cs="Arial"/>
          <w:sz w:val="24"/>
          <w:szCs w:val="24"/>
        </w:rPr>
        <w:br/>
        <w:t>divided by the pitch of the thread gives the desired rise on the cam.</w:t>
      </w:r>
      <w:r w:rsidRPr="00E17CF9">
        <w:rPr>
          <w:rFonts w:ascii="Arial" w:hAnsi="Arial" w:cs="Arial"/>
          <w:sz w:val="24"/>
          <w:szCs w:val="24"/>
        </w:rPr>
        <w:br/>
        <w:t>The cam nearest the rise we have obtained is now selected.</w:t>
      </w:r>
      <w:r w:rsidRPr="00E17CF9">
        <w:rPr>
          <w:rFonts w:ascii="Arial" w:hAnsi="Arial" w:cs="Arial"/>
          <w:sz w:val="24"/>
          <w:szCs w:val="24"/>
        </w:rPr>
        <w:br/>
      </w:r>
      <w:r w:rsidRPr="00E17CF9">
        <w:rPr>
          <w:rFonts w:ascii="Arial" w:hAnsi="Arial" w:cs="Arial"/>
          <w:sz w:val="24"/>
          <w:szCs w:val="24"/>
        </w:rPr>
        <w:br/>
        <w:t>Divide the rise obtained by the rise on the cam that you are</w:t>
      </w:r>
      <w:r w:rsidRPr="00E17CF9">
        <w:rPr>
          <w:rFonts w:ascii="Arial" w:hAnsi="Arial" w:cs="Arial"/>
          <w:sz w:val="24"/>
          <w:szCs w:val="24"/>
        </w:rPr>
        <w:br/>
        <w:t xml:space="preserve">going </w:t>
      </w:r>
      <w:proofErr w:type="spellStart"/>
      <w:r w:rsidRPr="00E17CF9">
        <w:rPr>
          <w:rFonts w:ascii="Arial" w:hAnsi="Arial" w:cs="Arial"/>
          <w:sz w:val="24"/>
          <w:szCs w:val="24"/>
        </w:rPr>
        <w:t>tc</w:t>
      </w:r>
      <w:proofErr w:type="spellEnd"/>
      <w:r w:rsidRPr="00E17CF9">
        <w:rPr>
          <w:rFonts w:ascii="Arial" w:hAnsi="Arial" w:cs="Arial"/>
          <w:sz w:val="24"/>
          <w:szCs w:val="24"/>
        </w:rPr>
        <w:t xml:space="preserve"> use and you will find the block setting.</w:t>
      </w:r>
      <w:r w:rsidRPr="00E17CF9">
        <w:rPr>
          <w:rFonts w:ascii="Arial" w:hAnsi="Arial" w:cs="Arial"/>
          <w:sz w:val="24"/>
          <w:szCs w:val="24"/>
        </w:rPr>
        <w:br/>
      </w:r>
      <w:r w:rsidRPr="00E17CF9">
        <w:rPr>
          <w:rFonts w:ascii="Arial" w:hAnsi="Arial" w:cs="Arial"/>
          <w:sz w:val="24"/>
          <w:szCs w:val="24"/>
        </w:rPr>
        <w:br/>
        <w:t>To cut left hand threads the threading shaft is driven by two</w:t>
      </w:r>
      <w:r w:rsidRPr="00E17CF9">
        <w:rPr>
          <w:rFonts w:ascii="Arial" w:hAnsi="Arial" w:cs="Arial"/>
          <w:sz w:val="24"/>
          <w:szCs w:val="24"/>
        </w:rPr>
        <w:br/>
      </w:r>
      <w:r w:rsidRPr="00E17CF9">
        <w:rPr>
          <w:rFonts w:ascii="Arial" w:hAnsi="Arial" w:cs="Arial"/>
          <w:sz w:val="24"/>
          <w:szCs w:val="24"/>
        </w:rPr>
        <w:br/>
        <w:t>Page 77</w:t>
      </w:r>
      <w:r w:rsidRPr="00E17CF9">
        <w:rPr>
          <w:rFonts w:ascii="Arial" w:hAnsi="Arial" w:cs="Arial"/>
          <w:sz w:val="24"/>
          <w:szCs w:val="24"/>
        </w:rPr>
        <w:br/>
      </w:r>
      <w:r w:rsidRPr="00E17CF9">
        <w:rPr>
          <w:rFonts w:ascii="Arial" w:hAnsi="Arial" w:cs="Arial"/>
          <w:sz w:val="24"/>
          <w:szCs w:val="24"/>
        </w:rPr>
        <w:br/>
      </w:r>
    </w:p>
    <w:p w14:paraId="7144FA3A" w14:textId="77777777" w:rsidR="00F360D6" w:rsidRPr="00E17CF9" w:rsidRDefault="00000000">
      <w:pPr>
        <w:pStyle w:val="Heading2"/>
        <w:rPr>
          <w:rFonts w:ascii="Arial" w:hAnsi="Arial" w:cs="Arial"/>
          <w:sz w:val="24"/>
          <w:szCs w:val="24"/>
        </w:rPr>
      </w:pPr>
      <w:r w:rsidRPr="00E17CF9">
        <w:rPr>
          <w:rFonts w:ascii="Arial" w:hAnsi="Arial" w:cs="Arial"/>
          <w:sz w:val="24"/>
          <w:szCs w:val="24"/>
        </w:rPr>
        <w:t>Page 76</w:t>
      </w:r>
    </w:p>
    <w:p w14:paraId="7E407329" w14:textId="77777777" w:rsidR="00F360D6" w:rsidRPr="00E17CF9" w:rsidRDefault="00000000">
      <w:pPr>
        <w:rPr>
          <w:rFonts w:ascii="Arial" w:hAnsi="Arial" w:cs="Arial"/>
          <w:sz w:val="24"/>
          <w:szCs w:val="24"/>
        </w:rPr>
      </w:pPr>
      <w:r w:rsidRPr="00E17CF9">
        <w:rPr>
          <w:rFonts w:ascii="Arial" w:hAnsi="Arial" w:cs="Arial"/>
          <w:sz w:val="24"/>
          <w:szCs w:val="24"/>
        </w:rPr>
        <w:t>1/7 2/4 .14aWuOS)</w:t>
      </w:r>
      <w:r w:rsidRPr="00E17CF9">
        <w:rPr>
          <w:rFonts w:ascii="Arial" w:hAnsi="Arial" w:cs="Arial"/>
          <w:sz w:val="24"/>
          <w:szCs w:val="24"/>
        </w:rPr>
        <w:br/>
        <w:t>ONIGVSYHL 1/%</w:t>
      </w:r>
      <w:r w:rsidRPr="00E17CF9">
        <w:rPr>
          <w:rFonts w:ascii="Arial" w:hAnsi="Arial" w:cs="Arial"/>
          <w:sz w:val="24"/>
          <w:szCs w:val="24"/>
        </w:rPr>
        <w:br/>
      </w:r>
      <w:r w:rsidRPr="00E17CF9">
        <w:rPr>
          <w:rFonts w:ascii="Arial" w:hAnsi="Arial" w:cs="Arial"/>
          <w:sz w:val="24"/>
          <w:szCs w:val="24"/>
        </w:rPr>
        <w:br/>
        <w:t>N</w:t>
      </w:r>
      <w:r w:rsidRPr="00E17CF9">
        <w:rPr>
          <w:rFonts w:ascii="Arial" w:hAnsi="Arial" w:cs="Arial"/>
          <w:sz w:val="24"/>
          <w:szCs w:val="24"/>
        </w:rPr>
        <w:br/>
      </w:r>
      <w:r w:rsidRPr="00E17CF9">
        <w:rPr>
          <w:rFonts w:ascii="Arial" w:hAnsi="Arial" w:cs="Arial"/>
          <w:sz w:val="24"/>
          <w:szCs w:val="24"/>
        </w:rPr>
        <w:br/>
        <w:t>N @</w:t>
      </w:r>
      <w:r w:rsidRPr="00E17CF9">
        <w:rPr>
          <w:rFonts w:ascii="Arial" w:hAnsi="Arial" w:cs="Arial"/>
          <w:sz w:val="24"/>
          <w:szCs w:val="24"/>
        </w:rPr>
        <w:br/>
      </w:r>
      <w:r w:rsidRPr="00E17CF9">
        <w:rPr>
          <w:rFonts w:ascii="Arial" w:hAnsi="Arial" w:cs="Arial"/>
          <w:sz w:val="24"/>
          <w:szCs w:val="24"/>
        </w:rPr>
        <w:br/>
        <w:t>. x ; %</w:t>
      </w:r>
      <w:r w:rsidRPr="00E17CF9">
        <w:rPr>
          <w:rFonts w:ascii="Arial" w:hAnsi="Arial" w:cs="Arial"/>
          <w:sz w:val="24"/>
          <w:szCs w:val="24"/>
        </w:rPr>
        <w:br/>
        <w:t xml:space="preserve">S K : Eh </w:t>
      </w:r>
      <w:proofErr w:type="spellStart"/>
      <w:r w:rsidRPr="00E17CF9">
        <w:rPr>
          <w:rFonts w:ascii="Arial" w:hAnsi="Arial" w:cs="Arial"/>
          <w:sz w:val="24"/>
          <w:szCs w:val="24"/>
        </w:rPr>
        <w:t>rhe</w:t>
      </w:r>
      <w:proofErr w:type="spellEnd"/>
      <w:r w:rsidRPr="00E17CF9">
        <w:rPr>
          <w:rFonts w:ascii="Arial" w:hAnsi="Arial" w:cs="Arial"/>
          <w:sz w:val="24"/>
          <w:szCs w:val="24"/>
        </w:rPr>
        <w:t xml:space="preserve"> </w:t>
      </w:r>
      <w:proofErr w:type="spellStart"/>
      <w:r w:rsidRPr="00E17CF9">
        <w:rPr>
          <w:rFonts w:ascii="Arial" w:hAnsi="Arial" w:cs="Arial"/>
          <w:sz w:val="24"/>
          <w:szCs w:val="24"/>
        </w:rPr>
        <w:t>nora</w:t>
      </w:r>
      <w:proofErr w:type="spellEnd"/>
      <w:r w:rsidRPr="00E17CF9">
        <w:rPr>
          <w:rFonts w:ascii="Arial" w:hAnsi="Arial" w:cs="Arial"/>
          <w:sz w:val="24"/>
          <w:szCs w:val="24"/>
        </w:rPr>
        <w:t xml:space="preserve"> po</w:t>
      </w:r>
      <w:r w:rsidRPr="00E17CF9">
        <w:rPr>
          <w:rFonts w:ascii="Arial" w:hAnsi="Arial" w:cs="Arial"/>
          <w:sz w:val="24"/>
          <w:szCs w:val="24"/>
        </w:rPr>
        <w:br/>
      </w:r>
      <w:proofErr w:type="spellStart"/>
      <w:r w:rsidRPr="00E17CF9">
        <w:rPr>
          <w:rFonts w:ascii="Arial" w:hAnsi="Arial" w:cs="Arial"/>
          <w:sz w:val="24"/>
          <w:szCs w:val="24"/>
        </w:rPr>
        <w:t>perererarerarerc</w:t>
      </w:r>
      <w:proofErr w:type="spellEnd"/>
      <w:r w:rsidRPr="00E17CF9">
        <w:rPr>
          <w:rFonts w:ascii="Arial" w:hAnsi="Arial" w:cs="Arial"/>
          <w:sz w:val="24"/>
          <w:szCs w:val="24"/>
        </w:rPr>
        <w:t xml:space="preserve"> rarer </w:t>
      </w:r>
      <w:proofErr w:type="spellStart"/>
      <w:r w:rsidRPr="00E17CF9">
        <w:rPr>
          <w:rFonts w:ascii="Arial" w:hAnsi="Arial" w:cs="Arial"/>
          <w:sz w:val="24"/>
          <w:szCs w:val="24"/>
        </w:rPr>
        <w:t>eT</w:t>
      </w:r>
      <w:proofErr w:type="spellEnd"/>
      <w:r w:rsidRPr="00E17CF9">
        <w:rPr>
          <w:rFonts w:ascii="Arial" w:hAnsi="Arial" w:cs="Arial"/>
          <w:sz w:val="24"/>
          <w:szCs w:val="24"/>
        </w:rPr>
        <w:br/>
        <w:t xml:space="preserve">s </w:t>
      </w:r>
      <w:proofErr w:type="spellStart"/>
      <w:r w:rsidRPr="00E17CF9">
        <w:rPr>
          <w:rFonts w:ascii="Arial" w:hAnsi="Arial" w:cs="Arial"/>
          <w:sz w:val="24"/>
          <w:szCs w:val="24"/>
        </w:rPr>
        <w:t>rn</w:t>
      </w:r>
      <w:proofErr w:type="spellEnd"/>
      <w:r w:rsidRPr="00E17CF9">
        <w:rPr>
          <w:rFonts w:ascii="Arial" w:hAnsi="Arial" w:cs="Arial"/>
          <w:sz w:val="24"/>
          <w:szCs w:val="24"/>
        </w:rPr>
        <w:br/>
        <w:t xml:space="preserve">Rex </w:t>
      </w:r>
      <w:proofErr w:type="spellStart"/>
      <w:r w:rsidRPr="00E17CF9">
        <w:rPr>
          <w:rFonts w:ascii="Arial" w:hAnsi="Arial" w:cs="Arial"/>
          <w:sz w:val="24"/>
          <w:szCs w:val="24"/>
        </w:rPr>
        <w:t>ps</w:t>
      </w:r>
      <w:proofErr w:type="spellEnd"/>
      <w:r w:rsidRPr="00E17CF9">
        <w:rPr>
          <w:rFonts w:ascii="Arial" w:hAnsi="Arial" w:cs="Arial"/>
          <w:sz w:val="24"/>
          <w:szCs w:val="24"/>
        </w:rPr>
        <w:t xml:space="preserve"> Q</w:t>
      </w:r>
      <w:r w:rsidRPr="00E17CF9">
        <w:rPr>
          <w:rFonts w:ascii="Arial" w:hAnsi="Arial" w:cs="Arial"/>
          <w:sz w:val="24"/>
          <w:szCs w:val="24"/>
        </w:rPr>
        <w:br/>
      </w:r>
      <w:r w:rsidRPr="00E17CF9">
        <w:rPr>
          <w:rFonts w:ascii="Arial" w:hAnsi="Arial" w:cs="Arial"/>
          <w:sz w:val="24"/>
          <w:szCs w:val="24"/>
        </w:rPr>
        <w:br/>
        <w:t>mal</w:t>
      </w:r>
      <w:r w:rsidRPr="00E17CF9">
        <w:rPr>
          <w:rFonts w:ascii="Arial" w:hAnsi="Arial" w:cs="Arial"/>
          <w:sz w:val="24"/>
          <w:szCs w:val="24"/>
        </w:rPr>
        <w:br/>
      </w:r>
      <w:r w:rsidRPr="00E17CF9">
        <w:rPr>
          <w:rFonts w:ascii="Arial" w:hAnsi="Arial" w:cs="Arial"/>
          <w:sz w:val="24"/>
          <w:szCs w:val="24"/>
        </w:rPr>
        <w:br/>
      </w:r>
      <w:r w:rsidRPr="00E17CF9">
        <w:rPr>
          <w:rFonts w:ascii="Arial" w:hAnsi="Arial" w:cs="Arial"/>
          <w:sz w:val="24"/>
          <w:szCs w:val="24"/>
        </w:rPr>
        <w:lastRenderedPageBreak/>
        <w:t>So</w:t>
      </w:r>
      <w:r w:rsidRPr="00E17CF9">
        <w:rPr>
          <w:rFonts w:ascii="Arial" w:hAnsi="Arial" w:cs="Arial"/>
          <w:sz w:val="24"/>
          <w:szCs w:val="24"/>
        </w:rPr>
        <w:br/>
      </w:r>
      <w:r w:rsidRPr="00E17CF9">
        <w:rPr>
          <w:rFonts w:ascii="Arial" w:hAnsi="Arial" w:cs="Arial"/>
          <w:sz w:val="24"/>
          <w:szCs w:val="24"/>
        </w:rPr>
        <w:br/>
        <w:t>)</w:t>
      </w:r>
      <w:r w:rsidRPr="00E17CF9">
        <w:rPr>
          <w:rFonts w:ascii="Arial" w:hAnsi="Arial" w:cs="Arial"/>
          <w:sz w:val="24"/>
          <w:szCs w:val="24"/>
        </w:rPr>
        <w:br/>
        <w:t>2</w:t>
      </w:r>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t>tS</w:t>
      </w:r>
      <w:proofErr w:type="spellEnd"/>
      <w:r w:rsidRPr="00E17CF9">
        <w:rPr>
          <w:rFonts w:ascii="Arial" w:hAnsi="Arial" w:cs="Arial"/>
          <w:sz w:val="24"/>
          <w:szCs w:val="24"/>
        </w:rPr>
        <w:br/>
      </w:r>
      <w:r w:rsidRPr="00E17CF9">
        <w:rPr>
          <w:rFonts w:ascii="Arial" w:hAnsi="Arial" w:cs="Arial"/>
          <w:sz w:val="24"/>
          <w:szCs w:val="24"/>
        </w:rPr>
        <w:br/>
        <w:t>a</w:t>
      </w:r>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t>Rewer</w:t>
      </w:r>
      <w:proofErr w:type="spellEnd"/>
      <w:r w:rsidRPr="00E17CF9">
        <w:rPr>
          <w:rFonts w:ascii="Arial" w:hAnsi="Arial" w:cs="Arial"/>
          <w:sz w:val="24"/>
          <w:szCs w:val="24"/>
        </w:rPr>
        <w:t xml:space="preserve"> </w:t>
      </w:r>
      <w:proofErr w:type="spellStart"/>
      <w:r w:rsidRPr="00E17CF9">
        <w:rPr>
          <w:rFonts w:ascii="Arial" w:hAnsi="Arial" w:cs="Arial"/>
          <w:sz w:val="24"/>
          <w:szCs w:val="24"/>
        </w:rPr>
        <w:t>ree</w:t>
      </w:r>
      <w:proofErr w:type="spellEnd"/>
      <w:r w:rsidRPr="00E17CF9">
        <w:rPr>
          <w:rFonts w:ascii="Arial" w:hAnsi="Arial" w:cs="Arial"/>
          <w:sz w:val="24"/>
          <w:szCs w:val="24"/>
        </w:rPr>
        <w:t xml:space="preserve"> a</w:t>
      </w:r>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t>nC</w:t>
      </w:r>
      <w:proofErr w:type="spellEnd"/>
      <w:r w:rsidRPr="00E17CF9">
        <w:rPr>
          <w:rFonts w:ascii="Arial" w:hAnsi="Arial" w:cs="Arial"/>
          <w:sz w:val="24"/>
          <w:szCs w:val="24"/>
        </w:rPr>
        <w:br/>
      </w:r>
      <w:r w:rsidRPr="00E17CF9">
        <w:rPr>
          <w:rFonts w:ascii="Arial" w:hAnsi="Arial" w:cs="Arial"/>
          <w:sz w:val="24"/>
          <w:szCs w:val="24"/>
        </w:rPr>
        <w:br/>
        <w:t>a</w:t>
      </w:r>
      <w:r w:rsidRPr="00E17CF9">
        <w:rPr>
          <w:rFonts w:ascii="Arial" w:hAnsi="Arial" w:cs="Arial"/>
          <w:sz w:val="24"/>
          <w:szCs w:val="24"/>
        </w:rPr>
        <w:br/>
      </w:r>
      <w:r w:rsidRPr="00E17CF9">
        <w:rPr>
          <w:rFonts w:ascii="Arial" w:hAnsi="Arial" w:cs="Arial"/>
          <w:sz w:val="24"/>
          <w:szCs w:val="24"/>
        </w:rPr>
        <w:br/>
        <w:t>Page 78</w:t>
      </w:r>
      <w:r w:rsidRPr="00E17CF9">
        <w:rPr>
          <w:rFonts w:ascii="Arial" w:hAnsi="Arial" w:cs="Arial"/>
          <w:sz w:val="24"/>
          <w:szCs w:val="24"/>
        </w:rPr>
        <w:br/>
      </w:r>
    </w:p>
    <w:p w14:paraId="098EE1E9" w14:textId="77777777" w:rsidR="00F360D6" w:rsidRPr="00E17CF9" w:rsidRDefault="00000000">
      <w:pPr>
        <w:pStyle w:val="Heading2"/>
        <w:rPr>
          <w:rFonts w:ascii="Arial" w:hAnsi="Arial" w:cs="Arial"/>
          <w:sz w:val="24"/>
          <w:szCs w:val="24"/>
        </w:rPr>
      </w:pPr>
      <w:r w:rsidRPr="00E17CF9">
        <w:rPr>
          <w:rFonts w:ascii="Arial" w:hAnsi="Arial" w:cs="Arial"/>
          <w:sz w:val="24"/>
          <w:szCs w:val="24"/>
        </w:rPr>
        <w:t>Page 77</w:t>
      </w:r>
    </w:p>
    <w:p w14:paraId="497D5E6B" w14:textId="77777777" w:rsidR="00F360D6" w:rsidRPr="00E17CF9" w:rsidRDefault="00000000">
      <w:pPr>
        <w:rPr>
          <w:rFonts w:ascii="Arial" w:hAnsi="Arial" w:cs="Arial"/>
          <w:sz w:val="24"/>
          <w:szCs w:val="24"/>
        </w:rPr>
      </w:pPr>
      <w:r w:rsidRPr="00E17CF9">
        <w:rPr>
          <w:rFonts w:ascii="Arial" w:hAnsi="Arial" w:cs="Arial"/>
          <w:sz w:val="24"/>
          <w:szCs w:val="24"/>
        </w:rPr>
        <w:t>gears, a 30 tooth driver and a 34 tooth driven. The mark zero on</w:t>
      </w:r>
      <w:r w:rsidRPr="00E17CF9">
        <w:rPr>
          <w:rFonts w:ascii="Arial" w:hAnsi="Arial" w:cs="Arial"/>
          <w:sz w:val="24"/>
          <w:szCs w:val="24"/>
        </w:rPr>
        <w:br/>
      </w:r>
      <w:r w:rsidRPr="00E17CF9">
        <w:rPr>
          <w:rFonts w:ascii="Arial" w:hAnsi="Arial" w:cs="Arial"/>
          <w:sz w:val="24"/>
          <w:szCs w:val="24"/>
        </w:rPr>
        <w:br/>
        <w:t>the clutch shifting cam is moved to the position (BL). This position</w:t>
      </w:r>
      <w:r w:rsidRPr="00E17CF9">
        <w:rPr>
          <w:rFonts w:ascii="Arial" w:hAnsi="Arial" w:cs="Arial"/>
          <w:sz w:val="24"/>
          <w:szCs w:val="24"/>
        </w:rPr>
        <w:br/>
        <w:t>is used because the standard 2:1 threading cam is used. This set-</w:t>
      </w:r>
      <w:r w:rsidRPr="00E17CF9">
        <w:rPr>
          <w:rFonts w:ascii="Arial" w:hAnsi="Arial" w:cs="Arial"/>
          <w:sz w:val="24"/>
          <w:szCs w:val="24"/>
        </w:rPr>
        <w:br/>
        <w:t>ting shifts the clutch from the high speed side to the low speed side</w:t>
      </w:r>
      <w:r w:rsidRPr="00E17CF9">
        <w:rPr>
          <w:rFonts w:ascii="Arial" w:hAnsi="Arial" w:cs="Arial"/>
          <w:sz w:val="24"/>
          <w:szCs w:val="24"/>
        </w:rPr>
        <w:br/>
        <w:t>at the highest point of the threading cam. The threading spindle is</w:t>
      </w:r>
      <w:r w:rsidRPr="00E17CF9">
        <w:rPr>
          <w:rFonts w:ascii="Arial" w:hAnsi="Arial" w:cs="Arial"/>
          <w:sz w:val="24"/>
          <w:szCs w:val="24"/>
        </w:rPr>
        <w:br/>
        <w:t>revolved at approximately 1-1/3 times the speed of the work spindle</w:t>
      </w:r>
      <w:r w:rsidRPr="00E17CF9">
        <w:rPr>
          <w:rFonts w:ascii="Arial" w:hAnsi="Arial" w:cs="Arial"/>
          <w:sz w:val="24"/>
          <w:szCs w:val="24"/>
        </w:rPr>
        <w:br/>
      </w:r>
      <w:r w:rsidRPr="00E17CF9">
        <w:rPr>
          <w:rFonts w:ascii="Arial" w:hAnsi="Arial" w:cs="Arial"/>
          <w:sz w:val="24"/>
          <w:szCs w:val="24"/>
        </w:rPr>
        <w:br/>
        <w:t xml:space="preserve">in the same direction running on, and it revolves </w:t>
      </w:r>
      <w:proofErr w:type="spellStart"/>
      <w:r w:rsidRPr="00E17CF9">
        <w:rPr>
          <w:rFonts w:ascii="Arial" w:hAnsi="Arial" w:cs="Arial"/>
          <w:sz w:val="24"/>
          <w:szCs w:val="24"/>
        </w:rPr>
        <w:t>approximatley</w:t>
      </w:r>
      <w:proofErr w:type="spellEnd"/>
      <w:r w:rsidRPr="00E17CF9">
        <w:rPr>
          <w:rFonts w:ascii="Arial" w:hAnsi="Arial" w:cs="Arial"/>
          <w:sz w:val="24"/>
          <w:szCs w:val="24"/>
        </w:rPr>
        <w:br/>
      </w:r>
      <w:r w:rsidRPr="00E17CF9">
        <w:rPr>
          <w:rFonts w:ascii="Arial" w:hAnsi="Arial" w:cs="Arial"/>
          <w:sz w:val="24"/>
          <w:szCs w:val="24"/>
        </w:rPr>
        <w:br/>
        <w:t>2/3's the speed of the work spindle in the same direction running off,</w:t>
      </w:r>
      <w:r w:rsidRPr="00E17CF9">
        <w:rPr>
          <w:rFonts w:ascii="Arial" w:hAnsi="Arial" w:cs="Arial"/>
          <w:sz w:val="24"/>
          <w:szCs w:val="24"/>
        </w:rPr>
        <w:br/>
        <w:t>requiring six revolutions of the work spindle to cut one thread on and</w:t>
      </w:r>
      <w:r w:rsidRPr="00E17CF9">
        <w:rPr>
          <w:rFonts w:ascii="Arial" w:hAnsi="Arial" w:cs="Arial"/>
          <w:sz w:val="24"/>
          <w:szCs w:val="24"/>
        </w:rPr>
        <w:br/>
        <w:t>off. The cutting speed of the threading tool is 1/3 the cutting speed</w:t>
      </w:r>
      <w:r w:rsidRPr="00E17CF9">
        <w:rPr>
          <w:rFonts w:ascii="Arial" w:hAnsi="Arial" w:cs="Arial"/>
          <w:sz w:val="24"/>
          <w:szCs w:val="24"/>
        </w:rPr>
        <w:br/>
        <w:t>of the other tools. If the work spindle is 1500 R.P.M., the threading</w:t>
      </w:r>
      <w:r w:rsidRPr="00E17CF9">
        <w:rPr>
          <w:rFonts w:ascii="Arial" w:hAnsi="Arial" w:cs="Arial"/>
          <w:sz w:val="24"/>
          <w:szCs w:val="24"/>
        </w:rPr>
        <w:br/>
        <w:t>spindle is 1985 R.P.M. running on and 993 R.P.M. running off. To</w:t>
      </w:r>
      <w:r w:rsidRPr="00E17CF9">
        <w:rPr>
          <w:rFonts w:ascii="Arial" w:hAnsi="Arial" w:cs="Arial"/>
          <w:sz w:val="24"/>
          <w:szCs w:val="24"/>
        </w:rPr>
        <w:br/>
        <w:t xml:space="preserve">arrive at this we go through the steps (1500 R.P.M. times 30 </w:t>
      </w:r>
      <w:proofErr w:type="spellStart"/>
      <w:r w:rsidRPr="00E17CF9">
        <w:rPr>
          <w:rFonts w:ascii="Arial" w:hAnsi="Arial" w:cs="Arial"/>
          <w:sz w:val="24"/>
          <w:szCs w:val="24"/>
        </w:rPr>
        <w:t>dividea</w:t>
      </w:r>
      <w:proofErr w:type="spellEnd"/>
      <w:r w:rsidRPr="00E17CF9">
        <w:rPr>
          <w:rFonts w:ascii="Arial" w:hAnsi="Arial" w:cs="Arial"/>
          <w:sz w:val="24"/>
          <w:szCs w:val="24"/>
        </w:rPr>
        <w:br/>
        <w:t>by 34 times 42 divided by 28 high speed side. This will equal 1985</w:t>
      </w:r>
      <w:r w:rsidRPr="00E17CF9">
        <w:rPr>
          <w:rFonts w:ascii="Arial" w:hAnsi="Arial" w:cs="Arial"/>
          <w:sz w:val="24"/>
          <w:szCs w:val="24"/>
        </w:rPr>
        <w:br/>
        <w:t xml:space="preserve">R.P.M. on.) (1500 R.P.M. times 30 divided by 34 times 21 </w:t>
      </w:r>
      <w:proofErr w:type="spellStart"/>
      <w:r w:rsidRPr="00E17CF9">
        <w:rPr>
          <w:rFonts w:ascii="Arial" w:hAnsi="Arial" w:cs="Arial"/>
          <w:sz w:val="24"/>
          <w:szCs w:val="24"/>
        </w:rPr>
        <w:t>dividea</w:t>
      </w:r>
      <w:proofErr w:type="spellEnd"/>
      <w:r w:rsidRPr="00E17CF9">
        <w:rPr>
          <w:rFonts w:ascii="Arial" w:hAnsi="Arial" w:cs="Arial"/>
          <w:sz w:val="24"/>
          <w:szCs w:val="24"/>
        </w:rPr>
        <w:br/>
      </w:r>
      <w:r w:rsidRPr="00E17CF9">
        <w:rPr>
          <w:rFonts w:ascii="Arial" w:hAnsi="Arial" w:cs="Arial"/>
          <w:sz w:val="24"/>
          <w:szCs w:val="24"/>
        </w:rPr>
        <w:br/>
        <w:t>by 28 low speed side equals 993 R.P.M. off.)</w:t>
      </w:r>
      <w:r w:rsidRPr="00E17CF9">
        <w:rPr>
          <w:rFonts w:ascii="Arial" w:hAnsi="Arial" w:cs="Arial"/>
          <w:sz w:val="24"/>
          <w:szCs w:val="24"/>
        </w:rPr>
        <w:br/>
      </w:r>
      <w:r w:rsidRPr="00E17CF9">
        <w:rPr>
          <w:rFonts w:ascii="Arial" w:hAnsi="Arial" w:cs="Arial"/>
          <w:sz w:val="24"/>
          <w:szCs w:val="24"/>
        </w:rPr>
        <w:br/>
        <w:t>1500 R.P.M. Spindle Speed x 30 Driver x 42 Driver High Side = 1985</w:t>
      </w:r>
      <w:r w:rsidRPr="00E17CF9">
        <w:rPr>
          <w:rFonts w:ascii="Arial" w:hAnsi="Arial" w:cs="Arial"/>
          <w:sz w:val="24"/>
          <w:szCs w:val="24"/>
        </w:rPr>
        <w:br/>
      </w:r>
      <w:r w:rsidRPr="00E17CF9">
        <w:rPr>
          <w:rFonts w:ascii="Arial" w:hAnsi="Arial" w:cs="Arial"/>
          <w:sz w:val="24"/>
          <w:szCs w:val="24"/>
        </w:rPr>
        <w:lastRenderedPageBreak/>
        <w:t>1 34 Driven 28 Driven High Side R.P.M. (On)</w:t>
      </w:r>
      <w:r w:rsidRPr="00E17CF9">
        <w:rPr>
          <w:rFonts w:ascii="Arial" w:hAnsi="Arial" w:cs="Arial"/>
          <w:sz w:val="24"/>
          <w:szCs w:val="24"/>
        </w:rPr>
        <w:br/>
      </w:r>
      <w:r w:rsidRPr="00E17CF9">
        <w:rPr>
          <w:rFonts w:ascii="Arial" w:hAnsi="Arial" w:cs="Arial"/>
          <w:sz w:val="24"/>
          <w:szCs w:val="24"/>
        </w:rPr>
        <w:br/>
        <w:t>1985 R.P.M. Threading Spindle</w:t>
      </w:r>
      <w:r w:rsidRPr="00E17CF9">
        <w:rPr>
          <w:rFonts w:ascii="Arial" w:hAnsi="Arial" w:cs="Arial"/>
          <w:sz w:val="24"/>
          <w:szCs w:val="24"/>
        </w:rPr>
        <w:br/>
        <w:t>-1500 R.P.M. Work Spindle</w:t>
      </w:r>
      <w:r w:rsidRPr="00E17CF9">
        <w:rPr>
          <w:rFonts w:ascii="Arial" w:hAnsi="Arial" w:cs="Arial"/>
          <w:sz w:val="24"/>
          <w:szCs w:val="24"/>
        </w:rPr>
        <w:br/>
        <w:t>485 R.P.M. Cutting Revolutions On</w:t>
      </w:r>
      <w:r w:rsidRPr="00E17CF9">
        <w:rPr>
          <w:rFonts w:ascii="Arial" w:hAnsi="Arial" w:cs="Arial"/>
          <w:sz w:val="24"/>
          <w:szCs w:val="24"/>
        </w:rPr>
        <w:br/>
      </w:r>
      <w:r w:rsidRPr="00E17CF9">
        <w:rPr>
          <w:rFonts w:ascii="Arial" w:hAnsi="Arial" w:cs="Arial"/>
          <w:sz w:val="24"/>
          <w:szCs w:val="24"/>
        </w:rPr>
        <w:br/>
        <w:t>1500 R.P.M. Spindle Speed x 30 Driver x 21 Driver Low Side = 933</w:t>
      </w:r>
      <w:r w:rsidRPr="00E17CF9">
        <w:rPr>
          <w:rFonts w:ascii="Arial" w:hAnsi="Arial" w:cs="Arial"/>
          <w:sz w:val="24"/>
          <w:szCs w:val="24"/>
        </w:rPr>
        <w:br/>
        <w:t>1</w:t>
      </w:r>
      <w:r w:rsidRPr="00E17CF9">
        <w:rPr>
          <w:rFonts w:ascii="Arial" w:hAnsi="Arial" w:cs="Arial"/>
          <w:sz w:val="24"/>
          <w:szCs w:val="24"/>
        </w:rPr>
        <w:br/>
      </w:r>
      <w:r w:rsidRPr="00E17CF9">
        <w:rPr>
          <w:rFonts w:ascii="Arial" w:hAnsi="Arial" w:cs="Arial"/>
          <w:sz w:val="24"/>
          <w:szCs w:val="24"/>
        </w:rPr>
        <w:br/>
        <w:t>34 Driven 28 Driven Low Side R.P.M. (Of1</w:t>
      </w:r>
      <w:r w:rsidRPr="00E17CF9">
        <w:rPr>
          <w:rFonts w:ascii="Arial" w:hAnsi="Arial" w:cs="Arial"/>
          <w:sz w:val="24"/>
          <w:szCs w:val="24"/>
        </w:rPr>
        <w:br/>
      </w:r>
      <w:r w:rsidRPr="00E17CF9">
        <w:rPr>
          <w:rFonts w:ascii="Arial" w:hAnsi="Arial" w:cs="Arial"/>
          <w:sz w:val="24"/>
          <w:szCs w:val="24"/>
        </w:rPr>
        <w:br/>
        <w:t>1500 R.P.M. Work Spindle</w:t>
      </w:r>
      <w:r w:rsidRPr="00E17CF9">
        <w:rPr>
          <w:rFonts w:ascii="Arial" w:hAnsi="Arial" w:cs="Arial"/>
          <w:sz w:val="24"/>
          <w:szCs w:val="24"/>
        </w:rPr>
        <w:br/>
        <w:t>“7993 R.P.M, Threading Spindle</w:t>
      </w:r>
      <w:r w:rsidRPr="00E17CF9">
        <w:rPr>
          <w:rFonts w:ascii="Arial" w:hAnsi="Arial" w:cs="Arial"/>
          <w:sz w:val="24"/>
          <w:szCs w:val="24"/>
        </w:rPr>
        <w:br/>
        <w:t>507 R.P.M. Cutting Revolutions Off</w:t>
      </w:r>
      <w:r w:rsidRPr="00E17CF9">
        <w:rPr>
          <w:rFonts w:ascii="Arial" w:hAnsi="Arial" w:cs="Arial"/>
          <w:sz w:val="24"/>
          <w:szCs w:val="24"/>
        </w:rPr>
        <w:br/>
      </w:r>
      <w:r w:rsidRPr="00E17CF9">
        <w:rPr>
          <w:rFonts w:ascii="Arial" w:hAnsi="Arial" w:cs="Arial"/>
          <w:sz w:val="24"/>
          <w:szCs w:val="24"/>
        </w:rPr>
        <w:br/>
        <w:t>4:1 THREADING METHOD (Formerly 1/2:1 Threading Method)</w:t>
      </w:r>
      <w:r w:rsidRPr="00E17CF9">
        <w:rPr>
          <w:rFonts w:ascii="Arial" w:hAnsi="Arial" w:cs="Arial"/>
          <w:sz w:val="24"/>
          <w:szCs w:val="24"/>
        </w:rPr>
        <w:br/>
      </w:r>
      <w:r w:rsidRPr="00E17CF9">
        <w:rPr>
          <w:rFonts w:ascii="Arial" w:hAnsi="Arial" w:cs="Arial"/>
          <w:sz w:val="24"/>
          <w:szCs w:val="24"/>
        </w:rPr>
        <w:br/>
        <w:t>This is another threading method that is a combination of our</w:t>
      </w:r>
      <w:r w:rsidRPr="00E17CF9">
        <w:rPr>
          <w:rFonts w:ascii="Arial" w:hAnsi="Arial" w:cs="Arial"/>
          <w:sz w:val="24"/>
          <w:szCs w:val="24"/>
        </w:rPr>
        <w:br/>
        <w:t>steel (6:1) method and our brass (2:1) threading method which was</w:t>
      </w:r>
      <w:r w:rsidRPr="00E17CF9">
        <w:rPr>
          <w:rFonts w:ascii="Arial" w:hAnsi="Arial" w:cs="Arial"/>
          <w:sz w:val="24"/>
          <w:szCs w:val="24"/>
        </w:rPr>
        <w:br/>
        <w:t>formerly called 1/2:1 threading method, this is now called 4:1</w:t>
      </w:r>
      <w:r w:rsidRPr="00E17CF9">
        <w:rPr>
          <w:rFonts w:ascii="Arial" w:hAnsi="Arial" w:cs="Arial"/>
          <w:sz w:val="24"/>
          <w:szCs w:val="24"/>
        </w:rPr>
        <w:br/>
        <w:t>Threading Method. You can only cut right hand threads with this</w:t>
      </w:r>
      <w:r w:rsidRPr="00E17CF9">
        <w:rPr>
          <w:rFonts w:ascii="Arial" w:hAnsi="Arial" w:cs="Arial"/>
          <w:sz w:val="24"/>
          <w:szCs w:val="24"/>
        </w:rPr>
        <w:br/>
        <w:t>method, and must use a 32 tooth driver and a 32 driven gear on the</w:t>
      </w:r>
      <w:r w:rsidRPr="00E17CF9">
        <w:rPr>
          <w:rFonts w:ascii="Arial" w:hAnsi="Arial" w:cs="Arial"/>
          <w:sz w:val="24"/>
          <w:szCs w:val="24"/>
        </w:rPr>
        <w:br/>
        <w:t>threading shaft. (The 14 tooth gear on the low side replaces the 21</w:t>
      </w:r>
      <w:r w:rsidRPr="00E17CF9">
        <w:rPr>
          <w:rFonts w:ascii="Arial" w:hAnsi="Arial" w:cs="Arial"/>
          <w:sz w:val="24"/>
          <w:szCs w:val="24"/>
        </w:rPr>
        <w:br/>
        <w:t>tooth gear that is normally there, and the 35 tooth idler gear replaces</w:t>
      </w:r>
      <w:r w:rsidRPr="00E17CF9">
        <w:rPr>
          <w:rFonts w:ascii="Arial" w:hAnsi="Arial" w:cs="Arial"/>
          <w:sz w:val="24"/>
          <w:szCs w:val="24"/>
        </w:rPr>
        <w:br/>
        <w:t>the 28 tooth idler gear that is normally there. Therefore, on the low</w:t>
      </w:r>
      <w:r w:rsidRPr="00E17CF9">
        <w:rPr>
          <w:rFonts w:ascii="Arial" w:hAnsi="Arial" w:cs="Arial"/>
          <w:sz w:val="24"/>
          <w:szCs w:val="24"/>
        </w:rPr>
        <w:br/>
        <w:t>side it goes to a 14 tooth driver to a 35 tooth idler to a 28 tooth</w:t>
      </w:r>
      <w:r w:rsidRPr="00E17CF9">
        <w:rPr>
          <w:rFonts w:ascii="Arial" w:hAnsi="Arial" w:cs="Arial"/>
          <w:sz w:val="24"/>
          <w:szCs w:val="24"/>
        </w:rPr>
        <w:br/>
        <w:t>driven). The shifting cam is moved so the zero and BR are in line.</w:t>
      </w:r>
      <w:r w:rsidRPr="00E17CF9">
        <w:rPr>
          <w:rFonts w:ascii="Arial" w:hAnsi="Arial" w:cs="Arial"/>
          <w:sz w:val="24"/>
          <w:szCs w:val="24"/>
        </w:rPr>
        <w:br/>
        <w:t>This shifts the clutch at 25 hundredths and uses a brass (2:1) thread-</w:t>
      </w:r>
      <w:r w:rsidRPr="00E17CF9">
        <w:rPr>
          <w:rFonts w:ascii="Arial" w:hAnsi="Arial" w:cs="Arial"/>
          <w:sz w:val="24"/>
          <w:szCs w:val="24"/>
        </w:rPr>
        <w:br/>
      </w:r>
      <w:proofErr w:type="spellStart"/>
      <w:r w:rsidRPr="00E17CF9">
        <w:rPr>
          <w:rFonts w:ascii="Arial" w:hAnsi="Arial" w:cs="Arial"/>
          <w:sz w:val="24"/>
          <w:szCs w:val="24"/>
        </w:rPr>
        <w:t>ing</w:t>
      </w:r>
      <w:proofErr w:type="spellEnd"/>
      <w:r w:rsidRPr="00E17CF9">
        <w:rPr>
          <w:rFonts w:ascii="Arial" w:hAnsi="Arial" w:cs="Arial"/>
          <w:sz w:val="24"/>
          <w:szCs w:val="24"/>
        </w:rPr>
        <w:t xml:space="preserve"> cam. Assuming we have a 1500 R.P.M. spindle speed and 32-32</w:t>
      </w:r>
      <w:r w:rsidRPr="00E17CF9">
        <w:rPr>
          <w:rFonts w:ascii="Arial" w:hAnsi="Arial" w:cs="Arial"/>
          <w:sz w:val="24"/>
          <w:szCs w:val="24"/>
        </w:rPr>
        <w:br/>
        <w:t>threading gears our formula for the low side would be thus:</w:t>
      </w:r>
      <w:r w:rsidRPr="00E17CF9">
        <w:rPr>
          <w:rFonts w:ascii="Arial" w:hAnsi="Arial" w:cs="Arial"/>
          <w:sz w:val="24"/>
          <w:szCs w:val="24"/>
        </w:rPr>
        <w:br/>
      </w:r>
      <w:r w:rsidRPr="00E17CF9">
        <w:rPr>
          <w:rFonts w:ascii="Arial" w:hAnsi="Arial" w:cs="Arial"/>
          <w:sz w:val="24"/>
          <w:szCs w:val="24"/>
        </w:rPr>
        <w:br/>
        <w:t>1500 Spindle Speed x 32 Driver x 14 Driver x 35 Idler = 750 R.P.M.</w:t>
      </w:r>
      <w:r w:rsidRPr="00E17CF9">
        <w:rPr>
          <w:rFonts w:ascii="Arial" w:hAnsi="Arial" w:cs="Arial"/>
          <w:sz w:val="24"/>
          <w:szCs w:val="24"/>
        </w:rPr>
        <w:br/>
        <w:t>1 32 Driven 35 Idler 28 Driven</w:t>
      </w:r>
      <w:r w:rsidRPr="00E17CF9">
        <w:rPr>
          <w:rFonts w:ascii="Arial" w:hAnsi="Arial" w:cs="Arial"/>
          <w:sz w:val="24"/>
          <w:szCs w:val="24"/>
        </w:rPr>
        <w:br/>
      </w:r>
      <w:r w:rsidRPr="00E17CF9">
        <w:rPr>
          <w:rFonts w:ascii="Arial" w:hAnsi="Arial" w:cs="Arial"/>
          <w:sz w:val="24"/>
          <w:szCs w:val="24"/>
        </w:rPr>
        <w:br/>
        <w:t>1500 Work Spindle</w:t>
      </w:r>
      <w:r w:rsidRPr="00E17CF9">
        <w:rPr>
          <w:rFonts w:ascii="Arial" w:hAnsi="Arial" w:cs="Arial"/>
          <w:sz w:val="24"/>
          <w:szCs w:val="24"/>
        </w:rPr>
        <w:br/>
        <w:t>-750 R.P.M. Threading Spindle</w:t>
      </w:r>
      <w:r w:rsidRPr="00E17CF9">
        <w:rPr>
          <w:rFonts w:ascii="Arial" w:hAnsi="Arial" w:cs="Arial"/>
          <w:sz w:val="24"/>
          <w:szCs w:val="24"/>
        </w:rPr>
        <w:br/>
        <w:t>750 R.P.M. Cutting Revolutions On</w:t>
      </w:r>
      <w:r w:rsidRPr="00E17CF9">
        <w:rPr>
          <w:rFonts w:ascii="Arial" w:hAnsi="Arial" w:cs="Arial"/>
          <w:sz w:val="24"/>
          <w:szCs w:val="24"/>
        </w:rPr>
        <w:br/>
      </w:r>
      <w:r w:rsidRPr="00E17CF9">
        <w:rPr>
          <w:rFonts w:ascii="Arial" w:hAnsi="Arial" w:cs="Arial"/>
          <w:sz w:val="24"/>
          <w:szCs w:val="24"/>
        </w:rPr>
        <w:br/>
        <w:t>Page 79</w:t>
      </w:r>
      <w:r w:rsidRPr="00E17CF9">
        <w:rPr>
          <w:rFonts w:ascii="Arial" w:hAnsi="Arial" w:cs="Arial"/>
          <w:sz w:val="24"/>
          <w:szCs w:val="24"/>
        </w:rPr>
        <w:br/>
      </w:r>
      <w:r w:rsidRPr="00E17CF9">
        <w:rPr>
          <w:rFonts w:ascii="Arial" w:hAnsi="Arial" w:cs="Arial"/>
          <w:sz w:val="24"/>
          <w:szCs w:val="24"/>
        </w:rPr>
        <w:lastRenderedPageBreak/>
        <w:br/>
      </w:r>
    </w:p>
    <w:p w14:paraId="699C003E" w14:textId="77777777" w:rsidR="00F360D6" w:rsidRPr="00E17CF9" w:rsidRDefault="00000000">
      <w:pPr>
        <w:pStyle w:val="Heading2"/>
        <w:rPr>
          <w:rFonts w:ascii="Arial" w:hAnsi="Arial" w:cs="Arial"/>
          <w:sz w:val="24"/>
          <w:szCs w:val="24"/>
        </w:rPr>
      </w:pPr>
      <w:r w:rsidRPr="00E17CF9">
        <w:rPr>
          <w:rFonts w:ascii="Arial" w:hAnsi="Arial" w:cs="Arial"/>
          <w:sz w:val="24"/>
          <w:szCs w:val="24"/>
        </w:rPr>
        <w:t>Page 78</w:t>
      </w:r>
    </w:p>
    <w:p w14:paraId="20C22E68" w14:textId="77777777" w:rsidR="00F360D6" w:rsidRPr="00E17CF9" w:rsidRDefault="00000000">
      <w:pPr>
        <w:rPr>
          <w:rFonts w:ascii="Arial" w:hAnsi="Arial" w:cs="Arial"/>
          <w:sz w:val="24"/>
          <w:szCs w:val="24"/>
        </w:rPr>
      </w:pPr>
      <w:r w:rsidRPr="00E17CF9">
        <w:rPr>
          <w:rFonts w:ascii="Arial" w:hAnsi="Arial" w:cs="Arial"/>
          <w:sz w:val="24"/>
          <w:szCs w:val="24"/>
        </w:rPr>
        <w:t>For the high speed side the example would be thus:</w:t>
      </w:r>
      <w:r w:rsidRPr="00E17CF9">
        <w:rPr>
          <w:rFonts w:ascii="Arial" w:hAnsi="Arial" w:cs="Arial"/>
          <w:sz w:val="24"/>
          <w:szCs w:val="24"/>
        </w:rPr>
        <w:br/>
      </w:r>
      <w:r w:rsidRPr="00E17CF9">
        <w:rPr>
          <w:rFonts w:ascii="Arial" w:hAnsi="Arial" w:cs="Arial"/>
          <w:sz w:val="24"/>
          <w:szCs w:val="24"/>
        </w:rPr>
        <w:br/>
        <w:t>1500 Spindle Speed x 32 Driver x 42 Driver = 2250 R.P.M.</w:t>
      </w:r>
      <w:r w:rsidRPr="00E17CF9">
        <w:rPr>
          <w:rFonts w:ascii="Arial" w:hAnsi="Arial" w:cs="Arial"/>
          <w:sz w:val="24"/>
          <w:szCs w:val="24"/>
        </w:rPr>
        <w:br/>
        <w:t>1 32 Driven 28 Driven</w:t>
      </w:r>
      <w:r w:rsidRPr="00E17CF9">
        <w:rPr>
          <w:rFonts w:ascii="Arial" w:hAnsi="Arial" w:cs="Arial"/>
          <w:sz w:val="24"/>
          <w:szCs w:val="24"/>
        </w:rPr>
        <w:br/>
      </w:r>
      <w:r w:rsidRPr="00E17CF9">
        <w:rPr>
          <w:rFonts w:ascii="Arial" w:hAnsi="Arial" w:cs="Arial"/>
          <w:sz w:val="24"/>
          <w:szCs w:val="24"/>
        </w:rPr>
        <w:br/>
        <w:t>2250 Threading Spindle</w:t>
      </w:r>
      <w:r w:rsidRPr="00E17CF9">
        <w:rPr>
          <w:rFonts w:ascii="Arial" w:hAnsi="Arial" w:cs="Arial"/>
          <w:sz w:val="24"/>
          <w:szCs w:val="24"/>
        </w:rPr>
        <w:br/>
        <w:t>-1500 Work Spindle Speed</w:t>
      </w:r>
      <w:r w:rsidRPr="00E17CF9">
        <w:rPr>
          <w:rFonts w:ascii="Arial" w:hAnsi="Arial" w:cs="Arial"/>
          <w:sz w:val="24"/>
          <w:szCs w:val="24"/>
        </w:rPr>
        <w:br/>
        <w:t>750 R.P.M. Cutting Revolutions Off</w:t>
      </w:r>
      <w:r w:rsidRPr="00E17CF9">
        <w:rPr>
          <w:rFonts w:ascii="Arial" w:hAnsi="Arial" w:cs="Arial"/>
          <w:sz w:val="24"/>
          <w:szCs w:val="24"/>
        </w:rPr>
        <w:br/>
      </w:r>
      <w:r w:rsidRPr="00E17CF9">
        <w:rPr>
          <w:rFonts w:ascii="Arial" w:hAnsi="Arial" w:cs="Arial"/>
          <w:sz w:val="24"/>
          <w:szCs w:val="24"/>
        </w:rPr>
        <w:br/>
        <w:t>Take the 750 R.P.M. divide it by 60 to give us the revolutions per</w:t>
      </w:r>
      <w:r w:rsidRPr="00E17CF9">
        <w:rPr>
          <w:rFonts w:ascii="Arial" w:hAnsi="Arial" w:cs="Arial"/>
          <w:sz w:val="24"/>
          <w:szCs w:val="24"/>
        </w:rPr>
        <w:br/>
        <w:t>second. Now take the seconds selected to do the job less the index</w:t>
      </w:r>
      <w:r w:rsidRPr="00E17CF9">
        <w:rPr>
          <w:rFonts w:ascii="Arial" w:hAnsi="Arial" w:cs="Arial"/>
          <w:sz w:val="24"/>
          <w:szCs w:val="24"/>
        </w:rPr>
        <w:br/>
        <w:t>time, multiplied by the revolutions per second and you have the</w:t>
      </w:r>
      <w:r w:rsidRPr="00E17CF9">
        <w:rPr>
          <w:rFonts w:ascii="Arial" w:hAnsi="Arial" w:cs="Arial"/>
          <w:sz w:val="24"/>
          <w:szCs w:val="24"/>
        </w:rPr>
        <w:br/>
        <w:t>effective revolutions that may be cut. Divide this by the pitch of</w:t>
      </w:r>
      <w:r w:rsidRPr="00E17CF9">
        <w:rPr>
          <w:rFonts w:ascii="Arial" w:hAnsi="Arial" w:cs="Arial"/>
          <w:sz w:val="24"/>
          <w:szCs w:val="24"/>
        </w:rPr>
        <w:br/>
        <w:t>the thread and select the desired brass (2:1) threading cam. Take</w:t>
      </w:r>
      <w:r w:rsidRPr="00E17CF9">
        <w:rPr>
          <w:rFonts w:ascii="Arial" w:hAnsi="Arial" w:cs="Arial"/>
          <w:sz w:val="24"/>
          <w:szCs w:val="24"/>
        </w:rPr>
        <w:br/>
        <w:t>the rise of the desired brass (2:1) threading cam and divide this</w:t>
      </w:r>
      <w:r w:rsidRPr="00E17CF9">
        <w:rPr>
          <w:rFonts w:ascii="Arial" w:hAnsi="Arial" w:cs="Arial"/>
          <w:sz w:val="24"/>
          <w:szCs w:val="24"/>
        </w:rPr>
        <w:br/>
        <w:t>into the rise obtained from dividing the pitch into the number of</w:t>
      </w:r>
      <w:r w:rsidRPr="00E17CF9">
        <w:rPr>
          <w:rFonts w:ascii="Arial" w:hAnsi="Arial" w:cs="Arial"/>
          <w:sz w:val="24"/>
          <w:szCs w:val="24"/>
        </w:rPr>
        <w:br/>
        <w:t>effective revolutions. This will give you the block setting.</w:t>
      </w:r>
      <w:r w:rsidRPr="00E17CF9">
        <w:rPr>
          <w:rFonts w:ascii="Arial" w:hAnsi="Arial" w:cs="Arial"/>
          <w:sz w:val="24"/>
          <w:szCs w:val="24"/>
        </w:rPr>
        <w:br/>
      </w:r>
      <w:r w:rsidRPr="00E17CF9">
        <w:rPr>
          <w:rFonts w:ascii="Arial" w:hAnsi="Arial" w:cs="Arial"/>
          <w:sz w:val="24"/>
          <w:szCs w:val="24"/>
        </w:rPr>
        <w:br/>
        <w:t>It should be noted under threading that special cams can be</w:t>
      </w:r>
      <w:r w:rsidRPr="00E17CF9">
        <w:rPr>
          <w:rFonts w:ascii="Arial" w:hAnsi="Arial" w:cs="Arial"/>
          <w:sz w:val="24"/>
          <w:szCs w:val="24"/>
        </w:rPr>
        <w:br/>
        <w:t>used to work in conjunction with special side working cams. The</w:t>
      </w:r>
      <w:r w:rsidRPr="00E17CF9">
        <w:rPr>
          <w:rFonts w:ascii="Arial" w:hAnsi="Arial" w:cs="Arial"/>
          <w:sz w:val="24"/>
          <w:szCs w:val="24"/>
        </w:rPr>
        <w:br/>
        <w:t>line marked zero on the clutch shifting cam can be moved forward and</w:t>
      </w:r>
      <w:r w:rsidRPr="00E17CF9">
        <w:rPr>
          <w:rFonts w:ascii="Arial" w:hAnsi="Arial" w:cs="Arial"/>
          <w:sz w:val="24"/>
          <w:szCs w:val="24"/>
        </w:rPr>
        <w:br/>
        <w:t>backward. However, if it is moved far enough to allow only one screw</w:t>
      </w:r>
      <w:r w:rsidRPr="00E17CF9">
        <w:rPr>
          <w:rFonts w:ascii="Arial" w:hAnsi="Arial" w:cs="Arial"/>
          <w:sz w:val="24"/>
          <w:szCs w:val="24"/>
        </w:rPr>
        <w:br/>
        <w:t>to hold the clutch shifting cam the rear worm wheel should be removed</w:t>
      </w:r>
      <w:r w:rsidRPr="00E17CF9">
        <w:rPr>
          <w:rFonts w:ascii="Arial" w:hAnsi="Arial" w:cs="Arial"/>
          <w:sz w:val="24"/>
          <w:szCs w:val="24"/>
        </w:rPr>
        <w:br/>
        <w:t>and another bushing added to make sure there are two screws holding</w:t>
      </w:r>
      <w:r w:rsidRPr="00E17CF9">
        <w:rPr>
          <w:rFonts w:ascii="Arial" w:hAnsi="Arial" w:cs="Arial"/>
          <w:sz w:val="24"/>
          <w:szCs w:val="24"/>
        </w:rPr>
        <w:br/>
        <w:t>the clutch shifting cam.</w:t>
      </w:r>
      <w:r w:rsidRPr="00E17CF9">
        <w:rPr>
          <w:rFonts w:ascii="Arial" w:hAnsi="Arial" w:cs="Arial"/>
          <w:sz w:val="24"/>
          <w:szCs w:val="24"/>
        </w:rPr>
        <w:br/>
      </w:r>
      <w:r w:rsidRPr="00E17CF9">
        <w:rPr>
          <w:rFonts w:ascii="Arial" w:hAnsi="Arial" w:cs="Arial"/>
          <w:sz w:val="24"/>
          <w:szCs w:val="24"/>
        </w:rPr>
        <w:br/>
        <w:t>&gt;. There is a quick, easy and accurate way to determine the rise</w:t>
      </w:r>
      <w:r w:rsidRPr="00E17CF9">
        <w:rPr>
          <w:rFonts w:ascii="Arial" w:hAnsi="Arial" w:cs="Arial"/>
          <w:sz w:val="24"/>
          <w:szCs w:val="24"/>
        </w:rPr>
        <w:br/>
        <w:t xml:space="preserve">of a threading cam </w:t>
      </w:r>
      <w:proofErr w:type="spellStart"/>
      <w:r w:rsidRPr="00E17CF9">
        <w:rPr>
          <w:rFonts w:ascii="Arial" w:hAnsi="Arial" w:cs="Arial"/>
          <w:sz w:val="24"/>
          <w:szCs w:val="24"/>
        </w:rPr>
        <w:t>fow</w:t>
      </w:r>
      <w:proofErr w:type="spellEnd"/>
      <w:r w:rsidRPr="00E17CF9">
        <w:rPr>
          <w:rFonts w:ascii="Arial" w:hAnsi="Arial" w:cs="Arial"/>
          <w:sz w:val="24"/>
          <w:szCs w:val="24"/>
        </w:rPr>
        <w:t xml:space="preserve"> any of the standard methods used for threading</w:t>
      </w:r>
      <w:r w:rsidRPr="00E17CF9">
        <w:rPr>
          <w:rFonts w:ascii="Arial" w:hAnsi="Arial" w:cs="Arial"/>
          <w:sz w:val="24"/>
          <w:szCs w:val="24"/>
        </w:rPr>
        <w:br/>
        <w:t>the machine. First, determine the number of threads that can be cut</w:t>
      </w:r>
      <w:r w:rsidRPr="00E17CF9">
        <w:rPr>
          <w:rFonts w:ascii="Arial" w:hAnsi="Arial" w:cs="Arial"/>
          <w:sz w:val="24"/>
          <w:szCs w:val="24"/>
        </w:rPr>
        <w:br/>
        <w:t>for any given cycle time using the appropriate threading method.</w:t>
      </w:r>
      <w:r w:rsidRPr="00E17CF9">
        <w:rPr>
          <w:rFonts w:ascii="Arial" w:hAnsi="Arial" w:cs="Arial"/>
          <w:sz w:val="24"/>
          <w:szCs w:val="24"/>
        </w:rPr>
        <w:br/>
        <w:t>Divide the number of threads that can be cut by the number of threads</w:t>
      </w:r>
      <w:r w:rsidRPr="00E17CF9">
        <w:rPr>
          <w:rFonts w:ascii="Arial" w:hAnsi="Arial" w:cs="Arial"/>
          <w:sz w:val="24"/>
          <w:szCs w:val="24"/>
        </w:rPr>
        <w:br/>
        <w:t>per inch. This will give you the true rise of the necessary threading</w:t>
      </w:r>
      <w:r w:rsidRPr="00E17CF9">
        <w:rPr>
          <w:rFonts w:ascii="Arial" w:hAnsi="Arial" w:cs="Arial"/>
          <w:sz w:val="24"/>
          <w:szCs w:val="24"/>
        </w:rPr>
        <w:br/>
        <w:t>cam. The appropriate threading cam can then be selected from the list</w:t>
      </w:r>
      <w:r w:rsidRPr="00E17CF9">
        <w:rPr>
          <w:rFonts w:ascii="Arial" w:hAnsi="Arial" w:cs="Arial"/>
          <w:sz w:val="24"/>
          <w:szCs w:val="24"/>
        </w:rPr>
        <w:br/>
        <w:t>of threading cams. Select the cam nearest the computed rise and adjust</w:t>
      </w:r>
      <w:r w:rsidRPr="00E17CF9">
        <w:rPr>
          <w:rFonts w:ascii="Arial" w:hAnsi="Arial" w:cs="Arial"/>
          <w:sz w:val="24"/>
          <w:szCs w:val="24"/>
        </w:rPr>
        <w:br/>
        <w:t>the block of the cam lever as necessary.</w:t>
      </w:r>
      <w:r w:rsidRPr="00E17CF9">
        <w:rPr>
          <w:rFonts w:ascii="Arial" w:hAnsi="Arial" w:cs="Arial"/>
          <w:sz w:val="24"/>
          <w:szCs w:val="24"/>
        </w:rPr>
        <w:br/>
      </w:r>
      <w:r w:rsidRPr="00E17CF9">
        <w:rPr>
          <w:rFonts w:ascii="Arial" w:hAnsi="Arial" w:cs="Arial"/>
          <w:sz w:val="24"/>
          <w:szCs w:val="24"/>
        </w:rPr>
        <w:br/>
        <w:t>SELF-OPENING DIE HEADS</w:t>
      </w:r>
      <w:r w:rsidRPr="00E17CF9">
        <w:rPr>
          <w:rFonts w:ascii="Arial" w:hAnsi="Arial" w:cs="Arial"/>
          <w:sz w:val="24"/>
          <w:szCs w:val="24"/>
        </w:rPr>
        <w:br/>
      </w:r>
      <w:r w:rsidRPr="00E17CF9">
        <w:rPr>
          <w:rFonts w:ascii="Arial" w:hAnsi="Arial" w:cs="Arial"/>
          <w:sz w:val="24"/>
          <w:szCs w:val="24"/>
        </w:rPr>
        <w:lastRenderedPageBreak/>
        <w:br/>
        <w:t>Self-Opening Die Heads either rotating or non-rotating may be</w:t>
      </w:r>
      <w:r w:rsidRPr="00E17CF9">
        <w:rPr>
          <w:rFonts w:ascii="Arial" w:hAnsi="Arial" w:cs="Arial"/>
          <w:sz w:val="24"/>
          <w:szCs w:val="24"/>
        </w:rPr>
        <w:br/>
        <w:t>used if desired to cut any of the various materials depending on the</w:t>
      </w:r>
      <w:r w:rsidRPr="00E17CF9">
        <w:rPr>
          <w:rFonts w:ascii="Arial" w:hAnsi="Arial" w:cs="Arial"/>
          <w:sz w:val="24"/>
          <w:szCs w:val="24"/>
        </w:rPr>
        <w:br/>
        <w:t>surface feet required. Two methods of rotating a self-opening die</w:t>
      </w:r>
      <w:r w:rsidRPr="00E17CF9">
        <w:rPr>
          <w:rFonts w:ascii="Arial" w:hAnsi="Arial" w:cs="Arial"/>
          <w:sz w:val="24"/>
          <w:szCs w:val="24"/>
        </w:rPr>
        <w:br/>
        <w:t>head are: from the center drive with special gears or using the</w:t>
      </w:r>
      <w:r w:rsidRPr="00E17CF9">
        <w:rPr>
          <w:rFonts w:ascii="Arial" w:hAnsi="Arial" w:cs="Arial"/>
          <w:sz w:val="24"/>
          <w:szCs w:val="24"/>
        </w:rPr>
        <w:br/>
        <w:t>threading clutch, either the high or low side of the clutches. The</w:t>
      </w:r>
      <w:r w:rsidRPr="00E17CF9">
        <w:rPr>
          <w:rFonts w:ascii="Arial" w:hAnsi="Arial" w:cs="Arial"/>
          <w:sz w:val="24"/>
          <w:szCs w:val="24"/>
        </w:rPr>
        <w:br/>
        <w:t>special gears are generally used in the second position, but may be</w:t>
      </w:r>
      <w:r w:rsidRPr="00E17CF9">
        <w:rPr>
          <w:rFonts w:ascii="Arial" w:hAnsi="Arial" w:cs="Arial"/>
          <w:sz w:val="24"/>
          <w:szCs w:val="24"/>
        </w:rPr>
        <w:br/>
        <w:t>used in any position. To cut a right hand thread you would use a</w:t>
      </w:r>
      <w:r w:rsidRPr="00E17CF9">
        <w:rPr>
          <w:rFonts w:ascii="Arial" w:hAnsi="Arial" w:cs="Arial"/>
          <w:sz w:val="24"/>
          <w:szCs w:val="24"/>
        </w:rPr>
        <w:br/>
        <w:t>smaller gear on the center drive and a larger gear on the spindle.</w:t>
      </w:r>
      <w:r w:rsidRPr="00E17CF9">
        <w:rPr>
          <w:rFonts w:ascii="Arial" w:hAnsi="Arial" w:cs="Arial"/>
          <w:sz w:val="24"/>
          <w:szCs w:val="24"/>
        </w:rPr>
        <w:br/>
        <w:t>Therefore, a standard threading cam can be used or a standard turn</w:t>
      </w:r>
      <w:r w:rsidRPr="00E17CF9">
        <w:rPr>
          <w:rFonts w:ascii="Arial" w:hAnsi="Arial" w:cs="Arial"/>
          <w:sz w:val="24"/>
          <w:szCs w:val="24"/>
        </w:rPr>
        <w:br/>
        <w:t>and drill cam utilizing the full 50 hundredths of the cam to cut a</w:t>
      </w:r>
      <w:r w:rsidRPr="00E17CF9">
        <w:rPr>
          <w:rFonts w:ascii="Arial" w:hAnsi="Arial" w:cs="Arial"/>
          <w:sz w:val="24"/>
          <w:szCs w:val="24"/>
        </w:rPr>
        <w:br/>
        <w:t>thread. It is not recommended to rotate the die head over 2250 R.P.M.,</w:t>
      </w:r>
      <w:r w:rsidRPr="00E17CF9">
        <w:rPr>
          <w:rFonts w:ascii="Arial" w:hAnsi="Arial" w:cs="Arial"/>
          <w:sz w:val="24"/>
          <w:szCs w:val="24"/>
        </w:rPr>
        <w:br/>
        <w:t xml:space="preserve">as </w:t>
      </w:r>
      <w:proofErr w:type="spellStart"/>
      <w:r w:rsidRPr="00E17CF9">
        <w:rPr>
          <w:rFonts w:ascii="Arial" w:hAnsi="Arial" w:cs="Arial"/>
          <w:sz w:val="24"/>
          <w:szCs w:val="24"/>
        </w:rPr>
        <w:t>centrifical</w:t>
      </w:r>
      <w:proofErr w:type="spellEnd"/>
      <w:r w:rsidRPr="00E17CF9">
        <w:rPr>
          <w:rFonts w:ascii="Arial" w:hAnsi="Arial" w:cs="Arial"/>
          <w:sz w:val="24"/>
          <w:szCs w:val="24"/>
        </w:rPr>
        <w:t xml:space="preserve"> force tends to keep the die head from closing. To</w:t>
      </w:r>
      <w:r w:rsidRPr="00E17CF9">
        <w:rPr>
          <w:rFonts w:ascii="Arial" w:hAnsi="Arial" w:cs="Arial"/>
          <w:sz w:val="24"/>
          <w:szCs w:val="24"/>
        </w:rPr>
        <w:br/>
        <w:t>cut a left hand thread just reverse this procedure, use a larger gear</w:t>
      </w:r>
      <w:r w:rsidRPr="00E17CF9">
        <w:rPr>
          <w:rFonts w:ascii="Arial" w:hAnsi="Arial" w:cs="Arial"/>
          <w:sz w:val="24"/>
          <w:szCs w:val="24"/>
        </w:rPr>
        <w:br/>
        <w:t>on the center drive and a smaller gear on the spindle. The following</w:t>
      </w:r>
      <w:r w:rsidRPr="00E17CF9">
        <w:rPr>
          <w:rFonts w:ascii="Arial" w:hAnsi="Arial" w:cs="Arial"/>
          <w:sz w:val="24"/>
          <w:szCs w:val="24"/>
        </w:rPr>
        <w:br/>
        <w:t>is an example for right hand thread:</w:t>
      </w:r>
      <w:r w:rsidRPr="00E17CF9">
        <w:rPr>
          <w:rFonts w:ascii="Arial" w:hAnsi="Arial" w:cs="Arial"/>
          <w:sz w:val="24"/>
          <w:szCs w:val="24"/>
        </w:rPr>
        <w:br/>
      </w:r>
      <w:r w:rsidRPr="00E17CF9">
        <w:rPr>
          <w:rFonts w:ascii="Arial" w:hAnsi="Arial" w:cs="Arial"/>
          <w:sz w:val="24"/>
          <w:szCs w:val="24"/>
        </w:rPr>
        <w:br/>
        <w:t>Page 80</w:t>
      </w:r>
      <w:r w:rsidRPr="00E17CF9">
        <w:rPr>
          <w:rFonts w:ascii="Arial" w:hAnsi="Arial" w:cs="Arial"/>
          <w:sz w:val="24"/>
          <w:szCs w:val="24"/>
        </w:rPr>
        <w:br/>
      </w:r>
    </w:p>
    <w:p w14:paraId="547B0420" w14:textId="77777777" w:rsidR="00F360D6" w:rsidRPr="00E17CF9" w:rsidRDefault="00000000">
      <w:pPr>
        <w:pStyle w:val="Heading2"/>
        <w:rPr>
          <w:rFonts w:ascii="Arial" w:hAnsi="Arial" w:cs="Arial"/>
          <w:sz w:val="24"/>
          <w:szCs w:val="24"/>
        </w:rPr>
      </w:pPr>
      <w:r w:rsidRPr="00E17CF9">
        <w:rPr>
          <w:rFonts w:ascii="Arial" w:hAnsi="Arial" w:cs="Arial"/>
          <w:sz w:val="24"/>
          <w:szCs w:val="24"/>
        </w:rPr>
        <w:t>Page 79</w:t>
      </w:r>
    </w:p>
    <w:p w14:paraId="0E5A303F" w14:textId="77777777" w:rsidR="00F360D6" w:rsidRPr="00E17CF9" w:rsidRDefault="00000000">
      <w:pPr>
        <w:rPr>
          <w:rFonts w:ascii="Arial" w:hAnsi="Arial" w:cs="Arial"/>
          <w:sz w:val="24"/>
          <w:szCs w:val="24"/>
        </w:rPr>
      </w:pPr>
      <w:r w:rsidRPr="00E17CF9">
        <w:rPr>
          <w:rFonts w:ascii="Arial" w:hAnsi="Arial" w:cs="Arial"/>
          <w:sz w:val="24"/>
          <w:szCs w:val="24"/>
        </w:rPr>
        <w:t>1500 R.P.M. Spindle Speed x 20 Center Drive Gear = 1071.43 Threading</w:t>
      </w:r>
      <w:r w:rsidRPr="00E17CF9">
        <w:rPr>
          <w:rFonts w:ascii="Arial" w:hAnsi="Arial" w:cs="Arial"/>
          <w:sz w:val="24"/>
          <w:szCs w:val="24"/>
        </w:rPr>
        <w:br/>
        <w:t xml:space="preserve">L 28 </w:t>
      </w:r>
      <w:proofErr w:type="spellStart"/>
      <w:r w:rsidRPr="00E17CF9">
        <w:rPr>
          <w:rFonts w:ascii="Arial" w:hAnsi="Arial" w:cs="Arial"/>
          <w:sz w:val="24"/>
          <w:szCs w:val="24"/>
        </w:rPr>
        <w:t>Thrd</w:t>
      </w:r>
      <w:proofErr w:type="spellEnd"/>
      <w:r w:rsidRPr="00E17CF9">
        <w:rPr>
          <w:rFonts w:ascii="Arial" w:hAnsi="Arial" w:cs="Arial"/>
          <w:sz w:val="24"/>
          <w:szCs w:val="24"/>
        </w:rPr>
        <w:t>. Spindle Gear Spindle</w:t>
      </w:r>
      <w:r w:rsidRPr="00E17CF9">
        <w:rPr>
          <w:rFonts w:ascii="Arial" w:hAnsi="Arial" w:cs="Arial"/>
          <w:sz w:val="24"/>
          <w:szCs w:val="24"/>
        </w:rPr>
        <w:br/>
      </w:r>
      <w:r w:rsidRPr="00E17CF9">
        <w:rPr>
          <w:rFonts w:ascii="Arial" w:hAnsi="Arial" w:cs="Arial"/>
          <w:sz w:val="24"/>
          <w:szCs w:val="24"/>
        </w:rPr>
        <w:br/>
        <w:t>1500 R.P.M. Spindle Speed</w:t>
      </w:r>
      <w:r w:rsidRPr="00E17CF9">
        <w:rPr>
          <w:rFonts w:ascii="Arial" w:hAnsi="Arial" w:cs="Arial"/>
          <w:sz w:val="24"/>
          <w:szCs w:val="24"/>
        </w:rPr>
        <w:br/>
        <w:t>-1071 R.P.M. Threading Spindle</w:t>
      </w:r>
      <w:r w:rsidRPr="00E17CF9">
        <w:rPr>
          <w:rFonts w:ascii="Arial" w:hAnsi="Arial" w:cs="Arial"/>
          <w:sz w:val="24"/>
          <w:szCs w:val="24"/>
        </w:rPr>
        <w:br/>
        <w:t>429 R.P.M. Cutting Revolutions Right Hand</w:t>
      </w:r>
      <w:r w:rsidRPr="00E17CF9">
        <w:rPr>
          <w:rFonts w:ascii="Arial" w:hAnsi="Arial" w:cs="Arial"/>
          <w:sz w:val="24"/>
          <w:szCs w:val="24"/>
        </w:rPr>
        <w:br/>
      </w:r>
      <w:r w:rsidRPr="00E17CF9">
        <w:rPr>
          <w:rFonts w:ascii="Arial" w:hAnsi="Arial" w:cs="Arial"/>
          <w:sz w:val="24"/>
          <w:szCs w:val="24"/>
        </w:rPr>
        <w:br/>
        <w:t>TO CUT RIGHT HAND THREADS (Using Threading Attachment)</w:t>
      </w:r>
      <w:r w:rsidRPr="00E17CF9">
        <w:rPr>
          <w:rFonts w:ascii="Arial" w:hAnsi="Arial" w:cs="Arial"/>
          <w:sz w:val="24"/>
          <w:szCs w:val="24"/>
        </w:rPr>
        <w:br/>
      </w:r>
      <w:r w:rsidRPr="00E17CF9">
        <w:rPr>
          <w:rFonts w:ascii="Arial" w:hAnsi="Arial" w:cs="Arial"/>
          <w:sz w:val="24"/>
          <w:szCs w:val="24"/>
        </w:rPr>
        <w:br/>
        <w:t>Threading shaft is driven by two gears that may be selected in the</w:t>
      </w:r>
      <w:r w:rsidRPr="00E17CF9">
        <w:rPr>
          <w:rFonts w:ascii="Arial" w:hAnsi="Arial" w:cs="Arial"/>
          <w:sz w:val="24"/>
          <w:szCs w:val="24"/>
        </w:rPr>
        <w:br/>
        <w:t>threading spindle speed chart for self-opening die heads. The 28</w:t>
      </w:r>
      <w:r w:rsidRPr="00E17CF9">
        <w:rPr>
          <w:rFonts w:ascii="Arial" w:hAnsi="Arial" w:cs="Arial"/>
          <w:sz w:val="24"/>
          <w:szCs w:val="24"/>
        </w:rPr>
        <w:br/>
        <w:t>tooth gear mounted on the swinging arm is moved so that it meshes</w:t>
      </w:r>
      <w:r w:rsidRPr="00E17CF9">
        <w:rPr>
          <w:rFonts w:ascii="Arial" w:hAnsi="Arial" w:cs="Arial"/>
          <w:sz w:val="24"/>
          <w:szCs w:val="24"/>
        </w:rPr>
        <w:br/>
        <w:t>with the gear on the low speed side and the latch is withdrawn.</w:t>
      </w:r>
      <w:r w:rsidRPr="00E17CF9">
        <w:rPr>
          <w:rFonts w:ascii="Arial" w:hAnsi="Arial" w:cs="Arial"/>
          <w:sz w:val="24"/>
          <w:szCs w:val="24"/>
        </w:rPr>
        <w:br/>
        <w:t>Also, the pin is removed from the lever and used to fasten the</w:t>
      </w:r>
      <w:r w:rsidRPr="00E17CF9">
        <w:rPr>
          <w:rFonts w:ascii="Arial" w:hAnsi="Arial" w:cs="Arial"/>
          <w:sz w:val="24"/>
          <w:szCs w:val="24"/>
        </w:rPr>
        <w:br/>
        <w:t>connecting rod in the lower hole of the casting, thus engaging the</w:t>
      </w:r>
      <w:r w:rsidRPr="00E17CF9">
        <w:rPr>
          <w:rFonts w:ascii="Arial" w:hAnsi="Arial" w:cs="Arial"/>
          <w:sz w:val="24"/>
          <w:szCs w:val="24"/>
        </w:rPr>
        <w:br/>
        <w:t>low speed side of the clutch.</w:t>
      </w:r>
      <w:r w:rsidRPr="00E17CF9">
        <w:rPr>
          <w:rFonts w:ascii="Arial" w:hAnsi="Arial" w:cs="Arial"/>
          <w:sz w:val="24"/>
          <w:szCs w:val="24"/>
        </w:rPr>
        <w:br/>
      </w:r>
      <w:r w:rsidRPr="00E17CF9">
        <w:rPr>
          <w:rFonts w:ascii="Arial" w:hAnsi="Arial" w:cs="Arial"/>
          <w:sz w:val="24"/>
          <w:szCs w:val="24"/>
        </w:rPr>
        <w:br/>
        <w:t>The threading spindle is revolved at 3/4 of the speed of the</w:t>
      </w:r>
      <w:r w:rsidRPr="00E17CF9">
        <w:rPr>
          <w:rFonts w:ascii="Arial" w:hAnsi="Arial" w:cs="Arial"/>
          <w:sz w:val="24"/>
          <w:szCs w:val="24"/>
        </w:rPr>
        <w:br/>
        <w:t>work spindle, in the same direction. The cutting speed of the die</w:t>
      </w:r>
      <w:r w:rsidRPr="00E17CF9">
        <w:rPr>
          <w:rFonts w:ascii="Arial" w:hAnsi="Arial" w:cs="Arial"/>
          <w:sz w:val="24"/>
          <w:szCs w:val="24"/>
        </w:rPr>
        <w:br/>
        <w:t>is 1/4 the speed of the other cutting tools.</w:t>
      </w:r>
      <w:r w:rsidRPr="00E17CF9">
        <w:rPr>
          <w:rFonts w:ascii="Arial" w:hAnsi="Arial" w:cs="Arial"/>
          <w:sz w:val="24"/>
          <w:szCs w:val="24"/>
        </w:rPr>
        <w:br/>
      </w:r>
      <w:r w:rsidRPr="00E17CF9">
        <w:rPr>
          <w:rFonts w:ascii="Arial" w:hAnsi="Arial" w:cs="Arial"/>
          <w:sz w:val="24"/>
          <w:szCs w:val="24"/>
        </w:rPr>
        <w:lastRenderedPageBreak/>
        <w:br/>
        <w:t>For example, if the work spindle is 1500 R.P.M., the threading</w:t>
      </w:r>
      <w:r w:rsidRPr="00E17CF9">
        <w:rPr>
          <w:rFonts w:ascii="Arial" w:hAnsi="Arial" w:cs="Arial"/>
          <w:sz w:val="24"/>
          <w:szCs w:val="24"/>
        </w:rPr>
        <w:br/>
        <w:t>spindle speed is 1125 R.P.M.:</w:t>
      </w:r>
      <w:r w:rsidRPr="00E17CF9">
        <w:rPr>
          <w:rFonts w:ascii="Arial" w:hAnsi="Arial" w:cs="Arial"/>
          <w:sz w:val="24"/>
          <w:szCs w:val="24"/>
        </w:rPr>
        <w:br/>
      </w:r>
      <w:r w:rsidRPr="00E17CF9">
        <w:rPr>
          <w:rFonts w:ascii="Arial" w:hAnsi="Arial" w:cs="Arial"/>
          <w:sz w:val="24"/>
          <w:szCs w:val="24"/>
        </w:rPr>
        <w:br/>
        <w:t>1500 R.P.M. x 32 Teeth x 21 (Low Speed Side) = 1125 R.P.M.</w:t>
      </w:r>
      <w:r w:rsidRPr="00E17CF9">
        <w:rPr>
          <w:rFonts w:ascii="Arial" w:hAnsi="Arial" w:cs="Arial"/>
          <w:sz w:val="24"/>
          <w:szCs w:val="24"/>
        </w:rPr>
        <w:br/>
        <w:t>32 Teeth 28</w:t>
      </w:r>
      <w:r w:rsidRPr="00E17CF9">
        <w:rPr>
          <w:rFonts w:ascii="Arial" w:hAnsi="Arial" w:cs="Arial"/>
          <w:sz w:val="24"/>
          <w:szCs w:val="24"/>
        </w:rPr>
        <w:br/>
      </w:r>
      <w:r w:rsidRPr="00E17CF9">
        <w:rPr>
          <w:rFonts w:ascii="Arial" w:hAnsi="Arial" w:cs="Arial"/>
          <w:sz w:val="24"/>
          <w:szCs w:val="24"/>
        </w:rPr>
        <w:br/>
        <w:t>If it is desired to use the high speed side of the clutch dis-</w:t>
      </w:r>
      <w:r w:rsidRPr="00E17CF9">
        <w:rPr>
          <w:rFonts w:ascii="Arial" w:hAnsi="Arial" w:cs="Arial"/>
          <w:sz w:val="24"/>
          <w:szCs w:val="24"/>
        </w:rPr>
        <w:br/>
        <w:t>engage the gear on the swinging arm and insert the latch between the</w:t>
      </w:r>
      <w:r w:rsidRPr="00E17CF9">
        <w:rPr>
          <w:rFonts w:ascii="Arial" w:hAnsi="Arial" w:cs="Arial"/>
          <w:sz w:val="24"/>
          <w:szCs w:val="24"/>
        </w:rPr>
        <w:br/>
        <w:t>gear teeth taking the pin and fasten the connecting rod in the upper</w:t>
      </w:r>
      <w:r w:rsidRPr="00E17CF9">
        <w:rPr>
          <w:rFonts w:ascii="Arial" w:hAnsi="Arial" w:cs="Arial"/>
          <w:sz w:val="24"/>
          <w:szCs w:val="24"/>
        </w:rPr>
        <w:br/>
        <w:t>hole of the casting thus engaging the high speed side of the clutch.</w:t>
      </w:r>
      <w:r w:rsidRPr="00E17CF9">
        <w:rPr>
          <w:rFonts w:ascii="Arial" w:hAnsi="Arial" w:cs="Arial"/>
          <w:sz w:val="24"/>
          <w:szCs w:val="24"/>
        </w:rPr>
        <w:br/>
      </w:r>
      <w:r w:rsidRPr="00E17CF9">
        <w:rPr>
          <w:rFonts w:ascii="Arial" w:hAnsi="Arial" w:cs="Arial"/>
          <w:sz w:val="24"/>
          <w:szCs w:val="24"/>
        </w:rPr>
        <w:br/>
        <w:t>TO CUT LEFT HAND THREADS</w:t>
      </w:r>
      <w:r w:rsidRPr="00E17CF9">
        <w:rPr>
          <w:rFonts w:ascii="Arial" w:hAnsi="Arial" w:cs="Arial"/>
          <w:sz w:val="24"/>
          <w:szCs w:val="24"/>
        </w:rPr>
        <w:br/>
      </w:r>
      <w:r w:rsidRPr="00E17CF9">
        <w:rPr>
          <w:rFonts w:ascii="Arial" w:hAnsi="Arial" w:cs="Arial"/>
          <w:sz w:val="24"/>
          <w:szCs w:val="24"/>
        </w:rPr>
        <w:br/>
        <w:t>The same procedure is used to use either high or low side of the</w:t>
      </w:r>
      <w:r w:rsidRPr="00E17CF9">
        <w:rPr>
          <w:rFonts w:ascii="Arial" w:hAnsi="Arial" w:cs="Arial"/>
          <w:sz w:val="24"/>
          <w:szCs w:val="24"/>
        </w:rPr>
        <w:br/>
        <w:t>clutch as mentioned before. On the high speed side the gears to be</w:t>
      </w:r>
      <w:r w:rsidRPr="00E17CF9">
        <w:rPr>
          <w:rFonts w:ascii="Arial" w:hAnsi="Arial" w:cs="Arial"/>
          <w:sz w:val="24"/>
          <w:szCs w:val="24"/>
        </w:rPr>
        <w:br/>
        <w:t>used would be any combination of gears beginning with a 38 tooth gear</w:t>
      </w:r>
      <w:r w:rsidRPr="00E17CF9">
        <w:rPr>
          <w:rFonts w:ascii="Arial" w:hAnsi="Arial" w:cs="Arial"/>
          <w:sz w:val="24"/>
          <w:szCs w:val="24"/>
        </w:rPr>
        <w:br/>
        <w:t>driving 26 driver tooth gear. The combination of any two gears whose</w:t>
      </w:r>
      <w:r w:rsidRPr="00E17CF9">
        <w:rPr>
          <w:rFonts w:ascii="Arial" w:hAnsi="Arial" w:cs="Arial"/>
          <w:sz w:val="24"/>
          <w:szCs w:val="24"/>
        </w:rPr>
        <w:br/>
        <w:t>teeth add up to 64 can be used, provided the resultant is not greater</w:t>
      </w:r>
      <w:r w:rsidRPr="00E17CF9">
        <w:rPr>
          <w:rFonts w:ascii="Arial" w:hAnsi="Arial" w:cs="Arial"/>
          <w:sz w:val="24"/>
          <w:szCs w:val="24"/>
        </w:rPr>
        <w:br/>
        <w:t>than 2250 R.P.M. On the low side of the clutch, start with gears 38</w:t>
      </w:r>
      <w:r w:rsidRPr="00E17CF9">
        <w:rPr>
          <w:rFonts w:ascii="Arial" w:hAnsi="Arial" w:cs="Arial"/>
          <w:sz w:val="24"/>
          <w:szCs w:val="24"/>
        </w:rPr>
        <w:br/>
        <w:t>tooth driving a 26 tooth, and proceed with combinations but not ex-</w:t>
      </w:r>
      <w:r w:rsidRPr="00E17CF9">
        <w:rPr>
          <w:rFonts w:ascii="Arial" w:hAnsi="Arial" w:cs="Arial"/>
          <w:sz w:val="24"/>
          <w:szCs w:val="24"/>
        </w:rPr>
        <w:br/>
      </w:r>
      <w:proofErr w:type="spellStart"/>
      <w:r w:rsidRPr="00E17CF9">
        <w:rPr>
          <w:rFonts w:ascii="Arial" w:hAnsi="Arial" w:cs="Arial"/>
          <w:sz w:val="24"/>
          <w:szCs w:val="24"/>
        </w:rPr>
        <w:t>ceeding</w:t>
      </w:r>
      <w:proofErr w:type="spellEnd"/>
      <w:r w:rsidRPr="00E17CF9">
        <w:rPr>
          <w:rFonts w:ascii="Arial" w:hAnsi="Arial" w:cs="Arial"/>
          <w:sz w:val="24"/>
          <w:szCs w:val="24"/>
        </w:rPr>
        <w:t xml:space="preserve"> 2250 R.P.M. This will always drive the threading spindle</w:t>
      </w:r>
      <w:r w:rsidRPr="00E17CF9">
        <w:rPr>
          <w:rFonts w:ascii="Arial" w:hAnsi="Arial" w:cs="Arial"/>
          <w:sz w:val="24"/>
          <w:szCs w:val="24"/>
        </w:rPr>
        <w:br/>
        <w:t>faster than the work spindle thus, we can cut a left hand thread.</w:t>
      </w:r>
      <w:r w:rsidRPr="00E17CF9">
        <w:rPr>
          <w:rFonts w:ascii="Arial" w:hAnsi="Arial" w:cs="Arial"/>
          <w:sz w:val="24"/>
          <w:szCs w:val="24"/>
        </w:rPr>
        <w:br/>
        <w:t>Select the pair of gears that will give us the desired revolutions from</w:t>
      </w:r>
      <w:r w:rsidRPr="00E17CF9">
        <w:rPr>
          <w:rFonts w:ascii="Arial" w:hAnsi="Arial" w:cs="Arial"/>
          <w:sz w:val="24"/>
          <w:szCs w:val="24"/>
        </w:rPr>
        <w:br/>
        <w:t>zero to fifty, then we can use a standard cam.</w:t>
      </w:r>
      <w:r w:rsidRPr="00E17CF9">
        <w:rPr>
          <w:rFonts w:ascii="Arial" w:hAnsi="Arial" w:cs="Arial"/>
          <w:sz w:val="24"/>
          <w:szCs w:val="24"/>
        </w:rPr>
        <w:br/>
      </w:r>
      <w:r w:rsidRPr="00E17CF9">
        <w:rPr>
          <w:rFonts w:ascii="Arial" w:hAnsi="Arial" w:cs="Arial"/>
          <w:sz w:val="24"/>
          <w:szCs w:val="24"/>
        </w:rPr>
        <w:br/>
        <w:t>To cut left hand threads, the threading shaft is driven by two</w:t>
      </w:r>
      <w:r w:rsidRPr="00E17CF9">
        <w:rPr>
          <w:rFonts w:ascii="Arial" w:hAnsi="Arial" w:cs="Arial"/>
          <w:sz w:val="24"/>
          <w:szCs w:val="24"/>
        </w:rPr>
        <w:br/>
        <w:t>gears, a 30 tooth driver and a 34 tooth driven. The pin holding the</w:t>
      </w:r>
      <w:r w:rsidRPr="00E17CF9">
        <w:rPr>
          <w:rFonts w:ascii="Arial" w:hAnsi="Arial" w:cs="Arial"/>
          <w:sz w:val="24"/>
          <w:szCs w:val="24"/>
        </w:rPr>
        <w:br/>
        <w:t>connecting rod is moved to the upper hole in the casting. This</w:t>
      </w:r>
      <w:r w:rsidRPr="00E17CF9">
        <w:rPr>
          <w:rFonts w:ascii="Arial" w:hAnsi="Arial" w:cs="Arial"/>
          <w:sz w:val="24"/>
          <w:szCs w:val="24"/>
        </w:rPr>
        <w:br/>
        <w:t>engages the high speed side.</w:t>
      </w:r>
      <w:r w:rsidRPr="00E17CF9">
        <w:rPr>
          <w:rFonts w:ascii="Arial" w:hAnsi="Arial" w:cs="Arial"/>
          <w:sz w:val="24"/>
          <w:szCs w:val="24"/>
        </w:rPr>
        <w:br/>
      </w:r>
      <w:r w:rsidRPr="00E17CF9">
        <w:rPr>
          <w:rFonts w:ascii="Arial" w:hAnsi="Arial" w:cs="Arial"/>
          <w:sz w:val="24"/>
          <w:szCs w:val="24"/>
        </w:rPr>
        <w:br/>
        <w:t>The threading spindle is revolved at approximately 1-1/3 times the</w:t>
      </w:r>
      <w:r w:rsidRPr="00E17CF9">
        <w:rPr>
          <w:rFonts w:ascii="Arial" w:hAnsi="Arial" w:cs="Arial"/>
          <w:sz w:val="24"/>
          <w:szCs w:val="24"/>
        </w:rPr>
        <w:br/>
      </w:r>
      <w:r w:rsidRPr="00E17CF9">
        <w:rPr>
          <w:rFonts w:ascii="Arial" w:hAnsi="Arial" w:cs="Arial"/>
          <w:sz w:val="24"/>
          <w:szCs w:val="24"/>
        </w:rPr>
        <w:br/>
        <w:t>speed of the work spindle, in the same direction. The cutting speed of</w:t>
      </w:r>
      <w:r w:rsidRPr="00E17CF9">
        <w:rPr>
          <w:rFonts w:ascii="Arial" w:hAnsi="Arial" w:cs="Arial"/>
          <w:sz w:val="24"/>
          <w:szCs w:val="24"/>
        </w:rPr>
        <w:br/>
        <w:t>the die is approximately 1/3 the speed of the other cutting tools.</w:t>
      </w:r>
      <w:r w:rsidRPr="00E17CF9">
        <w:rPr>
          <w:rFonts w:ascii="Arial" w:hAnsi="Arial" w:cs="Arial"/>
          <w:sz w:val="24"/>
          <w:szCs w:val="24"/>
        </w:rPr>
        <w:br/>
      </w:r>
      <w:r w:rsidRPr="00E17CF9">
        <w:rPr>
          <w:rFonts w:ascii="Arial" w:hAnsi="Arial" w:cs="Arial"/>
          <w:sz w:val="24"/>
          <w:szCs w:val="24"/>
        </w:rPr>
        <w:br/>
        <w:t>Page 81</w:t>
      </w:r>
      <w:r w:rsidRPr="00E17CF9">
        <w:rPr>
          <w:rFonts w:ascii="Arial" w:hAnsi="Arial" w:cs="Arial"/>
          <w:sz w:val="24"/>
          <w:szCs w:val="24"/>
        </w:rPr>
        <w:br/>
      </w:r>
      <w:r w:rsidRPr="00E17CF9">
        <w:rPr>
          <w:rFonts w:ascii="Arial" w:hAnsi="Arial" w:cs="Arial"/>
          <w:sz w:val="24"/>
          <w:szCs w:val="24"/>
        </w:rPr>
        <w:br/>
      </w:r>
    </w:p>
    <w:p w14:paraId="34F99497" w14:textId="77777777" w:rsidR="00F360D6" w:rsidRPr="00E17CF9" w:rsidRDefault="00000000">
      <w:pPr>
        <w:pStyle w:val="Heading2"/>
        <w:rPr>
          <w:rFonts w:ascii="Arial" w:hAnsi="Arial" w:cs="Arial"/>
          <w:sz w:val="24"/>
          <w:szCs w:val="24"/>
        </w:rPr>
      </w:pPr>
      <w:r w:rsidRPr="00E17CF9">
        <w:rPr>
          <w:rFonts w:ascii="Arial" w:hAnsi="Arial" w:cs="Arial"/>
          <w:sz w:val="24"/>
          <w:szCs w:val="24"/>
        </w:rPr>
        <w:lastRenderedPageBreak/>
        <w:t>Page 80</w:t>
      </w:r>
    </w:p>
    <w:p w14:paraId="65C62511" w14:textId="77777777" w:rsidR="00F360D6" w:rsidRPr="00E17CF9" w:rsidRDefault="00000000">
      <w:pPr>
        <w:rPr>
          <w:rFonts w:ascii="Arial" w:hAnsi="Arial" w:cs="Arial"/>
          <w:sz w:val="24"/>
          <w:szCs w:val="24"/>
        </w:rPr>
      </w:pPr>
      <w:r w:rsidRPr="00E17CF9">
        <w:rPr>
          <w:rFonts w:ascii="Arial" w:hAnsi="Arial" w:cs="Arial"/>
          <w:sz w:val="24"/>
          <w:szCs w:val="24"/>
        </w:rPr>
        <w:t>For example, if the work spindle speed is 1500 R.P.M., the thread-</w:t>
      </w:r>
      <w:r w:rsidRPr="00E17CF9">
        <w:rPr>
          <w:rFonts w:ascii="Arial" w:hAnsi="Arial" w:cs="Arial"/>
          <w:sz w:val="24"/>
          <w:szCs w:val="24"/>
        </w:rPr>
        <w:br/>
      </w:r>
      <w:proofErr w:type="spellStart"/>
      <w:r w:rsidRPr="00E17CF9">
        <w:rPr>
          <w:rFonts w:ascii="Arial" w:hAnsi="Arial" w:cs="Arial"/>
          <w:sz w:val="24"/>
          <w:szCs w:val="24"/>
        </w:rPr>
        <w:t>ing</w:t>
      </w:r>
      <w:proofErr w:type="spellEnd"/>
      <w:r w:rsidRPr="00E17CF9">
        <w:rPr>
          <w:rFonts w:ascii="Arial" w:hAnsi="Arial" w:cs="Arial"/>
          <w:sz w:val="24"/>
          <w:szCs w:val="24"/>
        </w:rPr>
        <w:t xml:space="preserve"> spindle speed is approximately 2000 R.P.M.:</w:t>
      </w:r>
      <w:r w:rsidRPr="00E17CF9">
        <w:rPr>
          <w:rFonts w:ascii="Arial" w:hAnsi="Arial" w:cs="Arial"/>
          <w:sz w:val="24"/>
          <w:szCs w:val="24"/>
        </w:rPr>
        <w:br/>
      </w:r>
      <w:r w:rsidRPr="00E17CF9">
        <w:rPr>
          <w:rFonts w:ascii="Arial" w:hAnsi="Arial" w:cs="Arial"/>
          <w:sz w:val="24"/>
          <w:szCs w:val="24"/>
        </w:rPr>
        <w:br/>
        <w:t>1500 R.P.M. x 30 Teeth x 3 High Speed Side = 1985 R.P.M.</w:t>
      </w:r>
      <w:r w:rsidRPr="00E17CF9">
        <w:rPr>
          <w:rFonts w:ascii="Arial" w:hAnsi="Arial" w:cs="Arial"/>
          <w:sz w:val="24"/>
          <w:szCs w:val="24"/>
        </w:rPr>
        <w:br/>
        <w:t>34 Teeth 2</w:t>
      </w:r>
      <w:r w:rsidRPr="00E17CF9">
        <w:rPr>
          <w:rFonts w:ascii="Arial" w:hAnsi="Arial" w:cs="Arial"/>
          <w:sz w:val="24"/>
          <w:szCs w:val="24"/>
        </w:rPr>
        <w:br/>
      </w:r>
      <w:r w:rsidRPr="00E17CF9">
        <w:rPr>
          <w:rFonts w:ascii="Arial" w:hAnsi="Arial" w:cs="Arial"/>
          <w:sz w:val="24"/>
          <w:szCs w:val="24"/>
        </w:rPr>
        <w:br/>
        <w:t>To select the correct turn and drill cam and the location of the</w:t>
      </w:r>
      <w:r w:rsidRPr="00E17CF9">
        <w:rPr>
          <w:rFonts w:ascii="Arial" w:hAnsi="Arial" w:cs="Arial"/>
          <w:sz w:val="24"/>
          <w:szCs w:val="24"/>
        </w:rPr>
        <w:br/>
        <w:t>cam lever block, use the following formulas:</w:t>
      </w:r>
      <w:r w:rsidRPr="00E17CF9">
        <w:rPr>
          <w:rFonts w:ascii="Arial" w:hAnsi="Arial" w:cs="Arial"/>
          <w:sz w:val="24"/>
          <w:szCs w:val="24"/>
        </w:rPr>
        <w:br/>
      </w:r>
      <w:r w:rsidRPr="00E17CF9">
        <w:rPr>
          <w:rFonts w:ascii="Arial" w:hAnsi="Arial" w:cs="Arial"/>
          <w:sz w:val="24"/>
          <w:szCs w:val="24"/>
        </w:rPr>
        <w:br/>
        <w:t>Work spindle speed multiplied by driver divided by driven multi-</w:t>
      </w:r>
      <w:r w:rsidRPr="00E17CF9">
        <w:rPr>
          <w:rFonts w:ascii="Arial" w:hAnsi="Arial" w:cs="Arial"/>
          <w:sz w:val="24"/>
          <w:szCs w:val="24"/>
        </w:rPr>
        <w:br/>
        <w:t>plied by 3/4 (if right hand thread) or 3/2 (if left hand thread) equals</w:t>
      </w:r>
      <w:r w:rsidRPr="00E17CF9">
        <w:rPr>
          <w:rFonts w:ascii="Arial" w:hAnsi="Arial" w:cs="Arial"/>
          <w:sz w:val="24"/>
          <w:szCs w:val="24"/>
        </w:rPr>
        <w:br/>
        <w:t>R.P.M. of threading spindle.</w:t>
      </w:r>
      <w:r w:rsidRPr="00E17CF9">
        <w:rPr>
          <w:rFonts w:ascii="Arial" w:hAnsi="Arial" w:cs="Arial"/>
          <w:sz w:val="24"/>
          <w:szCs w:val="24"/>
        </w:rPr>
        <w:br/>
      </w:r>
      <w:r w:rsidRPr="00E17CF9">
        <w:rPr>
          <w:rFonts w:ascii="Arial" w:hAnsi="Arial" w:cs="Arial"/>
          <w:sz w:val="24"/>
          <w:szCs w:val="24"/>
        </w:rPr>
        <w:br/>
        <w:t>The difference in R.P.M. between the work spindle and threading</w:t>
      </w:r>
      <w:r w:rsidRPr="00E17CF9">
        <w:rPr>
          <w:rFonts w:ascii="Arial" w:hAnsi="Arial" w:cs="Arial"/>
          <w:sz w:val="24"/>
          <w:szCs w:val="24"/>
        </w:rPr>
        <w:br/>
        <w:t>spindle equals threading revolutions in one minute.</w:t>
      </w:r>
      <w:r w:rsidRPr="00E17CF9">
        <w:rPr>
          <w:rFonts w:ascii="Arial" w:hAnsi="Arial" w:cs="Arial"/>
          <w:sz w:val="24"/>
          <w:szCs w:val="24"/>
        </w:rPr>
        <w:br/>
      </w:r>
      <w:r w:rsidRPr="00E17CF9">
        <w:rPr>
          <w:rFonts w:ascii="Arial" w:hAnsi="Arial" w:cs="Arial"/>
          <w:sz w:val="24"/>
          <w:szCs w:val="24"/>
        </w:rPr>
        <w:br/>
        <w:t>Threading revolutions in one minute multiplied by the working</w:t>
      </w:r>
      <w:r w:rsidRPr="00E17CF9">
        <w:rPr>
          <w:rFonts w:ascii="Arial" w:hAnsi="Arial" w:cs="Arial"/>
          <w:sz w:val="24"/>
          <w:szCs w:val="24"/>
        </w:rPr>
        <w:br/>
        <w:t>time (time in seconds to complete one piece) minus the idle time</w:t>
      </w:r>
      <w:r w:rsidRPr="00E17CF9">
        <w:rPr>
          <w:rFonts w:ascii="Arial" w:hAnsi="Arial" w:cs="Arial"/>
          <w:sz w:val="24"/>
          <w:szCs w:val="24"/>
        </w:rPr>
        <w:br/>
        <w:t>(.4 second 75 cycle machine, .5 second 60 cycle machine, .66 second</w:t>
      </w:r>
      <w:r w:rsidRPr="00E17CF9">
        <w:rPr>
          <w:rFonts w:ascii="Arial" w:hAnsi="Arial" w:cs="Arial"/>
          <w:sz w:val="24"/>
          <w:szCs w:val="24"/>
        </w:rPr>
        <w:br/>
        <w:t>45 cycle machine) divided by 60 equals threading revolutions during</w:t>
      </w:r>
      <w:r w:rsidRPr="00E17CF9">
        <w:rPr>
          <w:rFonts w:ascii="Arial" w:hAnsi="Arial" w:cs="Arial"/>
          <w:sz w:val="24"/>
          <w:szCs w:val="24"/>
        </w:rPr>
        <w:br/>
        <w:t>the working portion (0-50) of a standard turn and drill cam.</w:t>
      </w:r>
      <w:r w:rsidRPr="00E17CF9">
        <w:rPr>
          <w:rFonts w:ascii="Arial" w:hAnsi="Arial" w:cs="Arial"/>
          <w:sz w:val="24"/>
          <w:szCs w:val="24"/>
        </w:rPr>
        <w:br/>
      </w:r>
      <w:r w:rsidRPr="00E17CF9">
        <w:rPr>
          <w:rFonts w:ascii="Arial" w:hAnsi="Arial" w:cs="Arial"/>
          <w:sz w:val="24"/>
          <w:szCs w:val="24"/>
        </w:rPr>
        <w:br/>
        <w:t>Threading revolutions during working time divided by the number</w:t>
      </w:r>
      <w:r w:rsidRPr="00E17CF9">
        <w:rPr>
          <w:rFonts w:ascii="Arial" w:hAnsi="Arial" w:cs="Arial"/>
          <w:sz w:val="24"/>
          <w:szCs w:val="24"/>
        </w:rPr>
        <w:br/>
        <w:t>of threads per inch equals rise of cam necessary. The block can be</w:t>
      </w:r>
      <w:r w:rsidRPr="00E17CF9">
        <w:rPr>
          <w:rFonts w:ascii="Arial" w:hAnsi="Arial" w:cs="Arial"/>
          <w:sz w:val="24"/>
          <w:szCs w:val="24"/>
        </w:rPr>
        <w:br/>
        <w:t>adjusted to allow die to pull ahead slightly.</w:t>
      </w:r>
      <w:r w:rsidRPr="00E17CF9">
        <w:rPr>
          <w:rFonts w:ascii="Arial" w:hAnsi="Arial" w:cs="Arial"/>
          <w:sz w:val="24"/>
          <w:szCs w:val="24"/>
        </w:rPr>
        <w:br/>
      </w:r>
      <w:r w:rsidRPr="00E17CF9">
        <w:rPr>
          <w:rFonts w:ascii="Arial" w:hAnsi="Arial" w:cs="Arial"/>
          <w:sz w:val="24"/>
          <w:szCs w:val="24"/>
        </w:rPr>
        <w:br/>
        <w:t xml:space="preserve">Select a </w:t>
      </w:r>
      <w:proofErr w:type="spellStart"/>
      <w:r w:rsidRPr="00E17CF9">
        <w:rPr>
          <w:rFonts w:ascii="Arial" w:hAnsi="Arial" w:cs="Arial"/>
          <w:sz w:val="24"/>
          <w:szCs w:val="24"/>
        </w:rPr>
        <w:t>standatd</w:t>
      </w:r>
      <w:proofErr w:type="spellEnd"/>
      <w:r w:rsidRPr="00E17CF9">
        <w:rPr>
          <w:rFonts w:ascii="Arial" w:hAnsi="Arial" w:cs="Arial"/>
          <w:sz w:val="24"/>
          <w:szCs w:val="24"/>
        </w:rPr>
        <w:t xml:space="preserve"> turn and drill </w:t>
      </w:r>
      <w:proofErr w:type="spellStart"/>
      <w:r w:rsidRPr="00E17CF9">
        <w:rPr>
          <w:rFonts w:ascii="Arial" w:hAnsi="Arial" w:cs="Arial"/>
          <w:sz w:val="24"/>
          <w:szCs w:val="24"/>
        </w:rPr>
        <w:t>cam</w:t>
      </w:r>
      <w:proofErr w:type="spellEnd"/>
      <w:r w:rsidRPr="00E17CF9">
        <w:rPr>
          <w:rFonts w:ascii="Arial" w:hAnsi="Arial" w:cs="Arial"/>
          <w:sz w:val="24"/>
          <w:szCs w:val="24"/>
        </w:rPr>
        <w:t xml:space="preserve"> from list on cam page with</w:t>
      </w:r>
      <w:r w:rsidRPr="00E17CF9">
        <w:rPr>
          <w:rFonts w:ascii="Arial" w:hAnsi="Arial" w:cs="Arial"/>
          <w:sz w:val="24"/>
          <w:szCs w:val="24"/>
        </w:rPr>
        <w:br/>
        <w:t>a rise nearest to rise of cam necessary. Rise of cam necessary di-</w:t>
      </w:r>
      <w:r w:rsidRPr="00E17CF9">
        <w:rPr>
          <w:rFonts w:ascii="Arial" w:hAnsi="Arial" w:cs="Arial"/>
          <w:sz w:val="24"/>
          <w:szCs w:val="24"/>
        </w:rPr>
        <w:br/>
        <w:t>vided by the rise on the turn and drill cam selected equals location</w:t>
      </w:r>
      <w:r w:rsidRPr="00E17CF9">
        <w:rPr>
          <w:rFonts w:ascii="Arial" w:hAnsi="Arial" w:cs="Arial"/>
          <w:sz w:val="24"/>
          <w:szCs w:val="24"/>
        </w:rPr>
        <w:br/>
        <w:t>of the cam lever block.</w:t>
      </w:r>
      <w:r w:rsidRPr="00E17CF9">
        <w:rPr>
          <w:rFonts w:ascii="Arial" w:hAnsi="Arial" w:cs="Arial"/>
          <w:sz w:val="24"/>
          <w:szCs w:val="24"/>
        </w:rPr>
        <w:br/>
      </w:r>
      <w:r w:rsidRPr="00E17CF9">
        <w:rPr>
          <w:rFonts w:ascii="Arial" w:hAnsi="Arial" w:cs="Arial"/>
          <w:sz w:val="24"/>
          <w:szCs w:val="24"/>
        </w:rPr>
        <w:br/>
        <w:t>For example, if the work spindle speed is 1500 R.P.M., the time</w:t>
      </w:r>
      <w:r w:rsidRPr="00E17CF9">
        <w:rPr>
          <w:rFonts w:ascii="Arial" w:hAnsi="Arial" w:cs="Arial"/>
          <w:sz w:val="24"/>
          <w:szCs w:val="24"/>
        </w:rPr>
        <w:br/>
        <w:t>in seconds to complete one piece is 4.4 and the thread is 24 pitch</w:t>
      </w:r>
      <w:r w:rsidRPr="00E17CF9">
        <w:rPr>
          <w:rFonts w:ascii="Arial" w:hAnsi="Arial" w:cs="Arial"/>
          <w:sz w:val="24"/>
          <w:szCs w:val="24"/>
        </w:rPr>
        <w:br/>
        <w:t>right hand:</w:t>
      </w:r>
      <w:r w:rsidRPr="00E17CF9">
        <w:rPr>
          <w:rFonts w:ascii="Arial" w:hAnsi="Arial" w:cs="Arial"/>
          <w:sz w:val="24"/>
          <w:szCs w:val="24"/>
        </w:rPr>
        <w:br/>
      </w:r>
      <w:r w:rsidRPr="00E17CF9">
        <w:rPr>
          <w:rFonts w:ascii="Arial" w:hAnsi="Arial" w:cs="Arial"/>
          <w:sz w:val="24"/>
          <w:szCs w:val="24"/>
        </w:rPr>
        <w:br/>
        <w:t>1500 R.P.M. x 32 Teeth x</w:t>
      </w:r>
      <w:r w:rsidRPr="00E17CF9">
        <w:rPr>
          <w:rFonts w:ascii="Arial" w:hAnsi="Arial" w:cs="Arial"/>
          <w:sz w:val="24"/>
          <w:szCs w:val="24"/>
        </w:rPr>
        <w:br/>
        <w:t>32 Teeth</w:t>
      </w:r>
      <w:r w:rsidRPr="00E17CF9">
        <w:rPr>
          <w:rFonts w:ascii="Arial" w:hAnsi="Arial" w:cs="Arial"/>
          <w:sz w:val="24"/>
          <w:szCs w:val="24"/>
        </w:rPr>
        <w:br/>
      </w:r>
      <w:r w:rsidRPr="00E17CF9">
        <w:rPr>
          <w:rFonts w:ascii="Arial" w:hAnsi="Arial" w:cs="Arial"/>
          <w:sz w:val="24"/>
          <w:szCs w:val="24"/>
        </w:rPr>
        <w:br/>
        <w:t>3 = 1125 R.P.M. of Threading Spindle</w:t>
      </w:r>
      <w:r w:rsidRPr="00E17CF9">
        <w:rPr>
          <w:rFonts w:ascii="Arial" w:hAnsi="Arial" w:cs="Arial"/>
          <w:sz w:val="24"/>
          <w:szCs w:val="24"/>
        </w:rPr>
        <w:br/>
      </w:r>
      <w:r w:rsidRPr="00E17CF9">
        <w:rPr>
          <w:rFonts w:ascii="Arial" w:hAnsi="Arial" w:cs="Arial"/>
          <w:sz w:val="24"/>
          <w:szCs w:val="24"/>
        </w:rPr>
        <w:lastRenderedPageBreak/>
        <w:t>4</w:t>
      </w:r>
      <w:r w:rsidRPr="00E17CF9">
        <w:rPr>
          <w:rFonts w:ascii="Arial" w:hAnsi="Arial" w:cs="Arial"/>
          <w:sz w:val="24"/>
          <w:szCs w:val="24"/>
        </w:rPr>
        <w:br/>
      </w:r>
      <w:r w:rsidRPr="00E17CF9">
        <w:rPr>
          <w:rFonts w:ascii="Arial" w:hAnsi="Arial" w:cs="Arial"/>
          <w:sz w:val="24"/>
          <w:szCs w:val="24"/>
        </w:rPr>
        <w:br/>
        <w:t>1500 R.P.M. of Work Spindle</w:t>
      </w:r>
      <w:r w:rsidRPr="00E17CF9">
        <w:rPr>
          <w:rFonts w:ascii="Arial" w:hAnsi="Arial" w:cs="Arial"/>
          <w:sz w:val="24"/>
          <w:szCs w:val="24"/>
        </w:rPr>
        <w:br/>
        <w:t>-1125 R.P.M. of Threading Spindle</w:t>
      </w:r>
      <w:r w:rsidRPr="00E17CF9">
        <w:rPr>
          <w:rFonts w:ascii="Arial" w:hAnsi="Arial" w:cs="Arial"/>
          <w:sz w:val="24"/>
          <w:szCs w:val="24"/>
        </w:rPr>
        <w:br/>
        <w:t>375 Threading Revolutions Per Minute</w:t>
      </w:r>
      <w:r w:rsidRPr="00E17CF9">
        <w:rPr>
          <w:rFonts w:ascii="Arial" w:hAnsi="Arial" w:cs="Arial"/>
          <w:sz w:val="24"/>
          <w:szCs w:val="24"/>
        </w:rPr>
        <w:br/>
      </w:r>
      <w:r w:rsidRPr="00E17CF9">
        <w:rPr>
          <w:rFonts w:ascii="Arial" w:hAnsi="Arial" w:cs="Arial"/>
          <w:sz w:val="24"/>
          <w:szCs w:val="24"/>
        </w:rPr>
        <w:br/>
        <w:t>375 multiplied by 4 seconds in working time equals 1500, 1500 divided</w:t>
      </w:r>
      <w:r w:rsidRPr="00E17CF9">
        <w:rPr>
          <w:rFonts w:ascii="Arial" w:hAnsi="Arial" w:cs="Arial"/>
          <w:sz w:val="24"/>
          <w:szCs w:val="24"/>
        </w:rPr>
        <w:br/>
        <w:t>by 60 equals 25 threading revolutions during working time. 25 thread-</w:t>
      </w:r>
      <w:r w:rsidRPr="00E17CF9">
        <w:rPr>
          <w:rFonts w:ascii="Arial" w:hAnsi="Arial" w:cs="Arial"/>
          <w:sz w:val="24"/>
          <w:szCs w:val="24"/>
        </w:rPr>
        <w:br/>
      </w:r>
      <w:proofErr w:type="spellStart"/>
      <w:r w:rsidRPr="00E17CF9">
        <w:rPr>
          <w:rFonts w:ascii="Arial" w:hAnsi="Arial" w:cs="Arial"/>
          <w:sz w:val="24"/>
          <w:szCs w:val="24"/>
        </w:rPr>
        <w:t>ing</w:t>
      </w:r>
      <w:proofErr w:type="spellEnd"/>
      <w:r w:rsidRPr="00E17CF9">
        <w:rPr>
          <w:rFonts w:ascii="Arial" w:hAnsi="Arial" w:cs="Arial"/>
          <w:sz w:val="24"/>
          <w:szCs w:val="24"/>
        </w:rPr>
        <w:t xml:space="preserve"> revolutions divided by 24 (Threads per Inch) equals 1.041" Rise of</w:t>
      </w:r>
      <w:r w:rsidRPr="00E17CF9">
        <w:rPr>
          <w:rFonts w:ascii="Arial" w:hAnsi="Arial" w:cs="Arial"/>
          <w:sz w:val="24"/>
          <w:szCs w:val="24"/>
        </w:rPr>
        <w:br/>
        <w:t>Cam Necessary. Standard turn and drill cam selected with rise nearest</w:t>
      </w:r>
      <w:r w:rsidRPr="00E17CF9">
        <w:rPr>
          <w:rFonts w:ascii="Arial" w:hAnsi="Arial" w:cs="Arial"/>
          <w:sz w:val="24"/>
          <w:szCs w:val="24"/>
        </w:rPr>
        <w:br/>
        <w:t>is 1" or approximately 1.04 location of block.</w:t>
      </w:r>
      <w:r w:rsidRPr="00E17CF9">
        <w:rPr>
          <w:rFonts w:ascii="Arial" w:hAnsi="Arial" w:cs="Arial"/>
          <w:sz w:val="24"/>
          <w:szCs w:val="24"/>
        </w:rPr>
        <w:br/>
      </w:r>
      <w:r w:rsidRPr="00E17CF9">
        <w:rPr>
          <w:rFonts w:ascii="Arial" w:hAnsi="Arial" w:cs="Arial"/>
          <w:sz w:val="24"/>
          <w:szCs w:val="24"/>
        </w:rPr>
        <w:br/>
        <w:t xml:space="preserve">NOTE - Always make certain that the number of threading </w:t>
      </w:r>
      <w:proofErr w:type="spellStart"/>
      <w:r w:rsidRPr="00E17CF9">
        <w:rPr>
          <w:rFonts w:ascii="Arial" w:hAnsi="Arial" w:cs="Arial"/>
          <w:sz w:val="24"/>
          <w:szCs w:val="24"/>
        </w:rPr>
        <w:t>revolu</w:t>
      </w:r>
      <w:proofErr w:type="spellEnd"/>
      <w:r w:rsidRPr="00E17CF9">
        <w:rPr>
          <w:rFonts w:ascii="Arial" w:hAnsi="Arial" w:cs="Arial"/>
          <w:sz w:val="24"/>
          <w:szCs w:val="24"/>
        </w:rPr>
        <w:t>-</w:t>
      </w:r>
      <w:r w:rsidRPr="00E17CF9">
        <w:rPr>
          <w:rFonts w:ascii="Arial" w:hAnsi="Arial" w:cs="Arial"/>
          <w:sz w:val="24"/>
          <w:szCs w:val="24"/>
        </w:rPr>
        <w:br/>
      </w:r>
      <w:proofErr w:type="spellStart"/>
      <w:r w:rsidRPr="00E17CF9">
        <w:rPr>
          <w:rFonts w:ascii="Arial" w:hAnsi="Arial" w:cs="Arial"/>
          <w:sz w:val="24"/>
          <w:szCs w:val="24"/>
        </w:rPr>
        <w:t>tions</w:t>
      </w:r>
      <w:proofErr w:type="spellEnd"/>
      <w:r w:rsidRPr="00E17CF9">
        <w:rPr>
          <w:rFonts w:ascii="Arial" w:hAnsi="Arial" w:cs="Arial"/>
          <w:sz w:val="24"/>
          <w:szCs w:val="24"/>
        </w:rPr>
        <w:t xml:space="preserve"> during working portion, is at least three revolutions more than</w:t>
      </w:r>
      <w:r w:rsidRPr="00E17CF9">
        <w:rPr>
          <w:rFonts w:ascii="Arial" w:hAnsi="Arial" w:cs="Arial"/>
          <w:sz w:val="24"/>
          <w:szCs w:val="24"/>
        </w:rPr>
        <w:br/>
        <w:t>the number of threads to be cut, to allow for the lead in the chasers.</w:t>
      </w:r>
      <w:r w:rsidRPr="00E17CF9">
        <w:rPr>
          <w:rFonts w:ascii="Arial" w:hAnsi="Arial" w:cs="Arial"/>
          <w:sz w:val="24"/>
          <w:szCs w:val="24"/>
        </w:rPr>
        <w:br/>
      </w:r>
      <w:r w:rsidRPr="00E17CF9">
        <w:rPr>
          <w:rFonts w:ascii="Arial" w:hAnsi="Arial" w:cs="Arial"/>
          <w:sz w:val="24"/>
          <w:szCs w:val="24"/>
        </w:rPr>
        <w:br/>
        <w:t>Page 82</w:t>
      </w:r>
      <w:r w:rsidRPr="00E17CF9">
        <w:rPr>
          <w:rFonts w:ascii="Arial" w:hAnsi="Arial" w:cs="Arial"/>
          <w:sz w:val="24"/>
          <w:szCs w:val="24"/>
        </w:rPr>
        <w:br/>
      </w:r>
    </w:p>
    <w:p w14:paraId="7D88F090" w14:textId="77777777" w:rsidR="00F360D6" w:rsidRPr="00E17CF9" w:rsidRDefault="00000000">
      <w:pPr>
        <w:pStyle w:val="Heading2"/>
        <w:rPr>
          <w:rFonts w:ascii="Arial" w:hAnsi="Arial" w:cs="Arial"/>
          <w:sz w:val="24"/>
          <w:szCs w:val="24"/>
        </w:rPr>
      </w:pPr>
      <w:r w:rsidRPr="00E17CF9">
        <w:rPr>
          <w:rFonts w:ascii="Arial" w:hAnsi="Arial" w:cs="Arial"/>
          <w:sz w:val="24"/>
          <w:szCs w:val="24"/>
        </w:rPr>
        <w:t>Page 81</w:t>
      </w:r>
    </w:p>
    <w:p w14:paraId="0981BA07" w14:textId="77777777" w:rsidR="00F360D6" w:rsidRPr="00E17CF9" w:rsidRDefault="00000000">
      <w:pPr>
        <w:rPr>
          <w:rFonts w:ascii="Arial" w:hAnsi="Arial" w:cs="Arial"/>
          <w:sz w:val="24"/>
          <w:szCs w:val="24"/>
        </w:rPr>
      </w:pPr>
      <w:r w:rsidRPr="00E17CF9">
        <w:rPr>
          <w:rFonts w:ascii="Arial" w:hAnsi="Arial" w:cs="Arial"/>
          <w:sz w:val="24"/>
          <w:szCs w:val="24"/>
        </w:rPr>
        <w:t>INTERMEDIATE</w:t>
      </w:r>
      <w:r w:rsidRPr="00E17CF9">
        <w:rPr>
          <w:rFonts w:ascii="Arial" w:hAnsi="Arial" w:cs="Arial"/>
          <w:sz w:val="24"/>
          <w:szCs w:val="24"/>
        </w:rPr>
        <w:br/>
      </w:r>
      <w:r w:rsidRPr="00E17CF9">
        <w:rPr>
          <w:rFonts w:ascii="Arial" w:hAnsi="Arial" w:cs="Arial"/>
          <w:sz w:val="24"/>
          <w:szCs w:val="24"/>
        </w:rPr>
        <w:br/>
        <w:t>GEAR (STEEL)</w:t>
      </w:r>
      <w:r w:rsidRPr="00E17CF9">
        <w:rPr>
          <w:rFonts w:ascii="Arial" w:hAnsi="Arial" w:cs="Arial"/>
          <w:sz w:val="24"/>
          <w:szCs w:val="24"/>
        </w:rPr>
        <w:br/>
      </w:r>
      <w:r w:rsidRPr="00E17CF9">
        <w:rPr>
          <w:rFonts w:ascii="Arial" w:hAnsi="Arial" w:cs="Arial"/>
          <w:sz w:val="24"/>
          <w:szCs w:val="24"/>
        </w:rPr>
        <w:br/>
        <w:t>REVERSING</w:t>
      </w:r>
      <w:r w:rsidRPr="00E17CF9">
        <w:rPr>
          <w:rFonts w:ascii="Arial" w:hAnsi="Arial" w:cs="Arial"/>
          <w:sz w:val="24"/>
          <w:szCs w:val="24"/>
        </w:rPr>
        <w:br/>
        <w:t>GEAR</w:t>
      </w:r>
      <w:r w:rsidRPr="00E17CF9">
        <w:rPr>
          <w:rFonts w:ascii="Arial" w:hAnsi="Arial" w:cs="Arial"/>
          <w:sz w:val="24"/>
          <w:szCs w:val="24"/>
        </w:rPr>
        <w:br/>
      </w:r>
      <w:r w:rsidRPr="00E17CF9">
        <w:rPr>
          <w:rFonts w:ascii="Arial" w:hAnsi="Arial" w:cs="Arial"/>
          <w:sz w:val="24"/>
          <w:szCs w:val="24"/>
        </w:rPr>
        <w:br/>
        <w:t>ARM</w:t>
      </w:r>
      <w:r w:rsidRPr="00E17CF9">
        <w:rPr>
          <w:rFonts w:ascii="Arial" w:hAnsi="Arial" w:cs="Arial"/>
          <w:sz w:val="24"/>
          <w:szCs w:val="24"/>
        </w:rPr>
        <w:br/>
      </w:r>
      <w:r w:rsidRPr="00E17CF9">
        <w:rPr>
          <w:rFonts w:ascii="Arial" w:hAnsi="Arial" w:cs="Arial"/>
          <w:sz w:val="24"/>
          <w:szCs w:val="24"/>
        </w:rPr>
        <w:br/>
        <w:t>INTERMEDIATE</w:t>
      </w:r>
      <w:r w:rsidRPr="00E17CF9">
        <w:rPr>
          <w:rFonts w:ascii="Arial" w:hAnsi="Arial" w:cs="Arial"/>
          <w:sz w:val="24"/>
          <w:szCs w:val="24"/>
        </w:rPr>
        <w:br/>
        <w:t>GEAR (CELERON)</w:t>
      </w:r>
      <w:r w:rsidRPr="00E17CF9">
        <w:rPr>
          <w:rFonts w:ascii="Arial" w:hAnsi="Arial" w:cs="Arial"/>
          <w:sz w:val="24"/>
          <w:szCs w:val="24"/>
        </w:rPr>
        <w:br/>
      </w:r>
      <w:r w:rsidRPr="00E17CF9">
        <w:rPr>
          <w:rFonts w:ascii="Arial" w:hAnsi="Arial" w:cs="Arial"/>
          <w:sz w:val="24"/>
          <w:szCs w:val="24"/>
        </w:rPr>
        <w:br/>
        <w:t>Page 83</w:t>
      </w:r>
      <w:r w:rsidRPr="00E17CF9">
        <w:rPr>
          <w:rFonts w:ascii="Arial" w:hAnsi="Arial" w:cs="Arial"/>
          <w:sz w:val="24"/>
          <w:szCs w:val="24"/>
        </w:rPr>
        <w:br/>
      </w:r>
      <w:r w:rsidRPr="00E17CF9">
        <w:rPr>
          <w:rFonts w:ascii="Arial" w:hAnsi="Arial" w:cs="Arial"/>
          <w:sz w:val="24"/>
          <w:szCs w:val="24"/>
        </w:rPr>
        <w:br/>
      </w:r>
    </w:p>
    <w:p w14:paraId="50CA5FCE" w14:textId="77777777" w:rsidR="00F360D6" w:rsidRPr="00E17CF9" w:rsidRDefault="00000000">
      <w:pPr>
        <w:pStyle w:val="Heading2"/>
        <w:rPr>
          <w:rFonts w:ascii="Arial" w:hAnsi="Arial" w:cs="Arial"/>
          <w:sz w:val="24"/>
          <w:szCs w:val="24"/>
        </w:rPr>
      </w:pPr>
      <w:r w:rsidRPr="00E17CF9">
        <w:rPr>
          <w:rFonts w:ascii="Arial" w:hAnsi="Arial" w:cs="Arial"/>
          <w:sz w:val="24"/>
          <w:szCs w:val="24"/>
        </w:rPr>
        <w:t>Page 82</w:t>
      </w:r>
    </w:p>
    <w:p w14:paraId="7ECA43B0" w14:textId="77777777" w:rsidR="00F360D6" w:rsidRPr="00E17CF9" w:rsidRDefault="00000000">
      <w:pPr>
        <w:rPr>
          <w:rFonts w:ascii="Arial" w:hAnsi="Arial" w:cs="Arial"/>
          <w:sz w:val="24"/>
          <w:szCs w:val="24"/>
        </w:rPr>
      </w:pPr>
      <w:r w:rsidRPr="00E17CF9">
        <w:rPr>
          <w:rFonts w:ascii="Arial" w:hAnsi="Arial" w:cs="Arial"/>
          <w:sz w:val="24"/>
          <w:szCs w:val="24"/>
        </w:rPr>
        <w:t>When it is found there are many more revolutions than necessary</w:t>
      </w:r>
      <w:r w:rsidRPr="00E17CF9">
        <w:rPr>
          <w:rFonts w:ascii="Arial" w:hAnsi="Arial" w:cs="Arial"/>
          <w:sz w:val="24"/>
          <w:szCs w:val="24"/>
        </w:rPr>
        <w:br/>
        <w:t>to safely cut the number of threads required, it is advisable to</w:t>
      </w:r>
      <w:r w:rsidRPr="00E17CF9">
        <w:rPr>
          <w:rFonts w:ascii="Arial" w:hAnsi="Arial" w:cs="Arial"/>
          <w:sz w:val="24"/>
          <w:szCs w:val="24"/>
        </w:rPr>
        <w:br/>
        <w:t>increase the speed of the threading spindle when cutting right hand</w:t>
      </w:r>
      <w:r w:rsidRPr="00E17CF9">
        <w:rPr>
          <w:rFonts w:ascii="Arial" w:hAnsi="Arial" w:cs="Arial"/>
          <w:sz w:val="24"/>
          <w:szCs w:val="24"/>
        </w:rPr>
        <w:br/>
        <w:t>threads, or decrease the speed of the threading spindle when cutting</w:t>
      </w:r>
      <w:r w:rsidRPr="00E17CF9">
        <w:rPr>
          <w:rFonts w:ascii="Arial" w:hAnsi="Arial" w:cs="Arial"/>
          <w:sz w:val="24"/>
          <w:szCs w:val="24"/>
        </w:rPr>
        <w:br/>
      </w:r>
      <w:r w:rsidRPr="00E17CF9">
        <w:rPr>
          <w:rFonts w:ascii="Arial" w:hAnsi="Arial" w:cs="Arial"/>
          <w:sz w:val="24"/>
          <w:szCs w:val="24"/>
        </w:rPr>
        <w:lastRenderedPageBreak/>
        <w:t>left hand threads. This thereby reducing the threading revolutions</w:t>
      </w:r>
      <w:r w:rsidRPr="00E17CF9">
        <w:rPr>
          <w:rFonts w:ascii="Arial" w:hAnsi="Arial" w:cs="Arial"/>
          <w:sz w:val="24"/>
          <w:szCs w:val="24"/>
        </w:rPr>
        <w:br/>
        <w:t>per minute.</w:t>
      </w:r>
      <w:r w:rsidRPr="00E17CF9">
        <w:rPr>
          <w:rFonts w:ascii="Arial" w:hAnsi="Arial" w:cs="Arial"/>
          <w:sz w:val="24"/>
          <w:szCs w:val="24"/>
        </w:rPr>
        <w:br/>
      </w:r>
      <w:r w:rsidRPr="00E17CF9">
        <w:rPr>
          <w:rFonts w:ascii="Arial" w:hAnsi="Arial" w:cs="Arial"/>
          <w:sz w:val="24"/>
          <w:szCs w:val="24"/>
        </w:rPr>
        <w:br/>
        <w:t>USING THE REVERSING BLOCK</w:t>
      </w:r>
      <w:r w:rsidRPr="00E17CF9">
        <w:rPr>
          <w:rFonts w:ascii="Arial" w:hAnsi="Arial" w:cs="Arial"/>
          <w:sz w:val="24"/>
          <w:szCs w:val="24"/>
        </w:rPr>
        <w:br/>
      </w:r>
      <w:r w:rsidRPr="00E17CF9">
        <w:rPr>
          <w:rFonts w:ascii="Arial" w:hAnsi="Arial" w:cs="Arial"/>
          <w:sz w:val="24"/>
          <w:szCs w:val="24"/>
        </w:rPr>
        <w:br/>
        <w:t>This is a special attachment that can be purchased as an addition</w:t>
      </w:r>
      <w:r w:rsidRPr="00E17CF9">
        <w:rPr>
          <w:rFonts w:ascii="Arial" w:hAnsi="Arial" w:cs="Arial"/>
          <w:sz w:val="24"/>
          <w:szCs w:val="24"/>
        </w:rPr>
        <w:br/>
        <w:t>to the standard threading attachment, and is used to revolve the thread-</w:t>
      </w:r>
      <w:r w:rsidRPr="00E17CF9">
        <w:rPr>
          <w:rFonts w:ascii="Arial" w:hAnsi="Arial" w:cs="Arial"/>
          <w:sz w:val="24"/>
          <w:szCs w:val="24"/>
        </w:rPr>
        <w:br/>
      </w:r>
      <w:proofErr w:type="spellStart"/>
      <w:r w:rsidRPr="00E17CF9">
        <w:rPr>
          <w:rFonts w:ascii="Arial" w:hAnsi="Arial" w:cs="Arial"/>
          <w:sz w:val="24"/>
          <w:szCs w:val="24"/>
        </w:rPr>
        <w:t>ing</w:t>
      </w:r>
      <w:proofErr w:type="spellEnd"/>
      <w:r w:rsidRPr="00E17CF9">
        <w:rPr>
          <w:rFonts w:ascii="Arial" w:hAnsi="Arial" w:cs="Arial"/>
          <w:sz w:val="24"/>
          <w:szCs w:val="24"/>
        </w:rPr>
        <w:t xml:space="preserve"> spindle clockwise (right hand) to thread or drill when the work</w:t>
      </w:r>
      <w:r w:rsidRPr="00E17CF9">
        <w:rPr>
          <w:rFonts w:ascii="Arial" w:hAnsi="Arial" w:cs="Arial"/>
          <w:sz w:val="24"/>
          <w:szCs w:val="24"/>
        </w:rPr>
        <w:br/>
        <w:t>spindle is stopped. Example: Spindle speed is 2500 R.P.M., time to</w:t>
      </w:r>
      <w:r w:rsidRPr="00E17CF9">
        <w:rPr>
          <w:rFonts w:ascii="Arial" w:hAnsi="Arial" w:cs="Arial"/>
          <w:sz w:val="24"/>
          <w:szCs w:val="24"/>
        </w:rPr>
        <w:br/>
        <w:t>complete one piece is 1.8 seconds, the thread is 32 pitch right hand</w:t>
      </w:r>
      <w:r w:rsidRPr="00E17CF9">
        <w:rPr>
          <w:rFonts w:ascii="Arial" w:hAnsi="Arial" w:cs="Arial"/>
          <w:sz w:val="24"/>
          <w:szCs w:val="24"/>
        </w:rPr>
        <w:br/>
        <w:t xml:space="preserve">with 1/4" of thread. Checking the chart for 75 cycle </w:t>
      </w:r>
      <w:proofErr w:type="spellStart"/>
      <w:r w:rsidRPr="00E17CF9">
        <w:rPr>
          <w:rFonts w:ascii="Arial" w:hAnsi="Arial" w:cs="Arial"/>
          <w:sz w:val="24"/>
          <w:szCs w:val="24"/>
        </w:rPr>
        <w:t>self opening</w:t>
      </w:r>
      <w:proofErr w:type="spellEnd"/>
      <w:r w:rsidRPr="00E17CF9">
        <w:rPr>
          <w:rFonts w:ascii="Arial" w:hAnsi="Arial" w:cs="Arial"/>
          <w:sz w:val="24"/>
          <w:szCs w:val="24"/>
        </w:rPr>
        <w:br/>
        <w:t>die heads at 2500 R.P.M., we find that the gear changes will give</w:t>
      </w:r>
      <w:r w:rsidRPr="00E17CF9">
        <w:rPr>
          <w:rFonts w:ascii="Arial" w:hAnsi="Arial" w:cs="Arial"/>
          <w:sz w:val="24"/>
          <w:szCs w:val="24"/>
        </w:rPr>
        <w:br/>
        <w:t>too many revolutions or exceed the recommended surface feet. So,</w:t>
      </w:r>
      <w:r w:rsidRPr="00E17CF9">
        <w:rPr>
          <w:rFonts w:ascii="Arial" w:hAnsi="Arial" w:cs="Arial"/>
          <w:sz w:val="24"/>
          <w:szCs w:val="24"/>
        </w:rPr>
        <w:br/>
        <w:t>an 18 tooth driver and a 46 tooth driven are adequate. If there</w:t>
      </w:r>
      <w:r w:rsidRPr="00E17CF9">
        <w:rPr>
          <w:rFonts w:ascii="Arial" w:hAnsi="Arial" w:cs="Arial"/>
          <w:sz w:val="24"/>
          <w:szCs w:val="24"/>
        </w:rPr>
        <w:br/>
        <w:t>were not enough revolutions with this combination, we would have</w:t>
      </w:r>
      <w:r w:rsidRPr="00E17CF9">
        <w:rPr>
          <w:rFonts w:ascii="Arial" w:hAnsi="Arial" w:cs="Arial"/>
          <w:sz w:val="24"/>
          <w:szCs w:val="24"/>
        </w:rPr>
        <w:br/>
        <w:t>to increase the time cycle.</w:t>
      </w:r>
      <w:r w:rsidRPr="00E17CF9">
        <w:rPr>
          <w:rFonts w:ascii="Arial" w:hAnsi="Arial" w:cs="Arial"/>
          <w:sz w:val="24"/>
          <w:szCs w:val="24"/>
        </w:rPr>
        <w:br/>
      </w:r>
      <w:r w:rsidRPr="00E17CF9">
        <w:rPr>
          <w:rFonts w:ascii="Arial" w:hAnsi="Arial" w:cs="Arial"/>
          <w:sz w:val="24"/>
          <w:szCs w:val="24"/>
        </w:rPr>
        <w:br/>
        <w:t xml:space="preserve">2500 R.P.M. </w:t>
      </w:r>
      <w:proofErr w:type="spellStart"/>
      <w:r w:rsidRPr="00E17CF9">
        <w:rPr>
          <w:rFonts w:ascii="Arial" w:hAnsi="Arial" w:cs="Arial"/>
          <w:sz w:val="24"/>
          <w:szCs w:val="24"/>
        </w:rPr>
        <w:t>spinais</w:t>
      </w:r>
      <w:proofErr w:type="spellEnd"/>
      <w:r w:rsidRPr="00E17CF9">
        <w:rPr>
          <w:rFonts w:ascii="Arial" w:hAnsi="Arial" w:cs="Arial"/>
          <w:sz w:val="24"/>
          <w:szCs w:val="24"/>
        </w:rPr>
        <w:t xml:space="preserve"> Speed x 18 Driver x 21 Driver = 733.7 R.P.M. </w:t>
      </w:r>
      <w:proofErr w:type="spellStart"/>
      <w:r w:rsidRPr="00E17CF9">
        <w:rPr>
          <w:rFonts w:ascii="Arial" w:hAnsi="Arial" w:cs="Arial"/>
          <w:sz w:val="24"/>
          <w:szCs w:val="24"/>
        </w:rPr>
        <w:t>Thrd</w:t>
      </w:r>
      <w:proofErr w:type="spellEnd"/>
      <w:r w:rsidRPr="00E17CF9">
        <w:rPr>
          <w:rFonts w:ascii="Arial" w:hAnsi="Arial" w:cs="Arial"/>
          <w:sz w:val="24"/>
          <w:szCs w:val="24"/>
        </w:rPr>
        <w:br/>
        <w:t>46 Driven 28 Driven Revolutions</w:t>
      </w:r>
      <w:r w:rsidRPr="00E17CF9">
        <w:rPr>
          <w:rFonts w:ascii="Arial" w:hAnsi="Arial" w:cs="Arial"/>
          <w:sz w:val="24"/>
          <w:szCs w:val="24"/>
        </w:rPr>
        <w:br/>
      </w:r>
      <w:r w:rsidRPr="00E17CF9">
        <w:rPr>
          <w:rFonts w:ascii="Arial" w:hAnsi="Arial" w:cs="Arial"/>
          <w:sz w:val="24"/>
          <w:szCs w:val="24"/>
        </w:rPr>
        <w:br/>
        <w:t>733.7 R.P.M. Threading Revolutions = 12.23 Revolutions per Second</w:t>
      </w:r>
      <w:r w:rsidRPr="00E17CF9">
        <w:rPr>
          <w:rFonts w:ascii="Arial" w:hAnsi="Arial" w:cs="Arial"/>
          <w:sz w:val="24"/>
          <w:szCs w:val="24"/>
        </w:rPr>
        <w:br/>
        <w:t>60 Seconds</w:t>
      </w:r>
      <w:r w:rsidRPr="00E17CF9">
        <w:rPr>
          <w:rFonts w:ascii="Arial" w:hAnsi="Arial" w:cs="Arial"/>
          <w:sz w:val="24"/>
          <w:szCs w:val="24"/>
        </w:rPr>
        <w:br/>
      </w:r>
      <w:r w:rsidRPr="00E17CF9">
        <w:rPr>
          <w:rFonts w:ascii="Arial" w:hAnsi="Arial" w:cs="Arial"/>
          <w:sz w:val="24"/>
          <w:szCs w:val="24"/>
        </w:rPr>
        <w:br/>
        <w:t>12.23 Revolutions per Second x 1.4 Working Time = 17.12 Revolutions</w:t>
      </w:r>
      <w:r w:rsidRPr="00E17CF9">
        <w:rPr>
          <w:rFonts w:ascii="Arial" w:hAnsi="Arial" w:cs="Arial"/>
          <w:sz w:val="24"/>
          <w:szCs w:val="24"/>
        </w:rPr>
        <w:br/>
        <w:t>1 ' 1 From 0-50</w:t>
      </w:r>
      <w:r w:rsidRPr="00E17CF9">
        <w:rPr>
          <w:rFonts w:ascii="Arial" w:hAnsi="Arial" w:cs="Arial"/>
          <w:sz w:val="24"/>
          <w:szCs w:val="24"/>
        </w:rPr>
        <w:br/>
      </w:r>
      <w:r w:rsidRPr="00E17CF9">
        <w:rPr>
          <w:rFonts w:ascii="Arial" w:hAnsi="Arial" w:cs="Arial"/>
          <w:sz w:val="24"/>
          <w:szCs w:val="24"/>
        </w:rPr>
        <w:br/>
        <w:t>17.12 Revolutions from 0-50 = .34239 Revolutions per Hundredth</w:t>
      </w:r>
      <w:r w:rsidRPr="00E17CF9">
        <w:rPr>
          <w:rFonts w:ascii="Arial" w:hAnsi="Arial" w:cs="Arial"/>
          <w:sz w:val="24"/>
          <w:szCs w:val="24"/>
        </w:rPr>
        <w:br/>
        <w:t>50 Hundredths</w:t>
      </w:r>
      <w:r w:rsidRPr="00E17CF9">
        <w:rPr>
          <w:rFonts w:ascii="Arial" w:hAnsi="Arial" w:cs="Arial"/>
          <w:sz w:val="24"/>
          <w:szCs w:val="24"/>
        </w:rPr>
        <w:br/>
      </w:r>
      <w:r w:rsidRPr="00E17CF9">
        <w:rPr>
          <w:rFonts w:ascii="Arial" w:hAnsi="Arial" w:cs="Arial"/>
          <w:sz w:val="24"/>
          <w:szCs w:val="24"/>
        </w:rPr>
        <w:br/>
        <w:t>- 34239 Revolutions 32.5 Hundredths of Working 11.127 Effective</w:t>
      </w:r>
      <w:r w:rsidRPr="00E17CF9">
        <w:rPr>
          <w:rFonts w:ascii="Arial" w:hAnsi="Arial" w:cs="Arial"/>
          <w:sz w:val="24"/>
          <w:szCs w:val="24"/>
        </w:rPr>
        <w:br/>
        <w:t>Per Hundredth x Time Threading Cam = Revolutions</w:t>
      </w:r>
      <w:r w:rsidRPr="00E17CF9">
        <w:rPr>
          <w:rFonts w:ascii="Arial" w:hAnsi="Arial" w:cs="Arial"/>
          <w:sz w:val="24"/>
          <w:szCs w:val="24"/>
        </w:rPr>
        <w:br/>
        <w:t>1 L From 0-32.5</w:t>
      </w:r>
      <w:r w:rsidRPr="00E17CF9">
        <w:rPr>
          <w:rFonts w:ascii="Arial" w:hAnsi="Arial" w:cs="Arial"/>
          <w:sz w:val="24"/>
          <w:szCs w:val="24"/>
        </w:rPr>
        <w:br/>
        <w:t>11.127 Effective Revolutions form 0-32.5 = .3477 Rise Needed on Cam</w:t>
      </w:r>
      <w:r w:rsidRPr="00E17CF9">
        <w:rPr>
          <w:rFonts w:ascii="Arial" w:hAnsi="Arial" w:cs="Arial"/>
          <w:sz w:val="24"/>
          <w:szCs w:val="24"/>
        </w:rPr>
        <w:br/>
      </w:r>
      <w:r w:rsidRPr="00E17CF9">
        <w:rPr>
          <w:rFonts w:ascii="Arial" w:hAnsi="Arial" w:cs="Arial"/>
          <w:sz w:val="24"/>
          <w:szCs w:val="24"/>
        </w:rPr>
        <w:br/>
        <w:t>32 Pitch of Thread</w:t>
      </w:r>
      <w:r w:rsidRPr="00E17CF9">
        <w:rPr>
          <w:rFonts w:ascii="Arial" w:hAnsi="Arial" w:cs="Arial"/>
          <w:sz w:val="24"/>
          <w:szCs w:val="24"/>
        </w:rPr>
        <w:br/>
      </w:r>
      <w:r w:rsidRPr="00E17CF9">
        <w:rPr>
          <w:rFonts w:ascii="Arial" w:hAnsi="Arial" w:cs="Arial"/>
          <w:sz w:val="24"/>
          <w:szCs w:val="24"/>
        </w:rPr>
        <w:br/>
        <w:t>-3477 Rise Needed on Cam = 1.096 Block Location on Cam Lever</w:t>
      </w:r>
      <w:r w:rsidRPr="00E17CF9">
        <w:rPr>
          <w:rFonts w:ascii="Arial" w:hAnsi="Arial" w:cs="Arial"/>
          <w:sz w:val="24"/>
          <w:szCs w:val="24"/>
        </w:rPr>
        <w:br/>
        <w:t>~317 #3 Steel Threading Cam</w:t>
      </w:r>
      <w:r w:rsidRPr="00E17CF9">
        <w:rPr>
          <w:rFonts w:ascii="Arial" w:hAnsi="Arial" w:cs="Arial"/>
          <w:sz w:val="24"/>
          <w:szCs w:val="24"/>
        </w:rPr>
        <w:br/>
      </w:r>
      <w:r w:rsidRPr="00E17CF9">
        <w:rPr>
          <w:rFonts w:ascii="Arial" w:hAnsi="Arial" w:cs="Arial"/>
          <w:sz w:val="24"/>
          <w:szCs w:val="24"/>
        </w:rPr>
        <w:br/>
        <w:t>SUPPORTING WITH THE THREADING SPINDLE</w:t>
      </w:r>
      <w:r w:rsidRPr="00E17CF9">
        <w:rPr>
          <w:rFonts w:ascii="Arial" w:hAnsi="Arial" w:cs="Arial"/>
          <w:sz w:val="24"/>
          <w:szCs w:val="24"/>
        </w:rPr>
        <w:br/>
      </w:r>
      <w:r w:rsidRPr="00E17CF9">
        <w:rPr>
          <w:rFonts w:ascii="Arial" w:hAnsi="Arial" w:cs="Arial"/>
          <w:sz w:val="24"/>
          <w:szCs w:val="24"/>
        </w:rPr>
        <w:lastRenderedPageBreak/>
        <w:br/>
        <w:t>In the event that we have a threading attachment on the machine</w:t>
      </w:r>
      <w:r w:rsidRPr="00E17CF9">
        <w:rPr>
          <w:rFonts w:ascii="Arial" w:hAnsi="Arial" w:cs="Arial"/>
          <w:sz w:val="24"/>
          <w:szCs w:val="24"/>
        </w:rPr>
        <w:br/>
        <w:t>and we do not have the necessary equipment to run a support spindle</w:t>
      </w:r>
      <w:r w:rsidRPr="00E17CF9">
        <w:rPr>
          <w:rFonts w:ascii="Arial" w:hAnsi="Arial" w:cs="Arial"/>
          <w:sz w:val="24"/>
          <w:szCs w:val="24"/>
        </w:rPr>
        <w:br/>
        <w:t>off the center drive in the 3rd or 4th positions, we can run it off</w:t>
      </w:r>
      <w:r w:rsidRPr="00E17CF9">
        <w:rPr>
          <w:rFonts w:ascii="Arial" w:hAnsi="Arial" w:cs="Arial"/>
          <w:sz w:val="24"/>
          <w:szCs w:val="24"/>
        </w:rPr>
        <w:br/>
        <w:t>of the threading attachment. Threading spindles can be used, by</w:t>
      </w:r>
      <w:r w:rsidRPr="00E17CF9">
        <w:rPr>
          <w:rFonts w:ascii="Arial" w:hAnsi="Arial" w:cs="Arial"/>
          <w:sz w:val="24"/>
          <w:szCs w:val="24"/>
        </w:rPr>
        <w:br/>
        <w:t>driving it in the same direction as the work spindle at exactly the</w:t>
      </w:r>
      <w:r w:rsidRPr="00E17CF9">
        <w:rPr>
          <w:rFonts w:ascii="Arial" w:hAnsi="Arial" w:cs="Arial"/>
          <w:sz w:val="24"/>
          <w:szCs w:val="24"/>
        </w:rPr>
        <w:br/>
        <w:t>same spindle speed. To do this we drive the threading shaft with</w:t>
      </w:r>
      <w:r w:rsidRPr="00E17CF9">
        <w:rPr>
          <w:rFonts w:ascii="Arial" w:hAnsi="Arial" w:cs="Arial"/>
          <w:sz w:val="24"/>
          <w:szCs w:val="24"/>
        </w:rPr>
        <w:br/>
        <w:t>two gears, a 36 tooth driver and a 27 tooth driven. The pin is used</w:t>
      </w:r>
      <w:r w:rsidRPr="00E17CF9">
        <w:rPr>
          <w:rFonts w:ascii="Arial" w:hAnsi="Arial" w:cs="Arial"/>
          <w:sz w:val="24"/>
          <w:szCs w:val="24"/>
        </w:rPr>
        <w:br/>
        <w:t>to lock the clutch in the low side by fastening the connecting rod</w:t>
      </w:r>
      <w:r w:rsidRPr="00E17CF9">
        <w:rPr>
          <w:rFonts w:ascii="Arial" w:hAnsi="Arial" w:cs="Arial"/>
          <w:sz w:val="24"/>
          <w:szCs w:val="24"/>
        </w:rPr>
        <w:br/>
        <w:t>in the lower hole of the casting. This rotates the spindle in the</w:t>
      </w:r>
      <w:r w:rsidRPr="00E17CF9">
        <w:rPr>
          <w:rFonts w:ascii="Arial" w:hAnsi="Arial" w:cs="Arial"/>
          <w:sz w:val="24"/>
          <w:szCs w:val="24"/>
        </w:rPr>
        <w:br/>
      </w:r>
      <w:r w:rsidRPr="00E17CF9">
        <w:rPr>
          <w:rFonts w:ascii="Arial" w:hAnsi="Arial" w:cs="Arial"/>
          <w:sz w:val="24"/>
          <w:szCs w:val="24"/>
        </w:rPr>
        <w:br/>
        <w:t>Page 84</w:t>
      </w:r>
      <w:r w:rsidRPr="00E17CF9">
        <w:rPr>
          <w:rFonts w:ascii="Arial" w:hAnsi="Arial" w:cs="Arial"/>
          <w:sz w:val="24"/>
          <w:szCs w:val="24"/>
        </w:rPr>
        <w:br/>
      </w:r>
    </w:p>
    <w:p w14:paraId="3093BFAF" w14:textId="77777777" w:rsidR="00F360D6" w:rsidRPr="00E17CF9" w:rsidRDefault="00000000">
      <w:pPr>
        <w:pStyle w:val="Heading2"/>
        <w:rPr>
          <w:rFonts w:ascii="Arial" w:hAnsi="Arial" w:cs="Arial"/>
          <w:sz w:val="24"/>
          <w:szCs w:val="24"/>
        </w:rPr>
      </w:pPr>
      <w:r w:rsidRPr="00E17CF9">
        <w:rPr>
          <w:rFonts w:ascii="Arial" w:hAnsi="Arial" w:cs="Arial"/>
          <w:sz w:val="24"/>
          <w:szCs w:val="24"/>
        </w:rPr>
        <w:t>Page 83</w:t>
      </w:r>
    </w:p>
    <w:p w14:paraId="2F2D6315" w14:textId="77777777" w:rsidR="00F360D6" w:rsidRPr="00E17CF9" w:rsidRDefault="00000000">
      <w:pPr>
        <w:rPr>
          <w:rFonts w:ascii="Arial" w:hAnsi="Arial" w:cs="Arial"/>
          <w:sz w:val="24"/>
          <w:szCs w:val="24"/>
        </w:rPr>
      </w:pPr>
      <w:r w:rsidRPr="00E17CF9">
        <w:rPr>
          <w:rFonts w:ascii="Arial" w:hAnsi="Arial" w:cs="Arial"/>
          <w:sz w:val="24"/>
          <w:szCs w:val="24"/>
        </w:rPr>
        <w:t>same direction as the work spindles, at the same spindle speed. For</w:t>
      </w:r>
      <w:r w:rsidRPr="00E17CF9">
        <w:rPr>
          <w:rFonts w:ascii="Arial" w:hAnsi="Arial" w:cs="Arial"/>
          <w:sz w:val="24"/>
          <w:szCs w:val="24"/>
        </w:rPr>
        <w:br/>
        <w:t>example, the work spindle speed is 1500 R.P.M., the threading spindle</w:t>
      </w:r>
      <w:r w:rsidRPr="00E17CF9">
        <w:rPr>
          <w:rFonts w:ascii="Arial" w:hAnsi="Arial" w:cs="Arial"/>
          <w:sz w:val="24"/>
          <w:szCs w:val="24"/>
        </w:rPr>
        <w:br/>
        <w:t>is also 1500 R.P.M. in the same direction. 1500 R.P.M. times 36</w:t>
      </w:r>
      <w:r w:rsidRPr="00E17CF9">
        <w:rPr>
          <w:rFonts w:ascii="Arial" w:hAnsi="Arial" w:cs="Arial"/>
          <w:sz w:val="24"/>
          <w:szCs w:val="24"/>
        </w:rPr>
        <w:br/>
        <w:t>divided by 27 times 21 divided by 28 equals 1500 low side.</w:t>
      </w:r>
      <w:r w:rsidRPr="00E17CF9">
        <w:rPr>
          <w:rFonts w:ascii="Arial" w:hAnsi="Arial" w:cs="Arial"/>
          <w:sz w:val="24"/>
          <w:szCs w:val="24"/>
        </w:rPr>
        <w:br/>
      </w:r>
      <w:r w:rsidRPr="00E17CF9">
        <w:rPr>
          <w:rFonts w:ascii="Arial" w:hAnsi="Arial" w:cs="Arial"/>
          <w:sz w:val="24"/>
          <w:szCs w:val="24"/>
        </w:rPr>
        <w:br/>
        <w:t>DRILLING WITH THE THREADING SPINDLE</w:t>
      </w:r>
      <w:r w:rsidRPr="00E17CF9">
        <w:rPr>
          <w:rFonts w:ascii="Arial" w:hAnsi="Arial" w:cs="Arial"/>
          <w:sz w:val="24"/>
          <w:szCs w:val="24"/>
        </w:rPr>
        <w:br/>
      </w:r>
      <w:r w:rsidRPr="00E17CF9">
        <w:rPr>
          <w:rFonts w:ascii="Arial" w:hAnsi="Arial" w:cs="Arial"/>
          <w:sz w:val="24"/>
          <w:szCs w:val="24"/>
        </w:rPr>
        <w:br/>
        <w:t>There are many times when it would be advantageous to drive the</w:t>
      </w:r>
      <w:r w:rsidRPr="00E17CF9">
        <w:rPr>
          <w:rFonts w:ascii="Arial" w:hAnsi="Arial" w:cs="Arial"/>
          <w:sz w:val="24"/>
          <w:szCs w:val="24"/>
        </w:rPr>
        <w:br/>
        <w:t>threading spindle in the opposite direction to the work spindles and</w:t>
      </w:r>
      <w:r w:rsidRPr="00E17CF9">
        <w:rPr>
          <w:rFonts w:ascii="Arial" w:hAnsi="Arial" w:cs="Arial"/>
          <w:sz w:val="24"/>
          <w:szCs w:val="24"/>
        </w:rPr>
        <w:br/>
        <w:t>use it as a drilling spindle. This can be done by locking the clutch</w:t>
      </w:r>
      <w:r w:rsidRPr="00E17CF9">
        <w:rPr>
          <w:rFonts w:ascii="Arial" w:hAnsi="Arial" w:cs="Arial"/>
          <w:sz w:val="24"/>
          <w:szCs w:val="24"/>
        </w:rPr>
        <w:br/>
        <w:t>in either of the high or low side and driving the threading shaft</w:t>
      </w:r>
      <w:r w:rsidRPr="00E17CF9">
        <w:rPr>
          <w:rFonts w:ascii="Arial" w:hAnsi="Arial" w:cs="Arial"/>
          <w:sz w:val="24"/>
          <w:szCs w:val="24"/>
        </w:rPr>
        <w:br/>
        <w:t>(5080-226-49) directly from the spindle change gear drive shaft (651-</w:t>
      </w:r>
      <w:r w:rsidRPr="00E17CF9">
        <w:rPr>
          <w:rFonts w:ascii="Arial" w:hAnsi="Arial" w:cs="Arial"/>
          <w:sz w:val="24"/>
          <w:szCs w:val="24"/>
        </w:rPr>
        <w:br/>
        <w:t>A-5). The only extra equipment necessary is a pair of special gears,</w:t>
      </w:r>
      <w:r w:rsidRPr="00E17CF9">
        <w:rPr>
          <w:rFonts w:ascii="Arial" w:hAnsi="Arial" w:cs="Arial"/>
          <w:sz w:val="24"/>
          <w:szCs w:val="24"/>
        </w:rPr>
        <w:br/>
        <w:t>49 tooth driver and 44 tooth driven. On a 75 cycle machine, using</w:t>
      </w:r>
      <w:r w:rsidRPr="00E17CF9">
        <w:rPr>
          <w:rFonts w:ascii="Arial" w:hAnsi="Arial" w:cs="Arial"/>
          <w:sz w:val="24"/>
          <w:szCs w:val="24"/>
        </w:rPr>
        <w:br/>
        <w:t>this method, a drilling spindle speed of 2507 R.P.M. can be obtained</w:t>
      </w:r>
      <w:r w:rsidRPr="00E17CF9">
        <w:rPr>
          <w:rFonts w:ascii="Arial" w:hAnsi="Arial" w:cs="Arial"/>
          <w:sz w:val="24"/>
          <w:szCs w:val="24"/>
        </w:rPr>
        <w:br/>
        <w:t>if locked in the high speed side or 1254 R.P.M. if locked in the low</w:t>
      </w:r>
      <w:r w:rsidRPr="00E17CF9">
        <w:rPr>
          <w:rFonts w:ascii="Arial" w:hAnsi="Arial" w:cs="Arial"/>
          <w:sz w:val="24"/>
          <w:szCs w:val="24"/>
        </w:rPr>
        <w:br/>
        <w:t>speed side plus the speed of the work spindle. For example, if the</w:t>
      </w:r>
      <w:r w:rsidRPr="00E17CF9">
        <w:rPr>
          <w:rFonts w:ascii="Arial" w:hAnsi="Arial" w:cs="Arial"/>
          <w:sz w:val="24"/>
          <w:szCs w:val="24"/>
        </w:rPr>
        <w:br/>
        <w:t>work spindle speed is 1501 R.P.M. and the clutch is locked on the low</w:t>
      </w:r>
      <w:r w:rsidRPr="00E17CF9">
        <w:rPr>
          <w:rFonts w:ascii="Arial" w:hAnsi="Arial" w:cs="Arial"/>
          <w:sz w:val="24"/>
          <w:szCs w:val="24"/>
        </w:rPr>
        <w:br/>
        <w:t>speed side, the threading spindle is driven 1254 R.P.M. in the opposite</w:t>
      </w:r>
      <w:r w:rsidRPr="00E17CF9">
        <w:rPr>
          <w:rFonts w:ascii="Arial" w:hAnsi="Arial" w:cs="Arial"/>
          <w:sz w:val="24"/>
          <w:szCs w:val="24"/>
        </w:rPr>
        <w:br/>
        <w:t>direction to the work spindle, given a combined drilling speed of 2755</w:t>
      </w:r>
      <w:r w:rsidRPr="00E17CF9">
        <w:rPr>
          <w:rFonts w:ascii="Arial" w:hAnsi="Arial" w:cs="Arial"/>
          <w:sz w:val="24"/>
          <w:szCs w:val="24"/>
        </w:rPr>
        <w:br/>
        <w:t>R.P.M. 1501 R.P.M. times 49 divided by 44 times 21 divided by 28 low</w:t>
      </w:r>
      <w:r w:rsidRPr="00E17CF9">
        <w:rPr>
          <w:rFonts w:ascii="Arial" w:hAnsi="Arial" w:cs="Arial"/>
          <w:sz w:val="24"/>
          <w:szCs w:val="24"/>
        </w:rPr>
        <w:br/>
        <w:t>speed side equals 1254 actual R.P.M. So we have 1501 R.P.M. plus 1254</w:t>
      </w:r>
      <w:r w:rsidRPr="00E17CF9">
        <w:rPr>
          <w:rFonts w:ascii="Arial" w:hAnsi="Arial" w:cs="Arial"/>
          <w:sz w:val="24"/>
          <w:szCs w:val="24"/>
        </w:rPr>
        <w:br/>
        <w:t>opposite direction equals 2755 R.P.M. combined drilling speed actual.</w:t>
      </w:r>
      <w:r w:rsidRPr="00E17CF9">
        <w:rPr>
          <w:rFonts w:ascii="Arial" w:hAnsi="Arial" w:cs="Arial"/>
          <w:sz w:val="24"/>
          <w:szCs w:val="24"/>
        </w:rPr>
        <w:br/>
        <w:t>The work spindle speed is 1501 R.P.M. and the clutch is locked in the</w:t>
      </w:r>
      <w:r w:rsidRPr="00E17CF9">
        <w:rPr>
          <w:rFonts w:ascii="Arial" w:hAnsi="Arial" w:cs="Arial"/>
          <w:sz w:val="24"/>
          <w:szCs w:val="24"/>
        </w:rPr>
        <w:br/>
        <w:t>high speed side, the threading spindle is driven 2507 R.P.M. in the</w:t>
      </w:r>
      <w:r w:rsidRPr="00E17CF9">
        <w:rPr>
          <w:rFonts w:ascii="Arial" w:hAnsi="Arial" w:cs="Arial"/>
          <w:sz w:val="24"/>
          <w:szCs w:val="24"/>
        </w:rPr>
        <w:br/>
        <w:t>opposite direction to the work spindle. The combined drilling speed</w:t>
      </w:r>
      <w:r w:rsidRPr="00E17CF9">
        <w:rPr>
          <w:rFonts w:ascii="Arial" w:hAnsi="Arial" w:cs="Arial"/>
          <w:sz w:val="24"/>
          <w:szCs w:val="24"/>
        </w:rPr>
        <w:br/>
      </w:r>
      <w:r w:rsidRPr="00E17CF9">
        <w:rPr>
          <w:rFonts w:ascii="Arial" w:hAnsi="Arial" w:cs="Arial"/>
          <w:sz w:val="24"/>
          <w:szCs w:val="24"/>
        </w:rPr>
        <w:lastRenderedPageBreak/>
        <w:t>would be 4008 R.P.M. 1501 R.P.M. times 49 divided by 44 times 42 di-</w:t>
      </w:r>
      <w:r w:rsidRPr="00E17CF9">
        <w:rPr>
          <w:rFonts w:ascii="Arial" w:hAnsi="Arial" w:cs="Arial"/>
          <w:sz w:val="24"/>
          <w:szCs w:val="24"/>
        </w:rPr>
        <w:br/>
        <w:t>vided by 28 high speed side equals 2507 R.P.M. actual. 1501 R.P.M.</w:t>
      </w:r>
      <w:r w:rsidRPr="00E17CF9">
        <w:rPr>
          <w:rFonts w:ascii="Arial" w:hAnsi="Arial" w:cs="Arial"/>
          <w:sz w:val="24"/>
          <w:szCs w:val="24"/>
        </w:rPr>
        <w:br/>
        <w:t>plus 2507 R.P.M.- opposite direction equals 4008 R.P.M. combined drill-</w:t>
      </w:r>
      <w:r w:rsidRPr="00E17CF9">
        <w:rPr>
          <w:rFonts w:ascii="Arial" w:hAnsi="Arial" w:cs="Arial"/>
          <w:sz w:val="24"/>
          <w:szCs w:val="24"/>
        </w:rPr>
        <w:br/>
      </w:r>
      <w:proofErr w:type="spellStart"/>
      <w:r w:rsidRPr="00E17CF9">
        <w:rPr>
          <w:rFonts w:ascii="Arial" w:hAnsi="Arial" w:cs="Arial"/>
          <w:sz w:val="24"/>
          <w:szCs w:val="24"/>
        </w:rPr>
        <w:t>ing</w:t>
      </w:r>
      <w:proofErr w:type="spellEnd"/>
      <w:r w:rsidRPr="00E17CF9">
        <w:rPr>
          <w:rFonts w:ascii="Arial" w:hAnsi="Arial" w:cs="Arial"/>
          <w:sz w:val="24"/>
          <w:szCs w:val="24"/>
        </w:rPr>
        <w:t xml:space="preserve"> speed actual.</w:t>
      </w:r>
      <w:r w:rsidRPr="00E17CF9">
        <w:rPr>
          <w:rFonts w:ascii="Arial" w:hAnsi="Arial" w:cs="Arial"/>
          <w:sz w:val="24"/>
          <w:szCs w:val="24"/>
        </w:rPr>
        <w:br/>
      </w:r>
      <w:r w:rsidRPr="00E17CF9">
        <w:rPr>
          <w:rFonts w:ascii="Arial" w:hAnsi="Arial" w:cs="Arial"/>
          <w:sz w:val="24"/>
          <w:szCs w:val="24"/>
        </w:rPr>
        <w:br/>
        <w:t>Page 85</w:t>
      </w:r>
      <w:r w:rsidRPr="00E17CF9">
        <w:rPr>
          <w:rFonts w:ascii="Arial" w:hAnsi="Arial" w:cs="Arial"/>
          <w:sz w:val="24"/>
          <w:szCs w:val="24"/>
        </w:rPr>
        <w:br/>
      </w:r>
      <w:r w:rsidRPr="00E17CF9">
        <w:rPr>
          <w:rFonts w:ascii="Arial" w:hAnsi="Arial" w:cs="Arial"/>
          <w:sz w:val="24"/>
          <w:szCs w:val="24"/>
        </w:rPr>
        <w:br/>
      </w:r>
    </w:p>
    <w:p w14:paraId="7B3EF38B" w14:textId="77777777" w:rsidR="00F360D6" w:rsidRPr="00E17CF9" w:rsidRDefault="00000000">
      <w:pPr>
        <w:pStyle w:val="Heading2"/>
        <w:rPr>
          <w:rFonts w:ascii="Arial" w:hAnsi="Arial" w:cs="Arial"/>
          <w:sz w:val="24"/>
          <w:szCs w:val="24"/>
        </w:rPr>
      </w:pPr>
      <w:r w:rsidRPr="00E17CF9">
        <w:rPr>
          <w:rFonts w:ascii="Arial" w:hAnsi="Arial" w:cs="Arial"/>
          <w:sz w:val="24"/>
          <w:szCs w:val="24"/>
        </w:rPr>
        <w:t>Page 84</w:t>
      </w:r>
    </w:p>
    <w:p w14:paraId="3912104F" w14:textId="77777777" w:rsidR="00F360D6" w:rsidRPr="00E17CF9" w:rsidRDefault="00000000">
      <w:pPr>
        <w:rPr>
          <w:rFonts w:ascii="Arial" w:hAnsi="Arial" w:cs="Arial"/>
          <w:sz w:val="24"/>
          <w:szCs w:val="24"/>
        </w:rPr>
      </w:pPr>
      <w:r w:rsidRPr="00E17CF9">
        <w:rPr>
          <w:rFonts w:ascii="Arial" w:hAnsi="Arial" w:cs="Arial"/>
          <w:sz w:val="24"/>
          <w:szCs w:val="24"/>
        </w:rPr>
        <w:t>CAPACITY - REGULAR MACHINE</w:t>
      </w:r>
      <w:r w:rsidRPr="00E17CF9">
        <w:rPr>
          <w:rFonts w:ascii="Arial" w:hAnsi="Arial" w:cs="Arial"/>
          <w:sz w:val="24"/>
          <w:szCs w:val="24"/>
        </w:rPr>
        <w:br/>
      </w:r>
      <w:r w:rsidRPr="00E17CF9">
        <w:rPr>
          <w:rFonts w:ascii="Arial" w:hAnsi="Arial" w:cs="Arial"/>
          <w:sz w:val="24"/>
          <w:szCs w:val="24"/>
        </w:rPr>
        <w:br/>
        <w:t>Maximum standard Capacity of Regular Chucks (646) - 5/8 Round, 9/16</w:t>
      </w:r>
      <w:r w:rsidRPr="00E17CF9">
        <w:rPr>
          <w:rFonts w:ascii="Arial" w:hAnsi="Arial" w:cs="Arial"/>
          <w:sz w:val="24"/>
          <w:szCs w:val="24"/>
        </w:rPr>
        <w:br/>
        <w:t>Hexagon, and 7/16 Square.</w:t>
      </w:r>
      <w:r w:rsidRPr="00E17CF9">
        <w:rPr>
          <w:rFonts w:ascii="Arial" w:hAnsi="Arial" w:cs="Arial"/>
          <w:sz w:val="24"/>
          <w:szCs w:val="24"/>
        </w:rPr>
        <w:br/>
      </w:r>
      <w:r w:rsidRPr="00E17CF9">
        <w:rPr>
          <w:rFonts w:ascii="Arial" w:hAnsi="Arial" w:cs="Arial"/>
          <w:sz w:val="24"/>
          <w:szCs w:val="24"/>
        </w:rPr>
        <w:br/>
        <w:t>Regular Capacity of Feed Tube (5080-636-1) - 9/16 Round, 1/2 Hexagon,</w:t>
      </w:r>
      <w:r w:rsidRPr="00E17CF9">
        <w:rPr>
          <w:rFonts w:ascii="Arial" w:hAnsi="Arial" w:cs="Arial"/>
          <w:sz w:val="24"/>
          <w:szCs w:val="24"/>
        </w:rPr>
        <w:br/>
        <w:t>and 13/32 Square.</w:t>
      </w:r>
      <w:r w:rsidRPr="00E17CF9">
        <w:rPr>
          <w:rFonts w:ascii="Arial" w:hAnsi="Arial" w:cs="Arial"/>
          <w:sz w:val="24"/>
          <w:szCs w:val="24"/>
        </w:rPr>
        <w:br/>
      </w:r>
      <w:r w:rsidRPr="00E17CF9">
        <w:rPr>
          <w:rFonts w:ascii="Arial" w:hAnsi="Arial" w:cs="Arial"/>
          <w:sz w:val="24"/>
          <w:szCs w:val="24"/>
        </w:rPr>
        <w:br/>
        <w:t>Regular Threaded Feed Fingers with .531 hole (645) - 1/2 Round, 7/16</w:t>
      </w:r>
      <w:r w:rsidRPr="00E17CF9">
        <w:rPr>
          <w:rFonts w:ascii="Arial" w:hAnsi="Arial" w:cs="Arial"/>
          <w:sz w:val="24"/>
          <w:szCs w:val="24"/>
        </w:rPr>
        <w:br/>
        <w:t>Hexagon, and 23/64 Square.</w:t>
      </w:r>
      <w:r w:rsidRPr="00E17CF9">
        <w:rPr>
          <w:rFonts w:ascii="Arial" w:hAnsi="Arial" w:cs="Arial"/>
          <w:sz w:val="24"/>
          <w:szCs w:val="24"/>
        </w:rPr>
        <w:br/>
      </w:r>
      <w:r w:rsidRPr="00E17CF9">
        <w:rPr>
          <w:rFonts w:ascii="Arial" w:hAnsi="Arial" w:cs="Arial"/>
          <w:sz w:val="24"/>
          <w:szCs w:val="24"/>
        </w:rPr>
        <w:br/>
        <w:t>Regular Threaded Feed Fingers (Drilled Out) with .594 hole (645) -</w:t>
      </w:r>
      <w:r w:rsidRPr="00E17CF9">
        <w:rPr>
          <w:rFonts w:ascii="Arial" w:hAnsi="Arial" w:cs="Arial"/>
          <w:sz w:val="24"/>
          <w:szCs w:val="24"/>
        </w:rPr>
        <w:br/>
        <w:t>9/16 Round, 1/2 Hexagon, and 13/32 Square.</w:t>
      </w:r>
      <w:r w:rsidRPr="00E17CF9">
        <w:rPr>
          <w:rFonts w:ascii="Arial" w:hAnsi="Arial" w:cs="Arial"/>
          <w:sz w:val="24"/>
          <w:szCs w:val="24"/>
        </w:rPr>
        <w:br/>
      </w:r>
      <w:r w:rsidRPr="00E17CF9">
        <w:rPr>
          <w:rFonts w:ascii="Arial" w:hAnsi="Arial" w:cs="Arial"/>
          <w:sz w:val="24"/>
          <w:szCs w:val="24"/>
        </w:rPr>
        <w:br/>
        <w:t>Special Feed Tubes with Soldered In Feed Fingers (5080-636-2)</w:t>
      </w:r>
      <w:r w:rsidRPr="00E17CF9">
        <w:rPr>
          <w:rFonts w:ascii="Arial" w:hAnsi="Arial" w:cs="Arial"/>
          <w:sz w:val="24"/>
          <w:szCs w:val="24"/>
        </w:rPr>
        <w:br/>
      </w:r>
      <w:r w:rsidRPr="00E17CF9">
        <w:rPr>
          <w:rFonts w:ascii="Arial" w:hAnsi="Arial" w:cs="Arial"/>
          <w:sz w:val="24"/>
          <w:szCs w:val="24"/>
        </w:rPr>
        <w:br/>
        <w:t>Soldered In Feed Fingers (645-1) - 5/8 Round, 9/16 Hexagon, and 7/16</w:t>
      </w:r>
      <w:r w:rsidRPr="00E17CF9">
        <w:rPr>
          <w:rFonts w:ascii="Arial" w:hAnsi="Arial" w:cs="Arial"/>
          <w:sz w:val="24"/>
          <w:szCs w:val="24"/>
        </w:rPr>
        <w:br/>
        <w:t>Square.</w:t>
      </w:r>
      <w:r w:rsidRPr="00E17CF9">
        <w:rPr>
          <w:rFonts w:ascii="Arial" w:hAnsi="Arial" w:cs="Arial"/>
          <w:sz w:val="24"/>
          <w:szCs w:val="24"/>
        </w:rPr>
        <w:br/>
      </w:r>
      <w:r w:rsidRPr="00E17CF9">
        <w:rPr>
          <w:rFonts w:ascii="Arial" w:hAnsi="Arial" w:cs="Arial"/>
          <w:sz w:val="24"/>
          <w:szCs w:val="24"/>
        </w:rPr>
        <w:br/>
        <w:t>Master Feed Fingers (645-36)</w:t>
      </w:r>
      <w:r w:rsidRPr="00E17CF9">
        <w:rPr>
          <w:rFonts w:ascii="Arial" w:hAnsi="Arial" w:cs="Arial"/>
          <w:sz w:val="24"/>
          <w:szCs w:val="24"/>
        </w:rPr>
        <w:br/>
      </w:r>
      <w:r w:rsidRPr="00E17CF9">
        <w:rPr>
          <w:rFonts w:ascii="Arial" w:hAnsi="Arial" w:cs="Arial"/>
          <w:sz w:val="24"/>
          <w:szCs w:val="24"/>
        </w:rPr>
        <w:br/>
        <w:t>Regular Master Feed Finger Pads (645-35) - 7/16 Round, 3/8 Hexagon,</w:t>
      </w:r>
      <w:r w:rsidRPr="00E17CF9">
        <w:rPr>
          <w:rFonts w:ascii="Arial" w:hAnsi="Arial" w:cs="Arial"/>
          <w:sz w:val="24"/>
          <w:szCs w:val="24"/>
        </w:rPr>
        <w:br/>
        <w:t>and 5/16 Square.</w:t>
      </w:r>
      <w:r w:rsidRPr="00E17CF9">
        <w:rPr>
          <w:rFonts w:ascii="Arial" w:hAnsi="Arial" w:cs="Arial"/>
          <w:sz w:val="24"/>
          <w:szCs w:val="24"/>
        </w:rPr>
        <w:br/>
      </w:r>
      <w:r w:rsidRPr="00E17CF9">
        <w:rPr>
          <w:rFonts w:ascii="Arial" w:hAnsi="Arial" w:cs="Arial"/>
          <w:sz w:val="24"/>
          <w:szCs w:val="24"/>
        </w:rPr>
        <w:br/>
        <w:t>Feed Tube Nut Bushings (644-2-3) - 5/8 Round, 9/16 Hexagon, and</w:t>
      </w:r>
      <w:r w:rsidRPr="00E17CF9">
        <w:rPr>
          <w:rFonts w:ascii="Arial" w:hAnsi="Arial" w:cs="Arial"/>
          <w:sz w:val="24"/>
          <w:szCs w:val="24"/>
        </w:rPr>
        <w:br/>
        <w:t>7/16 Square.</w:t>
      </w:r>
      <w:r w:rsidRPr="00E17CF9">
        <w:rPr>
          <w:rFonts w:ascii="Arial" w:hAnsi="Arial" w:cs="Arial"/>
          <w:sz w:val="24"/>
          <w:szCs w:val="24"/>
        </w:rPr>
        <w:br/>
      </w:r>
      <w:r w:rsidRPr="00E17CF9">
        <w:rPr>
          <w:rFonts w:ascii="Arial" w:hAnsi="Arial" w:cs="Arial"/>
          <w:sz w:val="24"/>
          <w:szCs w:val="24"/>
        </w:rPr>
        <w:br/>
        <w:t>CAPACITY ~ OVERSIZE MACHINE</w:t>
      </w:r>
      <w:r w:rsidRPr="00E17CF9">
        <w:rPr>
          <w:rFonts w:ascii="Arial" w:hAnsi="Arial" w:cs="Arial"/>
          <w:sz w:val="24"/>
          <w:szCs w:val="24"/>
        </w:rPr>
        <w:br/>
      </w:r>
      <w:r w:rsidRPr="00E17CF9">
        <w:rPr>
          <w:rFonts w:ascii="Arial" w:hAnsi="Arial" w:cs="Arial"/>
          <w:sz w:val="24"/>
          <w:szCs w:val="24"/>
        </w:rPr>
        <w:br/>
        <w:t>Maximum Standard Capacity of Oversize Chucks (2110) - 7/8 Round, 3/4</w:t>
      </w:r>
      <w:r w:rsidRPr="00E17CF9">
        <w:rPr>
          <w:rFonts w:ascii="Arial" w:hAnsi="Arial" w:cs="Arial"/>
          <w:sz w:val="24"/>
          <w:szCs w:val="24"/>
        </w:rPr>
        <w:br/>
        <w:t>Hexagon, and 5/8 Square.</w:t>
      </w:r>
      <w:r w:rsidRPr="00E17CF9">
        <w:rPr>
          <w:rFonts w:ascii="Arial" w:hAnsi="Arial" w:cs="Arial"/>
          <w:sz w:val="24"/>
          <w:szCs w:val="24"/>
        </w:rPr>
        <w:br/>
      </w:r>
      <w:r w:rsidRPr="00E17CF9">
        <w:rPr>
          <w:rFonts w:ascii="Arial" w:hAnsi="Arial" w:cs="Arial"/>
          <w:sz w:val="24"/>
          <w:szCs w:val="24"/>
        </w:rPr>
        <w:lastRenderedPageBreak/>
        <w:br/>
        <w:t>Oversize Capacity of Feed Tube (5080-2105) - 13/16 Round, 11/16 Hexagon,</w:t>
      </w:r>
      <w:r w:rsidRPr="00E17CF9">
        <w:rPr>
          <w:rFonts w:ascii="Arial" w:hAnsi="Arial" w:cs="Arial"/>
          <w:sz w:val="24"/>
          <w:szCs w:val="24"/>
        </w:rPr>
        <w:br/>
        <w:t>and 9/16 Square.</w:t>
      </w:r>
      <w:r w:rsidRPr="00E17CF9">
        <w:rPr>
          <w:rFonts w:ascii="Arial" w:hAnsi="Arial" w:cs="Arial"/>
          <w:sz w:val="24"/>
          <w:szCs w:val="24"/>
        </w:rPr>
        <w:br/>
      </w:r>
      <w:r w:rsidRPr="00E17CF9">
        <w:rPr>
          <w:rFonts w:ascii="Arial" w:hAnsi="Arial" w:cs="Arial"/>
          <w:sz w:val="24"/>
          <w:szCs w:val="24"/>
        </w:rPr>
        <w:br/>
        <w:t>Standard Oversize Feed Fingers (2109) - 23/32 Round, 5/8 Hexagon, and</w:t>
      </w:r>
      <w:r w:rsidRPr="00E17CF9">
        <w:rPr>
          <w:rFonts w:ascii="Arial" w:hAnsi="Arial" w:cs="Arial"/>
          <w:sz w:val="24"/>
          <w:szCs w:val="24"/>
        </w:rPr>
        <w:br/>
        <w:t>1/2 Square.</w:t>
      </w:r>
      <w:r w:rsidRPr="00E17CF9">
        <w:rPr>
          <w:rFonts w:ascii="Arial" w:hAnsi="Arial" w:cs="Arial"/>
          <w:sz w:val="24"/>
          <w:szCs w:val="24"/>
        </w:rPr>
        <w:br/>
      </w:r>
      <w:r w:rsidRPr="00E17CF9">
        <w:rPr>
          <w:rFonts w:ascii="Arial" w:hAnsi="Arial" w:cs="Arial"/>
          <w:sz w:val="24"/>
          <w:szCs w:val="24"/>
        </w:rPr>
        <w:br/>
        <w:t>Oversize Threaded Feed Fingers (2109-1) - 13/16 Round, 11/16 Hexagon,</w:t>
      </w:r>
      <w:r w:rsidRPr="00E17CF9">
        <w:rPr>
          <w:rFonts w:ascii="Arial" w:hAnsi="Arial" w:cs="Arial"/>
          <w:sz w:val="24"/>
          <w:szCs w:val="24"/>
        </w:rPr>
        <w:br/>
        <w:t>and 9/16 Square.</w:t>
      </w:r>
      <w:r w:rsidRPr="00E17CF9">
        <w:rPr>
          <w:rFonts w:ascii="Arial" w:hAnsi="Arial" w:cs="Arial"/>
          <w:sz w:val="24"/>
          <w:szCs w:val="24"/>
        </w:rPr>
        <w:br/>
      </w:r>
      <w:r w:rsidRPr="00E17CF9">
        <w:rPr>
          <w:rFonts w:ascii="Arial" w:hAnsi="Arial" w:cs="Arial"/>
          <w:sz w:val="24"/>
          <w:szCs w:val="24"/>
        </w:rPr>
        <w:br/>
        <w:t>Oversize One Piece Feed Tube (MB-5209) - 7/8 Round, 3/4 Hexagon, and</w:t>
      </w:r>
      <w:r w:rsidRPr="00E17CF9">
        <w:rPr>
          <w:rFonts w:ascii="Arial" w:hAnsi="Arial" w:cs="Arial"/>
          <w:sz w:val="24"/>
          <w:szCs w:val="24"/>
        </w:rPr>
        <w:br/>
        <w:t>5/8 Square.</w:t>
      </w:r>
      <w:r w:rsidRPr="00E17CF9">
        <w:rPr>
          <w:rFonts w:ascii="Arial" w:hAnsi="Arial" w:cs="Arial"/>
          <w:sz w:val="24"/>
          <w:szCs w:val="24"/>
        </w:rPr>
        <w:br/>
      </w:r>
      <w:r w:rsidRPr="00E17CF9">
        <w:rPr>
          <w:rFonts w:ascii="Arial" w:hAnsi="Arial" w:cs="Arial"/>
          <w:sz w:val="24"/>
          <w:szCs w:val="24"/>
        </w:rPr>
        <w:br/>
        <w:t>Master Feed Fingers (2109-9)</w:t>
      </w:r>
      <w:r w:rsidRPr="00E17CF9">
        <w:rPr>
          <w:rFonts w:ascii="Arial" w:hAnsi="Arial" w:cs="Arial"/>
          <w:sz w:val="24"/>
          <w:szCs w:val="24"/>
        </w:rPr>
        <w:br/>
      </w:r>
      <w:r w:rsidRPr="00E17CF9">
        <w:rPr>
          <w:rFonts w:ascii="Arial" w:hAnsi="Arial" w:cs="Arial"/>
          <w:sz w:val="24"/>
          <w:szCs w:val="24"/>
        </w:rPr>
        <w:br/>
        <w:t>Oversize Master Feed Finger Pads (2109-9-1) - 11/16 Round, 9/16 Hexagon,</w:t>
      </w:r>
      <w:r w:rsidRPr="00E17CF9">
        <w:rPr>
          <w:rFonts w:ascii="Arial" w:hAnsi="Arial" w:cs="Arial"/>
          <w:sz w:val="24"/>
          <w:szCs w:val="24"/>
        </w:rPr>
        <w:br/>
        <w:t>and 7/16 Square.</w:t>
      </w:r>
      <w:r w:rsidRPr="00E17CF9">
        <w:rPr>
          <w:rFonts w:ascii="Arial" w:hAnsi="Arial" w:cs="Arial"/>
          <w:sz w:val="24"/>
          <w:szCs w:val="24"/>
        </w:rPr>
        <w:br/>
      </w:r>
      <w:r w:rsidRPr="00E17CF9">
        <w:rPr>
          <w:rFonts w:ascii="Arial" w:hAnsi="Arial" w:cs="Arial"/>
          <w:sz w:val="24"/>
          <w:szCs w:val="24"/>
        </w:rPr>
        <w:br/>
        <w:t>Left End Feed Finger (2109-14)</w:t>
      </w:r>
      <w:r w:rsidRPr="00E17CF9">
        <w:rPr>
          <w:rFonts w:ascii="Arial" w:hAnsi="Arial" w:cs="Arial"/>
          <w:sz w:val="24"/>
          <w:szCs w:val="24"/>
        </w:rPr>
        <w:br/>
      </w:r>
      <w:r w:rsidRPr="00E17CF9">
        <w:rPr>
          <w:rFonts w:ascii="Arial" w:hAnsi="Arial" w:cs="Arial"/>
          <w:sz w:val="24"/>
          <w:szCs w:val="24"/>
        </w:rPr>
        <w:br/>
        <w:t>Left End Feed Finger Pad (2109-14-1) - 7/8 Round, 3/4 Hexagon, and 5/8</w:t>
      </w:r>
      <w:r w:rsidRPr="00E17CF9">
        <w:rPr>
          <w:rFonts w:ascii="Arial" w:hAnsi="Arial" w:cs="Arial"/>
          <w:sz w:val="24"/>
          <w:szCs w:val="24"/>
        </w:rPr>
        <w:br/>
        <w:t>Square.</w:t>
      </w:r>
      <w:r w:rsidRPr="00E17CF9">
        <w:rPr>
          <w:rFonts w:ascii="Arial" w:hAnsi="Arial" w:cs="Arial"/>
          <w:sz w:val="24"/>
          <w:szCs w:val="24"/>
        </w:rPr>
        <w:br/>
      </w:r>
      <w:r w:rsidRPr="00E17CF9">
        <w:rPr>
          <w:rFonts w:ascii="Arial" w:hAnsi="Arial" w:cs="Arial"/>
          <w:sz w:val="24"/>
          <w:szCs w:val="24"/>
        </w:rPr>
        <w:br/>
        <w:t>Page 86</w:t>
      </w:r>
      <w:r w:rsidRPr="00E17CF9">
        <w:rPr>
          <w:rFonts w:ascii="Arial" w:hAnsi="Arial" w:cs="Arial"/>
          <w:sz w:val="24"/>
          <w:szCs w:val="24"/>
        </w:rPr>
        <w:br/>
      </w:r>
    </w:p>
    <w:p w14:paraId="05088770" w14:textId="77777777" w:rsidR="00F360D6" w:rsidRPr="00E17CF9" w:rsidRDefault="00000000">
      <w:pPr>
        <w:pStyle w:val="Heading2"/>
        <w:rPr>
          <w:rFonts w:ascii="Arial" w:hAnsi="Arial" w:cs="Arial"/>
          <w:sz w:val="24"/>
          <w:szCs w:val="24"/>
        </w:rPr>
      </w:pPr>
      <w:r w:rsidRPr="00E17CF9">
        <w:rPr>
          <w:rFonts w:ascii="Arial" w:hAnsi="Arial" w:cs="Arial"/>
          <w:sz w:val="24"/>
          <w:szCs w:val="24"/>
        </w:rPr>
        <w:t>Page 85</w:t>
      </w:r>
    </w:p>
    <w:p w14:paraId="334073E8" w14:textId="77777777" w:rsidR="00F360D6" w:rsidRPr="00E17CF9" w:rsidRDefault="00000000">
      <w:pPr>
        <w:rPr>
          <w:rFonts w:ascii="Arial" w:hAnsi="Arial" w:cs="Arial"/>
          <w:sz w:val="24"/>
          <w:szCs w:val="24"/>
        </w:rPr>
      </w:pPr>
      <w:r w:rsidRPr="00E17CF9">
        <w:rPr>
          <w:rFonts w:ascii="Arial" w:hAnsi="Arial" w:cs="Arial"/>
          <w:sz w:val="24"/>
          <w:szCs w:val="24"/>
        </w:rPr>
        <w:t>GENERAL INFORMATION</w:t>
      </w:r>
      <w:r w:rsidRPr="00E17CF9">
        <w:rPr>
          <w:rFonts w:ascii="Arial" w:hAnsi="Arial" w:cs="Arial"/>
          <w:sz w:val="24"/>
          <w:szCs w:val="24"/>
        </w:rPr>
        <w:br/>
        <w:t>Longest Length Feed Regular 3"</w:t>
      </w:r>
      <w:r w:rsidRPr="00E17CF9">
        <w:rPr>
          <w:rFonts w:ascii="Arial" w:hAnsi="Arial" w:cs="Arial"/>
          <w:sz w:val="24"/>
          <w:szCs w:val="24"/>
        </w:rPr>
        <w:br/>
        <w:t>Special blocks can be furnished to feed 4-1/2" long.</w:t>
      </w:r>
      <w:r w:rsidRPr="00E17CF9">
        <w:rPr>
          <w:rFonts w:ascii="Arial" w:hAnsi="Arial" w:cs="Arial"/>
          <w:sz w:val="24"/>
          <w:szCs w:val="24"/>
        </w:rPr>
        <w:br/>
        <w:t>Standard on Extended Bed</w:t>
      </w:r>
      <w:r w:rsidRPr="00E17CF9">
        <w:rPr>
          <w:rFonts w:ascii="Arial" w:hAnsi="Arial" w:cs="Arial"/>
          <w:sz w:val="24"/>
          <w:szCs w:val="24"/>
        </w:rPr>
        <w:br/>
        <w:t>Longest length feed Extended Bed Machine 4-1/2" long.</w:t>
      </w:r>
      <w:r w:rsidRPr="00E17CF9">
        <w:rPr>
          <w:rFonts w:ascii="Arial" w:hAnsi="Arial" w:cs="Arial"/>
          <w:sz w:val="24"/>
          <w:szCs w:val="24"/>
        </w:rPr>
        <w:br/>
        <w:t>Longest length turned 2-1/2"</w:t>
      </w:r>
      <w:r w:rsidRPr="00E17CF9">
        <w:rPr>
          <w:rFonts w:ascii="Arial" w:hAnsi="Arial" w:cs="Arial"/>
          <w:sz w:val="24"/>
          <w:szCs w:val="24"/>
        </w:rPr>
        <w:br/>
        <w:t>Longest length turned Extended Bed Machine 3" long.</w:t>
      </w:r>
      <w:r w:rsidRPr="00E17CF9">
        <w:rPr>
          <w:rFonts w:ascii="Arial" w:hAnsi="Arial" w:cs="Arial"/>
          <w:sz w:val="24"/>
          <w:szCs w:val="24"/>
        </w:rPr>
        <w:br/>
        <w:t>Number of changes of spindle speeds - 27</w:t>
      </w:r>
      <w:r w:rsidRPr="00E17CF9">
        <w:rPr>
          <w:rFonts w:ascii="Arial" w:hAnsi="Arial" w:cs="Arial"/>
          <w:sz w:val="24"/>
          <w:szCs w:val="24"/>
        </w:rPr>
        <w:br/>
        <w:t>Range of Spindle Speeds:</w:t>
      </w:r>
      <w:r w:rsidRPr="00E17CF9">
        <w:rPr>
          <w:rFonts w:ascii="Arial" w:hAnsi="Arial" w:cs="Arial"/>
          <w:sz w:val="24"/>
          <w:szCs w:val="24"/>
        </w:rPr>
        <w:br/>
        <w:t>75 Cycle 500 R.P.M. to 4500 R.P.M.</w:t>
      </w:r>
      <w:r w:rsidRPr="00E17CF9">
        <w:rPr>
          <w:rFonts w:ascii="Arial" w:hAnsi="Arial" w:cs="Arial"/>
          <w:sz w:val="24"/>
          <w:szCs w:val="24"/>
        </w:rPr>
        <w:br/>
        <w:t>60 Cycle 400 R.P.M. to 3600 R.P.M.</w:t>
      </w:r>
      <w:r w:rsidRPr="00E17CF9">
        <w:rPr>
          <w:rFonts w:ascii="Arial" w:hAnsi="Arial" w:cs="Arial"/>
          <w:sz w:val="24"/>
          <w:szCs w:val="24"/>
        </w:rPr>
        <w:br/>
        <w:t>45 Cycle 311 R.P.M. to 2799 R.P.M.</w:t>
      </w:r>
      <w:r w:rsidRPr="00E17CF9">
        <w:rPr>
          <w:rFonts w:ascii="Arial" w:hAnsi="Arial" w:cs="Arial"/>
          <w:sz w:val="24"/>
          <w:szCs w:val="24"/>
        </w:rPr>
        <w:br/>
        <w:t>Number of changes of feed gears - 61</w:t>
      </w:r>
      <w:r w:rsidRPr="00E17CF9">
        <w:rPr>
          <w:rFonts w:ascii="Arial" w:hAnsi="Arial" w:cs="Arial"/>
          <w:sz w:val="24"/>
          <w:szCs w:val="24"/>
        </w:rPr>
        <w:br/>
        <w:t>75 Cycle .8 to 18.4 seconds (.4 Index)</w:t>
      </w:r>
      <w:r w:rsidRPr="00E17CF9">
        <w:rPr>
          <w:rFonts w:ascii="Arial" w:hAnsi="Arial" w:cs="Arial"/>
          <w:sz w:val="24"/>
          <w:szCs w:val="24"/>
        </w:rPr>
        <w:br/>
      </w:r>
      <w:r w:rsidRPr="00E17CF9">
        <w:rPr>
          <w:rFonts w:ascii="Arial" w:hAnsi="Arial" w:cs="Arial"/>
          <w:sz w:val="24"/>
          <w:szCs w:val="24"/>
        </w:rPr>
        <w:lastRenderedPageBreak/>
        <w:t>60 Cycle 1. to 22.69 Seconds (.5 Index)</w:t>
      </w:r>
      <w:r w:rsidRPr="00E17CF9">
        <w:rPr>
          <w:rFonts w:ascii="Arial" w:hAnsi="Arial" w:cs="Arial"/>
          <w:sz w:val="24"/>
          <w:szCs w:val="24"/>
        </w:rPr>
        <w:br/>
        <w:t>45 Cycle 1.3 to 29.6 Seconds (.666 Index)</w:t>
      </w:r>
      <w:r w:rsidRPr="00E17CF9">
        <w:rPr>
          <w:rFonts w:ascii="Arial" w:hAnsi="Arial" w:cs="Arial"/>
          <w:sz w:val="24"/>
          <w:szCs w:val="24"/>
        </w:rPr>
        <w:br/>
      </w:r>
      <w:r w:rsidRPr="00E17CF9">
        <w:rPr>
          <w:rFonts w:ascii="Arial" w:hAnsi="Arial" w:cs="Arial"/>
          <w:sz w:val="24"/>
          <w:szCs w:val="24"/>
        </w:rPr>
        <w:br/>
        <w:t>Drive Shaft Speed</w:t>
      </w:r>
      <w:r w:rsidRPr="00E17CF9">
        <w:rPr>
          <w:rFonts w:ascii="Arial" w:hAnsi="Arial" w:cs="Arial"/>
          <w:sz w:val="24"/>
          <w:szCs w:val="24"/>
        </w:rPr>
        <w:br/>
      </w:r>
      <w:r w:rsidRPr="00E17CF9">
        <w:rPr>
          <w:rFonts w:ascii="Arial" w:hAnsi="Arial" w:cs="Arial"/>
          <w:sz w:val="24"/>
          <w:szCs w:val="24"/>
        </w:rPr>
        <w:br/>
        <w:t>75 Cycle 1501 R.P.M. 8.6 P.D. Pulley Driven by 7.4 P.D. Motor</w:t>
      </w:r>
      <w:r w:rsidRPr="00E17CF9">
        <w:rPr>
          <w:rFonts w:ascii="Arial" w:hAnsi="Arial" w:cs="Arial"/>
          <w:sz w:val="24"/>
          <w:szCs w:val="24"/>
        </w:rPr>
        <w:br/>
        <w:t>’ Pulley</w:t>
      </w:r>
      <w:r w:rsidRPr="00E17CF9">
        <w:rPr>
          <w:rFonts w:ascii="Arial" w:hAnsi="Arial" w:cs="Arial"/>
          <w:sz w:val="24"/>
          <w:szCs w:val="24"/>
        </w:rPr>
        <w:br/>
      </w:r>
      <w:r w:rsidRPr="00E17CF9">
        <w:rPr>
          <w:rFonts w:ascii="Arial" w:hAnsi="Arial" w:cs="Arial"/>
          <w:sz w:val="24"/>
          <w:szCs w:val="24"/>
        </w:rPr>
        <w:br/>
        <w:t>60 Cycle 1217 R.P.M. 8.6 P.D. Pulley Driven by 6.0 P.D. Motor</w:t>
      </w:r>
      <w:r w:rsidRPr="00E17CF9">
        <w:rPr>
          <w:rFonts w:ascii="Arial" w:hAnsi="Arial" w:cs="Arial"/>
          <w:sz w:val="24"/>
          <w:szCs w:val="24"/>
        </w:rPr>
        <w:br/>
        <w:t>Pulley</w:t>
      </w:r>
      <w:r w:rsidRPr="00E17CF9">
        <w:rPr>
          <w:rFonts w:ascii="Arial" w:hAnsi="Arial" w:cs="Arial"/>
          <w:sz w:val="24"/>
          <w:szCs w:val="24"/>
        </w:rPr>
        <w:br/>
      </w:r>
      <w:r w:rsidRPr="00E17CF9">
        <w:rPr>
          <w:rFonts w:ascii="Arial" w:hAnsi="Arial" w:cs="Arial"/>
          <w:sz w:val="24"/>
          <w:szCs w:val="24"/>
        </w:rPr>
        <w:br/>
        <w:t>45 Cycle 933 R.P.M. 8.6 P.D. Pulley Driven by 4.6 P.D. Motor</w:t>
      </w:r>
      <w:r w:rsidRPr="00E17CF9">
        <w:rPr>
          <w:rFonts w:ascii="Arial" w:hAnsi="Arial" w:cs="Arial"/>
          <w:sz w:val="24"/>
          <w:szCs w:val="24"/>
        </w:rPr>
        <w:br/>
        <w:t>Pulley</w:t>
      </w:r>
      <w:r w:rsidRPr="00E17CF9">
        <w:rPr>
          <w:rFonts w:ascii="Arial" w:hAnsi="Arial" w:cs="Arial"/>
          <w:sz w:val="24"/>
          <w:szCs w:val="24"/>
        </w:rPr>
        <w:br/>
      </w:r>
      <w:r w:rsidRPr="00E17CF9">
        <w:rPr>
          <w:rFonts w:ascii="Arial" w:hAnsi="Arial" w:cs="Arial"/>
          <w:sz w:val="24"/>
          <w:szCs w:val="24"/>
        </w:rPr>
        <w:br/>
        <w:t>Handwheel Shaft Speed</w:t>
      </w:r>
      <w:r w:rsidRPr="00E17CF9">
        <w:rPr>
          <w:rFonts w:ascii="Arial" w:hAnsi="Arial" w:cs="Arial"/>
          <w:sz w:val="24"/>
          <w:szCs w:val="24"/>
        </w:rPr>
        <w:br/>
        <w:t>75 Cycle 750 R.P.M.</w:t>
      </w:r>
      <w:r w:rsidRPr="00E17CF9">
        <w:rPr>
          <w:rFonts w:ascii="Arial" w:hAnsi="Arial" w:cs="Arial"/>
          <w:sz w:val="24"/>
          <w:szCs w:val="24"/>
        </w:rPr>
        <w:br/>
        <w:t>60 Cycle 609 R.P.M.</w:t>
      </w:r>
      <w:r w:rsidRPr="00E17CF9">
        <w:rPr>
          <w:rFonts w:ascii="Arial" w:hAnsi="Arial" w:cs="Arial"/>
          <w:sz w:val="24"/>
          <w:szCs w:val="24"/>
        </w:rPr>
        <w:br/>
        <w:t>45 Cycle 467 R.P.M.</w:t>
      </w:r>
      <w:r w:rsidRPr="00E17CF9">
        <w:rPr>
          <w:rFonts w:ascii="Arial" w:hAnsi="Arial" w:cs="Arial"/>
          <w:sz w:val="24"/>
          <w:szCs w:val="24"/>
        </w:rPr>
        <w:br/>
      </w:r>
      <w:r w:rsidRPr="00E17CF9">
        <w:rPr>
          <w:rFonts w:ascii="Arial" w:hAnsi="Arial" w:cs="Arial"/>
          <w:sz w:val="24"/>
          <w:szCs w:val="24"/>
        </w:rPr>
        <w:br/>
        <w:t>Indexing Head and Feeding Stock</w:t>
      </w:r>
      <w:r w:rsidRPr="00E17CF9">
        <w:rPr>
          <w:rFonts w:ascii="Arial" w:hAnsi="Arial" w:cs="Arial"/>
          <w:sz w:val="24"/>
          <w:szCs w:val="24"/>
        </w:rPr>
        <w:br/>
        <w:t>75 Cycle .4 Seconds</w:t>
      </w:r>
      <w:r w:rsidRPr="00E17CF9">
        <w:rPr>
          <w:rFonts w:ascii="Arial" w:hAnsi="Arial" w:cs="Arial"/>
          <w:sz w:val="24"/>
          <w:szCs w:val="24"/>
        </w:rPr>
        <w:br/>
        <w:t>60 Cycle .5 Seconds</w:t>
      </w:r>
      <w:r w:rsidRPr="00E17CF9">
        <w:rPr>
          <w:rFonts w:ascii="Arial" w:hAnsi="Arial" w:cs="Arial"/>
          <w:sz w:val="24"/>
          <w:szCs w:val="24"/>
        </w:rPr>
        <w:br/>
        <w:t>45 Cycle .66 Seconds</w:t>
      </w:r>
      <w:r w:rsidRPr="00E17CF9">
        <w:rPr>
          <w:rFonts w:ascii="Arial" w:hAnsi="Arial" w:cs="Arial"/>
          <w:sz w:val="24"/>
          <w:szCs w:val="24"/>
        </w:rPr>
        <w:br/>
      </w:r>
      <w:r w:rsidRPr="00E17CF9">
        <w:rPr>
          <w:rFonts w:ascii="Arial" w:hAnsi="Arial" w:cs="Arial"/>
          <w:sz w:val="24"/>
          <w:szCs w:val="24"/>
        </w:rPr>
        <w:br/>
        <w:t>6:1 Threading Method (Formerly Steel Threading Method)</w:t>
      </w:r>
      <w:r w:rsidRPr="00E17CF9">
        <w:rPr>
          <w:rFonts w:ascii="Arial" w:hAnsi="Arial" w:cs="Arial"/>
          <w:sz w:val="24"/>
          <w:szCs w:val="24"/>
        </w:rPr>
        <w:br/>
        <w:t>Threading spindle revolves in same direction as work spindle, at</w:t>
      </w:r>
      <w:r w:rsidRPr="00E17CF9">
        <w:rPr>
          <w:rFonts w:ascii="Arial" w:hAnsi="Arial" w:cs="Arial"/>
          <w:sz w:val="24"/>
          <w:szCs w:val="24"/>
        </w:rPr>
        <w:br/>
        <w:t>a ratio of 3 to4, while threading tool is running on the work, and</w:t>
      </w:r>
      <w:r w:rsidRPr="00E17CF9">
        <w:rPr>
          <w:rFonts w:ascii="Arial" w:hAnsi="Arial" w:cs="Arial"/>
          <w:sz w:val="24"/>
          <w:szCs w:val="24"/>
        </w:rPr>
        <w:br/>
        <w:t>at 3 to 2 while running off (right hand threads).</w:t>
      </w:r>
      <w:r w:rsidRPr="00E17CF9">
        <w:rPr>
          <w:rFonts w:ascii="Arial" w:hAnsi="Arial" w:cs="Arial"/>
          <w:sz w:val="24"/>
          <w:szCs w:val="24"/>
        </w:rPr>
        <w:br/>
      </w:r>
      <w:r w:rsidRPr="00E17CF9">
        <w:rPr>
          <w:rFonts w:ascii="Arial" w:hAnsi="Arial" w:cs="Arial"/>
          <w:sz w:val="24"/>
          <w:szCs w:val="24"/>
        </w:rPr>
        <w:br/>
        <w:t>2:1 Threading Method (Formerly Brass Threading Method)</w:t>
      </w:r>
      <w:r w:rsidRPr="00E17CF9">
        <w:rPr>
          <w:rFonts w:ascii="Arial" w:hAnsi="Arial" w:cs="Arial"/>
          <w:sz w:val="24"/>
          <w:szCs w:val="24"/>
        </w:rPr>
        <w:br/>
        <w:t>Threading spindle is stopped when tool is running on, but runs</w:t>
      </w:r>
      <w:r w:rsidRPr="00E17CF9">
        <w:rPr>
          <w:rFonts w:ascii="Arial" w:hAnsi="Arial" w:cs="Arial"/>
          <w:sz w:val="24"/>
          <w:szCs w:val="24"/>
        </w:rPr>
        <w:br/>
        <w:t>twice the speed of the work spindle when running off (right hand</w:t>
      </w:r>
      <w:r w:rsidRPr="00E17CF9">
        <w:rPr>
          <w:rFonts w:ascii="Arial" w:hAnsi="Arial" w:cs="Arial"/>
          <w:sz w:val="24"/>
          <w:szCs w:val="24"/>
        </w:rPr>
        <w:br/>
        <w:t>threads).</w:t>
      </w:r>
      <w:r w:rsidRPr="00E17CF9">
        <w:rPr>
          <w:rFonts w:ascii="Arial" w:hAnsi="Arial" w:cs="Arial"/>
          <w:sz w:val="24"/>
          <w:szCs w:val="24"/>
        </w:rPr>
        <w:br/>
      </w:r>
      <w:r w:rsidRPr="00E17CF9">
        <w:rPr>
          <w:rFonts w:ascii="Arial" w:hAnsi="Arial" w:cs="Arial"/>
          <w:sz w:val="24"/>
          <w:szCs w:val="24"/>
        </w:rPr>
        <w:br/>
        <w:t>Page 87</w:t>
      </w:r>
      <w:r w:rsidRPr="00E17CF9">
        <w:rPr>
          <w:rFonts w:ascii="Arial" w:hAnsi="Arial" w:cs="Arial"/>
          <w:sz w:val="24"/>
          <w:szCs w:val="24"/>
        </w:rPr>
        <w:br/>
      </w:r>
    </w:p>
    <w:p w14:paraId="4AAB692B" w14:textId="77777777" w:rsidR="00F360D6" w:rsidRPr="00E17CF9" w:rsidRDefault="00000000">
      <w:pPr>
        <w:pStyle w:val="Heading2"/>
        <w:rPr>
          <w:rFonts w:ascii="Arial" w:hAnsi="Arial" w:cs="Arial"/>
          <w:sz w:val="24"/>
          <w:szCs w:val="24"/>
        </w:rPr>
      </w:pPr>
      <w:r w:rsidRPr="00E17CF9">
        <w:rPr>
          <w:rFonts w:ascii="Arial" w:hAnsi="Arial" w:cs="Arial"/>
          <w:sz w:val="24"/>
          <w:szCs w:val="24"/>
        </w:rPr>
        <w:t>Page 86</w:t>
      </w:r>
    </w:p>
    <w:p w14:paraId="2CEE60F4" w14:textId="77777777" w:rsidR="00F360D6" w:rsidRPr="00E17CF9" w:rsidRDefault="00000000">
      <w:pPr>
        <w:rPr>
          <w:rFonts w:ascii="Arial" w:hAnsi="Arial" w:cs="Arial"/>
          <w:sz w:val="24"/>
          <w:szCs w:val="24"/>
        </w:rPr>
      </w:pPr>
      <w:r w:rsidRPr="00E17CF9">
        <w:rPr>
          <w:rFonts w:ascii="Arial" w:hAnsi="Arial" w:cs="Arial"/>
          <w:sz w:val="24"/>
          <w:szCs w:val="24"/>
        </w:rPr>
        <w:t>4:1 Threading Method (Formerly 1/2:1 Threading Method)</w:t>
      </w:r>
      <w:r w:rsidRPr="00E17CF9">
        <w:rPr>
          <w:rFonts w:ascii="Arial" w:hAnsi="Arial" w:cs="Arial"/>
          <w:sz w:val="24"/>
          <w:szCs w:val="24"/>
        </w:rPr>
        <w:br/>
        <w:t>Threading spindle runs 1/2 the revolutions of the work spindle</w:t>
      </w:r>
      <w:r w:rsidRPr="00E17CF9">
        <w:rPr>
          <w:rFonts w:ascii="Arial" w:hAnsi="Arial" w:cs="Arial"/>
          <w:sz w:val="24"/>
          <w:szCs w:val="24"/>
        </w:rPr>
        <w:br/>
        <w:t>going on and 1-1/2 times the revolutions of the work spindle</w:t>
      </w:r>
      <w:r w:rsidRPr="00E17CF9">
        <w:rPr>
          <w:rFonts w:ascii="Arial" w:hAnsi="Arial" w:cs="Arial"/>
          <w:sz w:val="24"/>
          <w:szCs w:val="24"/>
        </w:rPr>
        <w:br/>
      </w:r>
      <w:r w:rsidRPr="00E17CF9">
        <w:rPr>
          <w:rFonts w:ascii="Arial" w:hAnsi="Arial" w:cs="Arial"/>
          <w:sz w:val="24"/>
          <w:szCs w:val="24"/>
        </w:rPr>
        <w:lastRenderedPageBreak/>
        <w:t>coming off.</w:t>
      </w:r>
      <w:r w:rsidRPr="00E17CF9">
        <w:rPr>
          <w:rFonts w:ascii="Arial" w:hAnsi="Arial" w:cs="Arial"/>
          <w:sz w:val="24"/>
          <w:szCs w:val="24"/>
        </w:rPr>
        <w:br/>
        <w:t>Diameter of Circular Form Tools - 2"</w:t>
      </w:r>
      <w:r w:rsidRPr="00E17CF9">
        <w:rPr>
          <w:rFonts w:ascii="Arial" w:hAnsi="Arial" w:cs="Arial"/>
          <w:sz w:val="24"/>
          <w:szCs w:val="24"/>
        </w:rPr>
        <w:br/>
        <w:t>Diameter of Hole in Tool Spindle - 3/4"</w:t>
      </w:r>
      <w:r w:rsidRPr="00E17CF9">
        <w:rPr>
          <w:rFonts w:ascii="Arial" w:hAnsi="Arial" w:cs="Arial"/>
          <w:sz w:val="24"/>
          <w:szCs w:val="24"/>
        </w:rPr>
        <w:br/>
        <w:t>Outside Diameter of Tool Spindle - 1-3/8"</w:t>
      </w:r>
      <w:r w:rsidRPr="00E17CF9">
        <w:rPr>
          <w:rFonts w:ascii="Arial" w:hAnsi="Arial" w:cs="Arial"/>
          <w:sz w:val="24"/>
          <w:szCs w:val="24"/>
        </w:rPr>
        <w:br/>
      </w:r>
      <w:r w:rsidRPr="00E17CF9">
        <w:rPr>
          <w:rFonts w:ascii="Arial" w:hAnsi="Arial" w:cs="Arial"/>
          <w:sz w:val="24"/>
          <w:szCs w:val="24"/>
        </w:rPr>
        <w:br/>
        <w:t>Minimum Distance Between Chuck and Tool Spindle Standard Machine -</w:t>
      </w:r>
      <w:r w:rsidRPr="00E17CF9">
        <w:rPr>
          <w:rFonts w:ascii="Arial" w:hAnsi="Arial" w:cs="Arial"/>
          <w:sz w:val="24"/>
          <w:szCs w:val="24"/>
        </w:rPr>
        <w:br/>
        <w:t>2-1/8"</w:t>
      </w:r>
      <w:r w:rsidRPr="00E17CF9">
        <w:rPr>
          <w:rFonts w:ascii="Arial" w:hAnsi="Arial" w:cs="Arial"/>
          <w:sz w:val="24"/>
          <w:szCs w:val="24"/>
        </w:rPr>
        <w:br/>
      </w:r>
      <w:r w:rsidRPr="00E17CF9">
        <w:rPr>
          <w:rFonts w:ascii="Arial" w:hAnsi="Arial" w:cs="Arial"/>
          <w:sz w:val="24"/>
          <w:szCs w:val="24"/>
        </w:rPr>
        <w:br/>
        <w:t>Minimum Distance Between Chuck and Tool Spindle Extended Bed Machine -</w:t>
      </w:r>
      <w:r w:rsidRPr="00E17CF9">
        <w:rPr>
          <w:rFonts w:ascii="Arial" w:hAnsi="Arial" w:cs="Arial"/>
          <w:sz w:val="24"/>
          <w:szCs w:val="24"/>
        </w:rPr>
        <w:br/>
        <w:t>4-1/8"</w:t>
      </w:r>
      <w:r w:rsidRPr="00E17CF9">
        <w:rPr>
          <w:rFonts w:ascii="Arial" w:hAnsi="Arial" w:cs="Arial"/>
          <w:sz w:val="24"/>
          <w:szCs w:val="24"/>
        </w:rPr>
        <w:br/>
      </w:r>
      <w:r w:rsidRPr="00E17CF9">
        <w:rPr>
          <w:rFonts w:ascii="Arial" w:hAnsi="Arial" w:cs="Arial"/>
          <w:sz w:val="24"/>
          <w:szCs w:val="24"/>
        </w:rPr>
        <w:br/>
        <w:t>Minimum Distance Between Chuck and Tool Spindle Extended Bed Machine -</w:t>
      </w:r>
      <w:r w:rsidRPr="00E17CF9">
        <w:rPr>
          <w:rFonts w:ascii="Arial" w:hAnsi="Arial" w:cs="Arial"/>
          <w:sz w:val="24"/>
          <w:szCs w:val="24"/>
        </w:rPr>
        <w:br/>
        <w:t>with Special Spindles - 2-1/8"</w:t>
      </w:r>
      <w:r w:rsidRPr="00E17CF9">
        <w:rPr>
          <w:rFonts w:ascii="Arial" w:hAnsi="Arial" w:cs="Arial"/>
          <w:sz w:val="24"/>
          <w:szCs w:val="24"/>
        </w:rPr>
        <w:br/>
      </w:r>
      <w:r w:rsidRPr="00E17CF9">
        <w:rPr>
          <w:rFonts w:ascii="Arial" w:hAnsi="Arial" w:cs="Arial"/>
          <w:sz w:val="24"/>
          <w:szCs w:val="24"/>
        </w:rPr>
        <w:br/>
        <w:t>Maximum Distance Between Chuck and Tool Spindle - 4-13/16"</w:t>
      </w:r>
      <w:r w:rsidRPr="00E17CF9">
        <w:rPr>
          <w:rFonts w:ascii="Arial" w:hAnsi="Arial" w:cs="Arial"/>
          <w:sz w:val="24"/>
          <w:szCs w:val="24"/>
        </w:rPr>
        <w:br/>
      </w:r>
      <w:r w:rsidRPr="00E17CF9">
        <w:rPr>
          <w:rFonts w:ascii="Arial" w:hAnsi="Arial" w:cs="Arial"/>
          <w:sz w:val="24"/>
          <w:szCs w:val="24"/>
        </w:rPr>
        <w:br/>
        <w:t>Maximum Distance Between Chuck and Tool Spindle Extended Bed Machine -</w:t>
      </w:r>
      <w:r w:rsidRPr="00E17CF9">
        <w:rPr>
          <w:rFonts w:ascii="Arial" w:hAnsi="Arial" w:cs="Arial"/>
          <w:sz w:val="24"/>
          <w:szCs w:val="24"/>
        </w:rPr>
        <w:br/>
        <w:t>6-13/16"</w:t>
      </w:r>
      <w:r w:rsidRPr="00E17CF9">
        <w:rPr>
          <w:rFonts w:ascii="Arial" w:hAnsi="Arial" w:cs="Arial"/>
          <w:sz w:val="24"/>
          <w:szCs w:val="24"/>
        </w:rPr>
        <w:br/>
      </w:r>
      <w:r w:rsidRPr="00E17CF9">
        <w:rPr>
          <w:rFonts w:ascii="Arial" w:hAnsi="Arial" w:cs="Arial"/>
          <w:sz w:val="24"/>
          <w:szCs w:val="24"/>
        </w:rPr>
        <w:br/>
        <w:t>Diameter of Standard Turning Cams - 7-1/2"</w:t>
      </w:r>
      <w:r w:rsidRPr="00E17CF9">
        <w:rPr>
          <w:rFonts w:ascii="Arial" w:hAnsi="Arial" w:cs="Arial"/>
          <w:sz w:val="24"/>
          <w:szCs w:val="24"/>
        </w:rPr>
        <w:br/>
        <w:t>; Diameter of Standard Form and Cutoff Cams - 6"</w:t>
      </w:r>
      <w:r w:rsidRPr="00E17CF9">
        <w:rPr>
          <w:rFonts w:ascii="Arial" w:hAnsi="Arial" w:cs="Arial"/>
          <w:sz w:val="24"/>
          <w:szCs w:val="24"/>
        </w:rPr>
        <w:br/>
        <w:t>Thickness of Cams - "3/8"</w:t>
      </w:r>
      <w:r w:rsidRPr="00E17CF9">
        <w:rPr>
          <w:rFonts w:ascii="Arial" w:hAnsi="Arial" w:cs="Arial"/>
          <w:sz w:val="24"/>
          <w:szCs w:val="24"/>
        </w:rPr>
        <w:br/>
        <w:t>Machine Designed for Motor Drive</w:t>
      </w:r>
      <w:r w:rsidRPr="00E17CF9">
        <w:rPr>
          <w:rFonts w:ascii="Arial" w:hAnsi="Arial" w:cs="Arial"/>
          <w:sz w:val="24"/>
          <w:szCs w:val="24"/>
        </w:rPr>
        <w:br/>
        <w:t>We recommend 7-1/2 H.P., totally enclosed, fan cooled, ball</w:t>
      </w:r>
      <w:r w:rsidRPr="00E17CF9">
        <w:rPr>
          <w:rFonts w:ascii="Arial" w:hAnsi="Arial" w:cs="Arial"/>
          <w:sz w:val="24"/>
          <w:szCs w:val="24"/>
        </w:rPr>
        <w:br/>
      </w:r>
      <w:r w:rsidRPr="00E17CF9">
        <w:rPr>
          <w:rFonts w:ascii="Arial" w:hAnsi="Arial" w:cs="Arial"/>
          <w:sz w:val="24"/>
          <w:szCs w:val="24"/>
        </w:rPr>
        <w:br/>
        <w:t>bearing motor.</w:t>
      </w:r>
      <w:r w:rsidRPr="00E17CF9">
        <w:rPr>
          <w:rFonts w:ascii="Arial" w:hAnsi="Arial" w:cs="Arial"/>
          <w:sz w:val="24"/>
          <w:szCs w:val="24"/>
        </w:rPr>
        <w:br/>
      </w:r>
      <w:r w:rsidRPr="00E17CF9">
        <w:rPr>
          <w:rFonts w:ascii="Arial" w:hAnsi="Arial" w:cs="Arial"/>
          <w:sz w:val="24"/>
          <w:szCs w:val="24"/>
        </w:rPr>
        <w:br/>
        <w:t>Motor, magnetic switch and push button, with all wiring in</w:t>
      </w:r>
      <w:r w:rsidRPr="00E17CF9">
        <w:rPr>
          <w:rFonts w:ascii="Arial" w:hAnsi="Arial" w:cs="Arial"/>
          <w:sz w:val="24"/>
          <w:szCs w:val="24"/>
        </w:rPr>
        <w:br/>
        <w:t>conduits are extra.</w:t>
      </w:r>
      <w:r w:rsidRPr="00E17CF9">
        <w:rPr>
          <w:rFonts w:ascii="Arial" w:hAnsi="Arial" w:cs="Arial"/>
          <w:sz w:val="24"/>
          <w:szCs w:val="24"/>
        </w:rPr>
        <w:br/>
      </w:r>
      <w:r w:rsidRPr="00E17CF9">
        <w:rPr>
          <w:rFonts w:ascii="Arial" w:hAnsi="Arial" w:cs="Arial"/>
          <w:sz w:val="24"/>
          <w:szCs w:val="24"/>
        </w:rPr>
        <w:br/>
        <w:t>Floor space - 39" x 177"</w:t>
      </w:r>
      <w:r w:rsidRPr="00E17CF9">
        <w:rPr>
          <w:rFonts w:ascii="Arial" w:hAnsi="Arial" w:cs="Arial"/>
          <w:sz w:val="24"/>
          <w:szCs w:val="24"/>
        </w:rPr>
        <w:br/>
        <w:t>Distance from top spindle to floor - 44-1/2"</w:t>
      </w:r>
      <w:r w:rsidRPr="00E17CF9">
        <w:rPr>
          <w:rFonts w:ascii="Arial" w:hAnsi="Arial" w:cs="Arial"/>
          <w:sz w:val="24"/>
          <w:szCs w:val="24"/>
        </w:rPr>
        <w:br/>
        <w:t>Standard Equipment With Each Machine:</w:t>
      </w:r>
      <w:r w:rsidRPr="00E17CF9">
        <w:rPr>
          <w:rFonts w:ascii="Arial" w:hAnsi="Arial" w:cs="Arial"/>
          <w:sz w:val="24"/>
          <w:szCs w:val="24"/>
        </w:rPr>
        <w:br/>
      </w:r>
      <w:r w:rsidRPr="00E17CF9">
        <w:rPr>
          <w:rFonts w:ascii="Arial" w:hAnsi="Arial" w:cs="Arial"/>
          <w:sz w:val="24"/>
          <w:szCs w:val="24"/>
        </w:rPr>
        <w:br/>
        <w:t>Chucks and Feed Fingers - 5 Each</w:t>
      </w:r>
      <w:r w:rsidRPr="00E17CF9">
        <w:rPr>
          <w:rFonts w:ascii="Arial" w:hAnsi="Arial" w:cs="Arial"/>
          <w:sz w:val="24"/>
          <w:szCs w:val="24"/>
        </w:rPr>
        <w:br/>
      </w:r>
      <w:r w:rsidRPr="00E17CF9">
        <w:rPr>
          <w:rFonts w:ascii="Arial" w:hAnsi="Arial" w:cs="Arial"/>
          <w:sz w:val="24"/>
          <w:szCs w:val="24"/>
        </w:rPr>
        <w:br/>
        <w:t>Cams - 9 Standard</w:t>
      </w:r>
      <w:r w:rsidRPr="00E17CF9">
        <w:rPr>
          <w:rFonts w:ascii="Arial" w:hAnsi="Arial" w:cs="Arial"/>
          <w:sz w:val="24"/>
          <w:szCs w:val="24"/>
        </w:rPr>
        <w:br/>
      </w:r>
      <w:r w:rsidRPr="00E17CF9">
        <w:rPr>
          <w:rFonts w:ascii="Arial" w:hAnsi="Arial" w:cs="Arial"/>
          <w:sz w:val="24"/>
          <w:szCs w:val="24"/>
        </w:rPr>
        <w:br/>
        <w:t>Spindle Change Gears - 2</w:t>
      </w:r>
      <w:r w:rsidRPr="00E17CF9">
        <w:rPr>
          <w:rFonts w:ascii="Arial" w:hAnsi="Arial" w:cs="Arial"/>
          <w:sz w:val="24"/>
          <w:szCs w:val="24"/>
        </w:rPr>
        <w:br/>
      </w:r>
      <w:r w:rsidRPr="00E17CF9">
        <w:rPr>
          <w:rFonts w:ascii="Arial" w:hAnsi="Arial" w:cs="Arial"/>
          <w:sz w:val="24"/>
          <w:szCs w:val="24"/>
        </w:rPr>
        <w:br/>
      </w:r>
      <w:r w:rsidRPr="00E17CF9">
        <w:rPr>
          <w:rFonts w:ascii="Arial" w:hAnsi="Arial" w:cs="Arial"/>
          <w:sz w:val="24"/>
          <w:szCs w:val="24"/>
        </w:rPr>
        <w:lastRenderedPageBreak/>
        <w:t>Feed Change Gear - 1</w:t>
      </w:r>
      <w:r w:rsidRPr="00E17CF9">
        <w:rPr>
          <w:rFonts w:ascii="Arial" w:hAnsi="Arial" w:cs="Arial"/>
          <w:sz w:val="24"/>
          <w:szCs w:val="24"/>
        </w:rPr>
        <w:br/>
      </w:r>
      <w:r w:rsidRPr="00E17CF9">
        <w:rPr>
          <w:rFonts w:ascii="Arial" w:hAnsi="Arial" w:cs="Arial"/>
          <w:sz w:val="24"/>
          <w:szCs w:val="24"/>
        </w:rPr>
        <w:br/>
        <w:t>Threading Change Gears - 2</w:t>
      </w:r>
      <w:r w:rsidRPr="00E17CF9">
        <w:rPr>
          <w:rFonts w:ascii="Arial" w:hAnsi="Arial" w:cs="Arial"/>
          <w:sz w:val="24"/>
          <w:szCs w:val="24"/>
        </w:rPr>
        <w:br/>
        <w:t>Wrenches, Screw Drivers, Etc.</w:t>
      </w:r>
      <w:r w:rsidRPr="00E17CF9">
        <w:rPr>
          <w:rFonts w:ascii="Arial" w:hAnsi="Arial" w:cs="Arial"/>
          <w:sz w:val="24"/>
          <w:szCs w:val="24"/>
        </w:rPr>
        <w:br/>
      </w:r>
      <w:r w:rsidRPr="00E17CF9">
        <w:rPr>
          <w:rFonts w:ascii="Arial" w:hAnsi="Arial" w:cs="Arial"/>
          <w:sz w:val="24"/>
          <w:szCs w:val="24"/>
        </w:rPr>
        <w:br/>
        <w:t>Page 88</w:t>
      </w:r>
      <w:r w:rsidRPr="00E17CF9">
        <w:rPr>
          <w:rFonts w:ascii="Arial" w:hAnsi="Arial" w:cs="Arial"/>
          <w:sz w:val="24"/>
          <w:szCs w:val="24"/>
        </w:rPr>
        <w:br/>
      </w:r>
    </w:p>
    <w:p w14:paraId="500A2B4F" w14:textId="77777777" w:rsidR="00F360D6" w:rsidRPr="00E17CF9" w:rsidRDefault="00000000">
      <w:pPr>
        <w:pStyle w:val="Heading2"/>
        <w:rPr>
          <w:rFonts w:ascii="Arial" w:hAnsi="Arial" w:cs="Arial"/>
          <w:sz w:val="24"/>
          <w:szCs w:val="24"/>
        </w:rPr>
      </w:pPr>
      <w:r w:rsidRPr="00E17CF9">
        <w:rPr>
          <w:rFonts w:ascii="Arial" w:hAnsi="Arial" w:cs="Arial"/>
          <w:sz w:val="24"/>
          <w:szCs w:val="24"/>
        </w:rPr>
        <w:t>Page 87</w:t>
      </w:r>
    </w:p>
    <w:p w14:paraId="312C5828" w14:textId="77777777" w:rsidR="00F360D6" w:rsidRPr="00E17CF9" w:rsidRDefault="00000000">
      <w:pPr>
        <w:rPr>
          <w:rFonts w:ascii="Arial" w:hAnsi="Arial" w:cs="Arial"/>
          <w:sz w:val="24"/>
          <w:szCs w:val="24"/>
        </w:rPr>
      </w:pPr>
      <w:r w:rsidRPr="00E17CF9">
        <w:rPr>
          <w:rFonts w:ascii="Arial" w:hAnsi="Arial" w:cs="Arial"/>
          <w:sz w:val="24"/>
          <w:szCs w:val="24"/>
        </w:rPr>
        <w:t>Dimensions &amp; Weights</w:t>
      </w:r>
      <w:r w:rsidRPr="00E17CF9">
        <w:rPr>
          <w:rFonts w:ascii="Arial" w:hAnsi="Arial" w:cs="Arial"/>
          <w:sz w:val="24"/>
          <w:szCs w:val="24"/>
        </w:rPr>
        <w:br/>
      </w:r>
      <w:r w:rsidRPr="00E17CF9">
        <w:rPr>
          <w:rFonts w:ascii="Arial" w:hAnsi="Arial" w:cs="Arial"/>
          <w:sz w:val="24"/>
          <w:szCs w:val="24"/>
        </w:rPr>
        <w:br/>
        <w:t>Size Crate -</w:t>
      </w:r>
      <w:r w:rsidRPr="00E17CF9">
        <w:rPr>
          <w:rFonts w:ascii="Arial" w:hAnsi="Arial" w:cs="Arial"/>
          <w:sz w:val="24"/>
          <w:szCs w:val="24"/>
        </w:rPr>
        <w:br/>
        <w:t>Size Crate -</w:t>
      </w:r>
      <w:r w:rsidRPr="00E17CF9">
        <w:rPr>
          <w:rFonts w:ascii="Arial" w:hAnsi="Arial" w:cs="Arial"/>
          <w:sz w:val="24"/>
          <w:szCs w:val="24"/>
        </w:rPr>
        <w:br/>
        <w:t>Net Weight -</w:t>
      </w:r>
      <w:r w:rsidRPr="00E17CF9">
        <w:rPr>
          <w:rFonts w:ascii="Arial" w:hAnsi="Arial" w:cs="Arial"/>
          <w:sz w:val="24"/>
          <w:szCs w:val="24"/>
        </w:rPr>
        <w:br/>
        <w:t>Net Weight -</w:t>
      </w:r>
      <w:r w:rsidRPr="00E17CF9">
        <w:rPr>
          <w:rFonts w:ascii="Arial" w:hAnsi="Arial" w:cs="Arial"/>
          <w:sz w:val="24"/>
          <w:szCs w:val="24"/>
        </w:rPr>
        <w:br/>
        <w:t>Net Weight -</w:t>
      </w:r>
      <w:r w:rsidRPr="00E17CF9">
        <w:rPr>
          <w:rFonts w:ascii="Arial" w:hAnsi="Arial" w:cs="Arial"/>
          <w:sz w:val="24"/>
          <w:szCs w:val="24"/>
        </w:rPr>
        <w:br/>
        <w:t>Net Weight -</w:t>
      </w:r>
      <w:r w:rsidRPr="00E17CF9">
        <w:rPr>
          <w:rFonts w:ascii="Arial" w:hAnsi="Arial" w:cs="Arial"/>
          <w:sz w:val="24"/>
          <w:szCs w:val="24"/>
        </w:rPr>
        <w:br/>
      </w:r>
      <w:r w:rsidRPr="00E17CF9">
        <w:rPr>
          <w:rFonts w:ascii="Arial" w:hAnsi="Arial" w:cs="Arial"/>
          <w:sz w:val="24"/>
          <w:szCs w:val="24"/>
        </w:rPr>
        <w:br/>
        <w:t>Gross Weight</w:t>
      </w:r>
      <w:r w:rsidRPr="00E17CF9">
        <w:rPr>
          <w:rFonts w:ascii="Arial" w:hAnsi="Arial" w:cs="Arial"/>
          <w:sz w:val="24"/>
          <w:szCs w:val="24"/>
        </w:rPr>
        <w:br/>
        <w:t>Gross Weight</w:t>
      </w:r>
      <w:r w:rsidRPr="00E17CF9">
        <w:rPr>
          <w:rFonts w:ascii="Arial" w:hAnsi="Arial" w:cs="Arial"/>
          <w:sz w:val="24"/>
          <w:szCs w:val="24"/>
        </w:rPr>
        <w:br/>
        <w:t>Gross Weight</w:t>
      </w:r>
      <w:r w:rsidRPr="00E17CF9">
        <w:rPr>
          <w:rFonts w:ascii="Arial" w:hAnsi="Arial" w:cs="Arial"/>
          <w:sz w:val="24"/>
          <w:szCs w:val="24"/>
        </w:rPr>
        <w:br/>
        <w:t>Gross Weight</w:t>
      </w:r>
      <w:r w:rsidRPr="00E17CF9">
        <w:rPr>
          <w:rFonts w:ascii="Arial" w:hAnsi="Arial" w:cs="Arial"/>
          <w:sz w:val="24"/>
          <w:szCs w:val="24"/>
        </w:rPr>
        <w:br/>
      </w:r>
      <w:r w:rsidRPr="00E17CF9">
        <w:rPr>
          <w:rFonts w:ascii="Arial" w:hAnsi="Arial" w:cs="Arial"/>
          <w:sz w:val="24"/>
          <w:szCs w:val="24"/>
        </w:rPr>
        <w:br/>
        <w:t>Gross Weight</w:t>
      </w:r>
      <w:r w:rsidRPr="00E17CF9">
        <w:rPr>
          <w:rFonts w:ascii="Arial" w:hAnsi="Arial" w:cs="Arial"/>
          <w:sz w:val="24"/>
          <w:szCs w:val="24"/>
        </w:rPr>
        <w:br/>
        <w:t>Gross Weight</w:t>
      </w:r>
      <w:r w:rsidRPr="00E17CF9">
        <w:rPr>
          <w:rFonts w:ascii="Arial" w:hAnsi="Arial" w:cs="Arial"/>
          <w:sz w:val="24"/>
          <w:szCs w:val="24"/>
        </w:rPr>
        <w:br/>
        <w:t>Gross Weight</w:t>
      </w:r>
      <w:r w:rsidRPr="00E17CF9">
        <w:rPr>
          <w:rFonts w:ascii="Arial" w:hAnsi="Arial" w:cs="Arial"/>
          <w:sz w:val="24"/>
          <w:szCs w:val="24"/>
        </w:rPr>
        <w:br/>
        <w:t>Gross Weight</w:t>
      </w:r>
      <w:r w:rsidRPr="00E17CF9">
        <w:rPr>
          <w:rFonts w:ascii="Arial" w:hAnsi="Arial" w:cs="Arial"/>
          <w:sz w:val="24"/>
          <w:szCs w:val="24"/>
        </w:rPr>
        <w:br/>
      </w:r>
      <w:r w:rsidRPr="00E17CF9">
        <w:rPr>
          <w:rFonts w:ascii="Arial" w:hAnsi="Arial" w:cs="Arial"/>
          <w:sz w:val="24"/>
          <w:szCs w:val="24"/>
        </w:rPr>
        <w:br/>
        <w:t>Machine 45"W x 98"L x 69"H</w:t>
      </w:r>
      <w:r w:rsidRPr="00E17CF9">
        <w:rPr>
          <w:rFonts w:ascii="Arial" w:hAnsi="Arial" w:cs="Arial"/>
          <w:sz w:val="24"/>
          <w:szCs w:val="24"/>
        </w:rPr>
        <w:br/>
      </w:r>
      <w:r w:rsidRPr="00E17CF9">
        <w:rPr>
          <w:rFonts w:ascii="Arial" w:hAnsi="Arial" w:cs="Arial"/>
          <w:sz w:val="24"/>
          <w:szCs w:val="24"/>
        </w:rPr>
        <w:br/>
        <w:t>Machine with Silencer 55"W x 98"L x 77"H</w:t>
      </w:r>
      <w:r w:rsidRPr="00E17CF9">
        <w:rPr>
          <w:rFonts w:ascii="Arial" w:hAnsi="Arial" w:cs="Arial"/>
          <w:sz w:val="24"/>
          <w:szCs w:val="24"/>
        </w:rPr>
        <w:br/>
      </w:r>
      <w:r w:rsidRPr="00E17CF9">
        <w:rPr>
          <w:rFonts w:ascii="Arial" w:hAnsi="Arial" w:cs="Arial"/>
          <w:sz w:val="24"/>
          <w:szCs w:val="24"/>
        </w:rPr>
        <w:br/>
        <w:t>Machine 3600 LBS. (Domestic or Foreign)</w:t>
      </w:r>
      <w:r w:rsidRPr="00E17CF9">
        <w:rPr>
          <w:rFonts w:ascii="Arial" w:hAnsi="Arial" w:cs="Arial"/>
          <w:sz w:val="24"/>
          <w:szCs w:val="24"/>
        </w:rPr>
        <w:br/>
      </w:r>
      <w:r w:rsidRPr="00E17CF9">
        <w:rPr>
          <w:rFonts w:ascii="Arial" w:hAnsi="Arial" w:cs="Arial"/>
          <w:sz w:val="24"/>
          <w:szCs w:val="24"/>
        </w:rPr>
        <w:br/>
        <w:t>Machine with Silencer 3900 LBS. (Domestic or Foreign)</w:t>
      </w:r>
      <w:r w:rsidRPr="00E17CF9">
        <w:rPr>
          <w:rFonts w:ascii="Arial" w:hAnsi="Arial" w:cs="Arial"/>
          <w:sz w:val="24"/>
          <w:szCs w:val="24"/>
        </w:rPr>
        <w:br/>
      </w:r>
      <w:r w:rsidRPr="00E17CF9">
        <w:rPr>
          <w:rFonts w:ascii="Arial" w:hAnsi="Arial" w:cs="Arial"/>
          <w:sz w:val="24"/>
          <w:szCs w:val="24"/>
        </w:rPr>
        <w:br/>
        <w:t>Wire Case Carrier - 175 LBS (Domestic or Foreign)</w:t>
      </w:r>
      <w:r w:rsidRPr="00E17CF9">
        <w:rPr>
          <w:rFonts w:ascii="Arial" w:hAnsi="Arial" w:cs="Arial"/>
          <w:sz w:val="24"/>
          <w:szCs w:val="24"/>
        </w:rPr>
        <w:br/>
      </w:r>
      <w:r w:rsidRPr="00E17CF9">
        <w:rPr>
          <w:rFonts w:ascii="Arial" w:hAnsi="Arial" w:cs="Arial"/>
          <w:sz w:val="24"/>
          <w:szCs w:val="24"/>
        </w:rPr>
        <w:br/>
        <w:t>Wire Case Carrier with Silencer Cover 175 LBS.</w:t>
      </w:r>
      <w:r w:rsidRPr="00E17CF9">
        <w:rPr>
          <w:rFonts w:ascii="Arial" w:hAnsi="Arial" w:cs="Arial"/>
          <w:sz w:val="24"/>
          <w:szCs w:val="24"/>
        </w:rPr>
        <w:br/>
      </w:r>
      <w:r w:rsidRPr="00E17CF9">
        <w:rPr>
          <w:rFonts w:ascii="Arial" w:hAnsi="Arial" w:cs="Arial"/>
          <w:sz w:val="24"/>
          <w:szCs w:val="24"/>
        </w:rPr>
        <w:br/>
        <w:t>(Domestic or Foreign)</w:t>
      </w:r>
      <w:r w:rsidRPr="00E17CF9">
        <w:rPr>
          <w:rFonts w:ascii="Arial" w:hAnsi="Arial" w:cs="Arial"/>
          <w:sz w:val="24"/>
          <w:szCs w:val="24"/>
        </w:rPr>
        <w:br/>
      </w:r>
      <w:r w:rsidRPr="00E17CF9">
        <w:rPr>
          <w:rFonts w:ascii="Arial" w:hAnsi="Arial" w:cs="Arial"/>
          <w:sz w:val="24"/>
          <w:szCs w:val="24"/>
        </w:rPr>
        <w:lastRenderedPageBreak/>
        <w:br/>
        <w:t>- Machine 3800 LBS. (Domestic Crated)</w:t>
      </w:r>
      <w:r w:rsidRPr="00E17CF9">
        <w:rPr>
          <w:rFonts w:ascii="Arial" w:hAnsi="Arial" w:cs="Arial"/>
          <w:sz w:val="24"/>
          <w:szCs w:val="24"/>
        </w:rPr>
        <w:br/>
      </w:r>
      <w:r w:rsidRPr="00E17CF9">
        <w:rPr>
          <w:rFonts w:ascii="Arial" w:hAnsi="Arial" w:cs="Arial"/>
          <w:sz w:val="24"/>
          <w:szCs w:val="24"/>
        </w:rPr>
        <w:br/>
        <w:t>- Machine with Silencer 4300 LBS. (Domestic Crated)</w:t>
      </w:r>
      <w:r w:rsidRPr="00E17CF9">
        <w:rPr>
          <w:rFonts w:ascii="Arial" w:hAnsi="Arial" w:cs="Arial"/>
          <w:sz w:val="24"/>
          <w:szCs w:val="24"/>
        </w:rPr>
        <w:br/>
      </w:r>
      <w:r w:rsidRPr="00E17CF9">
        <w:rPr>
          <w:rFonts w:ascii="Arial" w:hAnsi="Arial" w:cs="Arial"/>
          <w:sz w:val="24"/>
          <w:szCs w:val="24"/>
        </w:rPr>
        <w:br/>
        <w:t>- Wire Case Carrier 225 LBS. (Domestic Crated)</w:t>
      </w:r>
      <w:r w:rsidRPr="00E17CF9">
        <w:rPr>
          <w:rFonts w:ascii="Arial" w:hAnsi="Arial" w:cs="Arial"/>
          <w:sz w:val="24"/>
          <w:szCs w:val="24"/>
        </w:rPr>
        <w:br/>
      </w:r>
      <w:r w:rsidRPr="00E17CF9">
        <w:rPr>
          <w:rFonts w:ascii="Arial" w:hAnsi="Arial" w:cs="Arial"/>
          <w:sz w:val="24"/>
          <w:szCs w:val="24"/>
        </w:rPr>
        <w:br/>
        <w:t>- Wire Case Carrier with Silencer Cover - 225 LBS.</w:t>
      </w:r>
      <w:r w:rsidRPr="00E17CF9">
        <w:rPr>
          <w:rFonts w:ascii="Arial" w:hAnsi="Arial" w:cs="Arial"/>
          <w:sz w:val="24"/>
          <w:szCs w:val="24"/>
        </w:rPr>
        <w:br/>
        <w:t>(Domestic Crated)</w:t>
      </w:r>
      <w:r w:rsidRPr="00E17CF9">
        <w:rPr>
          <w:rFonts w:ascii="Arial" w:hAnsi="Arial" w:cs="Arial"/>
          <w:sz w:val="24"/>
          <w:szCs w:val="24"/>
        </w:rPr>
        <w:br/>
      </w:r>
      <w:r w:rsidRPr="00E17CF9">
        <w:rPr>
          <w:rFonts w:ascii="Arial" w:hAnsi="Arial" w:cs="Arial"/>
          <w:sz w:val="24"/>
          <w:szCs w:val="24"/>
        </w:rPr>
        <w:br/>
        <w:t>- Machine 4100 LBS (Foreign Crated)</w:t>
      </w:r>
      <w:r w:rsidRPr="00E17CF9">
        <w:rPr>
          <w:rFonts w:ascii="Arial" w:hAnsi="Arial" w:cs="Arial"/>
          <w:sz w:val="24"/>
          <w:szCs w:val="24"/>
        </w:rPr>
        <w:br/>
      </w:r>
      <w:r w:rsidRPr="00E17CF9">
        <w:rPr>
          <w:rFonts w:ascii="Arial" w:hAnsi="Arial" w:cs="Arial"/>
          <w:sz w:val="24"/>
          <w:szCs w:val="24"/>
        </w:rPr>
        <w:br/>
        <w:t>- Machine with Silencer 4400 LBS (Foreign Crated)</w:t>
      </w:r>
      <w:r w:rsidRPr="00E17CF9">
        <w:rPr>
          <w:rFonts w:ascii="Arial" w:hAnsi="Arial" w:cs="Arial"/>
          <w:sz w:val="24"/>
          <w:szCs w:val="24"/>
        </w:rPr>
        <w:br/>
      </w:r>
      <w:r w:rsidRPr="00E17CF9">
        <w:rPr>
          <w:rFonts w:ascii="Arial" w:hAnsi="Arial" w:cs="Arial"/>
          <w:sz w:val="24"/>
          <w:szCs w:val="24"/>
        </w:rPr>
        <w:br/>
        <w:t>- Wire Case Carrier 325 LBS. (Foreign Crated)</w:t>
      </w:r>
      <w:r w:rsidRPr="00E17CF9">
        <w:rPr>
          <w:rFonts w:ascii="Arial" w:hAnsi="Arial" w:cs="Arial"/>
          <w:sz w:val="24"/>
          <w:szCs w:val="24"/>
        </w:rPr>
        <w:br/>
      </w:r>
      <w:r w:rsidRPr="00E17CF9">
        <w:rPr>
          <w:rFonts w:ascii="Arial" w:hAnsi="Arial" w:cs="Arial"/>
          <w:sz w:val="24"/>
          <w:szCs w:val="24"/>
        </w:rPr>
        <w:br/>
        <w:t>- Wire Case Carrier with Silencer Cover 325 LBS.</w:t>
      </w:r>
      <w:r w:rsidRPr="00E17CF9">
        <w:rPr>
          <w:rFonts w:ascii="Arial" w:hAnsi="Arial" w:cs="Arial"/>
          <w:sz w:val="24"/>
          <w:szCs w:val="24"/>
        </w:rPr>
        <w:br/>
        <w:t>(Foreign Crated)</w:t>
      </w:r>
      <w:r w:rsidRPr="00E17CF9">
        <w:rPr>
          <w:rFonts w:ascii="Arial" w:hAnsi="Arial" w:cs="Arial"/>
          <w:sz w:val="24"/>
          <w:szCs w:val="24"/>
        </w:rPr>
        <w:br/>
      </w:r>
      <w:r w:rsidRPr="00E17CF9">
        <w:rPr>
          <w:rFonts w:ascii="Arial" w:hAnsi="Arial" w:cs="Arial"/>
          <w:sz w:val="24"/>
          <w:szCs w:val="24"/>
        </w:rPr>
        <w:br/>
        <w:t>Page 89</w:t>
      </w:r>
      <w:r w:rsidRPr="00E17CF9">
        <w:rPr>
          <w:rFonts w:ascii="Arial" w:hAnsi="Arial" w:cs="Arial"/>
          <w:sz w:val="24"/>
          <w:szCs w:val="24"/>
        </w:rPr>
        <w:br/>
      </w:r>
    </w:p>
    <w:p w14:paraId="0D3EC3F0" w14:textId="77777777" w:rsidR="00F360D6" w:rsidRPr="00E17CF9" w:rsidRDefault="00000000">
      <w:pPr>
        <w:pStyle w:val="Heading2"/>
        <w:rPr>
          <w:rFonts w:ascii="Arial" w:hAnsi="Arial" w:cs="Arial"/>
          <w:sz w:val="24"/>
          <w:szCs w:val="24"/>
        </w:rPr>
      </w:pPr>
      <w:r w:rsidRPr="00E17CF9">
        <w:rPr>
          <w:rFonts w:ascii="Arial" w:hAnsi="Arial" w:cs="Arial"/>
          <w:sz w:val="24"/>
          <w:szCs w:val="24"/>
        </w:rPr>
        <w:t>Page 88</w:t>
      </w:r>
    </w:p>
    <w:p w14:paraId="3BEF73A7" w14:textId="77777777" w:rsidR="00F360D6" w:rsidRPr="00E17CF9" w:rsidRDefault="00000000">
      <w:pPr>
        <w:rPr>
          <w:rFonts w:ascii="Arial" w:hAnsi="Arial" w:cs="Arial"/>
          <w:sz w:val="24"/>
          <w:szCs w:val="24"/>
        </w:rPr>
      </w:pPr>
      <w:r w:rsidRPr="00E17CF9">
        <w:rPr>
          <w:rFonts w:ascii="Arial" w:hAnsi="Arial" w:cs="Arial"/>
          <w:sz w:val="24"/>
          <w:szCs w:val="24"/>
        </w:rPr>
        <w:t>OUTLINE OF STANDARD CAMS</w:t>
      </w:r>
      <w:r w:rsidRPr="00E17CF9">
        <w:rPr>
          <w:rFonts w:ascii="Arial" w:hAnsi="Arial" w:cs="Arial"/>
          <w:sz w:val="24"/>
          <w:szCs w:val="24"/>
        </w:rPr>
        <w:br/>
      </w:r>
      <w:r w:rsidRPr="00E17CF9">
        <w:rPr>
          <w:rFonts w:ascii="Arial" w:hAnsi="Arial" w:cs="Arial"/>
          <w:sz w:val="24"/>
          <w:szCs w:val="24"/>
        </w:rPr>
        <w:br/>
        <w:t>HOLE IN ALL CAMS 2" DIA. KEYWAY + WIDE X a. OEEP</w:t>
      </w:r>
      <w:r w:rsidRPr="00E17CF9">
        <w:rPr>
          <w:rFonts w:ascii="Arial" w:hAnsi="Arial" w:cs="Arial"/>
          <w:sz w:val="24"/>
          <w:szCs w:val="24"/>
        </w:rPr>
        <w:br/>
        <w:t>WORKING PORTION O TO 50 IDLE PORTION 50 TO 0</w:t>
      </w:r>
      <w:r w:rsidRPr="00E17CF9">
        <w:rPr>
          <w:rFonts w:ascii="Arial" w:hAnsi="Arial" w:cs="Arial"/>
          <w:sz w:val="24"/>
          <w:szCs w:val="24"/>
        </w:rPr>
        <w:br/>
      </w:r>
      <w:r w:rsidRPr="00E17CF9">
        <w:rPr>
          <w:rFonts w:ascii="Arial" w:hAnsi="Arial" w:cs="Arial"/>
          <w:sz w:val="24"/>
          <w:szCs w:val="24"/>
        </w:rPr>
        <w:br/>
        <w:t>i2</w:t>
      </w:r>
      <w:r w:rsidRPr="00E17CF9">
        <w:rPr>
          <w:rFonts w:ascii="Arial" w:hAnsi="Arial" w:cs="Arial"/>
          <w:sz w:val="24"/>
          <w:szCs w:val="24"/>
        </w:rPr>
        <w:br/>
        <w:t>c7</w:t>
      </w:r>
      <w:r w:rsidRPr="00E17CF9">
        <w:rPr>
          <w:rFonts w:ascii="Arial" w:hAnsi="Arial" w:cs="Arial"/>
          <w:sz w:val="24"/>
          <w:szCs w:val="24"/>
        </w:rPr>
        <w:br/>
      </w:r>
      <w:r w:rsidRPr="00E17CF9">
        <w:rPr>
          <w:rFonts w:ascii="Arial" w:hAnsi="Arial" w:cs="Arial"/>
          <w:sz w:val="24"/>
          <w:szCs w:val="24"/>
        </w:rPr>
        <w:br/>
        <w:t>50 50</w:t>
      </w:r>
      <w:r w:rsidRPr="00E17CF9">
        <w:rPr>
          <w:rFonts w:ascii="Arial" w:hAnsi="Arial" w:cs="Arial"/>
          <w:sz w:val="24"/>
          <w:szCs w:val="24"/>
        </w:rPr>
        <w:br/>
        <w:t>BRASS THREADING STEEL THREADING SPECIAL DRILL</w:t>
      </w:r>
      <w:r w:rsidRPr="00E17CF9">
        <w:rPr>
          <w:rFonts w:ascii="Arial" w:hAnsi="Arial" w:cs="Arial"/>
          <w:sz w:val="24"/>
          <w:szCs w:val="24"/>
        </w:rPr>
        <w:br/>
      </w:r>
      <w:r w:rsidRPr="00E17CF9">
        <w:rPr>
          <w:rFonts w:ascii="Arial" w:hAnsi="Arial" w:cs="Arial"/>
          <w:sz w:val="24"/>
          <w:szCs w:val="24"/>
        </w:rPr>
        <w:br/>
        <w:t>Page 90</w:t>
      </w:r>
      <w:r w:rsidRPr="00E17CF9">
        <w:rPr>
          <w:rFonts w:ascii="Arial" w:hAnsi="Arial" w:cs="Arial"/>
          <w:sz w:val="24"/>
          <w:szCs w:val="24"/>
        </w:rPr>
        <w:br/>
      </w:r>
    </w:p>
    <w:p w14:paraId="6C34A09C" w14:textId="77777777" w:rsidR="00F360D6" w:rsidRPr="00E17CF9" w:rsidRDefault="00000000">
      <w:pPr>
        <w:pStyle w:val="Heading2"/>
        <w:rPr>
          <w:rFonts w:ascii="Arial" w:hAnsi="Arial" w:cs="Arial"/>
          <w:sz w:val="24"/>
          <w:szCs w:val="24"/>
        </w:rPr>
      </w:pPr>
      <w:r w:rsidRPr="00E17CF9">
        <w:rPr>
          <w:rFonts w:ascii="Arial" w:hAnsi="Arial" w:cs="Arial"/>
          <w:sz w:val="24"/>
          <w:szCs w:val="24"/>
        </w:rPr>
        <w:t>Page 89</w:t>
      </w:r>
    </w:p>
    <w:p w14:paraId="3A0283CC" w14:textId="77777777" w:rsidR="00F360D6" w:rsidRPr="00E17CF9" w:rsidRDefault="00000000">
      <w:pPr>
        <w:rPr>
          <w:rFonts w:ascii="Arial" w:hAnsi="Arial" w:cs="Arial"/>
          <w:sz w:val="24"/>
          <w:szCs w:val="24"/>
        </w:rPr>
      </w:pPr>
      <w:r w:rsidRPr="00E17CF9">
        <w:rPr>
          <w:rFonts w:ascii="Arial" w:hAnsi="Arial" w:cs="Arial"/>
          <w:sz w:val="24"/>
          <w:szCs w:val="24"/>
        </w:rPr>
        <w:t>Recess Pusher Cam ~ 5-C-31</w:t>
      </w:r>
      <w:r w:rsidRPr="00E17CF9">
        <w:rPr>
          <w:rFonts w:ascii="Arial" w:hAnsi="Arial" w:cs="Arial"/>
          <w:sz w:val="24"/>
          <w:szCs w:val="24"/>
        </w:rPr>
        <w:br/>
      </w:r>
      <w:r w:rsidRPr="00E17CF9">
        <w:rPr>
          <w:rFonts w:ascii="Arial" w:hAnsi="Arial" w:cs="Arial"/>
          <w:sz w:val="24"/>
          <w:szCs w:val="24"/>
        </w:rPr>
        <w:br/>
        <w:t>Rise (.100" 2-41) Dwell 41-46, Drop 1-1/4"</w:t>
      </w:r>
      <w:r w:rsidRPr="00E17CF9">
        <w:rPr>
          <w:rFonts w:ascii="Arial" w:hAnsi="Arial" w:cs="Arial"/>
          <w:sz w:val="24"/>
          <w:szCs w:val="24"/>
        </w:rPr>
        <w:br/>
      </w:r>
      <w:r w:rsidRPr="00E17CF9">
        <w:rPr>
          <w:rFonts w:ascii="Arial" w:hAnsi="Arial" w:cs="Arial"/>
          <w:sz w:val="24"/>
          <w:szCs w:val="24"/>
        </w:rPr>
        <w:lastRenderedPageBreak/>
        <w:br/>
        <w:t>Support Cam - 5</w:t>
      </w:r>
      <w:r w:rsidRPr="00E17CF9">
        <w:rPr>
          <w:rFonts w:ascii="Arial" w:hAnsi="Arial" w:cs="Arial"/>
          <w:sz w:val="24"/>
          <w:szCs w:val="24"/>
        </w:rPr>
        <w:br/>
        <w:t>Dwell 1-52</w:t>
      </w:r>
      <w:r w:rsidRPr="00E17CF9">
        <w:rPr>
          <w:rFonts w:ascii="Arial" w:hAnsi="Arial" w:cs="Arial"/>
          <w:sz w:val="24"/>
          <w:szCs w:val="24"/>
        </w:rPr>
        <w:br/>
      </w:r>
      <w:r w:rsidRPr="00E17CF9">
        <w:rPr>
          <w:rFonts w:ascii="Arial" w:hAnsi="Arial" w:cs="Arial"/>
          <w:sz w:val="24"/>
          <w:szCs w:val="24"/>
        </w:rPr>
        <w:br/>
        <w:t>-C-32-1</w:t>
      </w:r>
      <w:r w:rsidRPr="00E17CF9">
        <w:rPr>
          <w:rFonts w:ascii="Arial" w:hAnsi="Arial" w:cs="Arial"/>
          <w:sz w:val="24"/>
          <w:szCs w:val="24"/>
        </w:rPr>
        <w:br/>
      </w:r>
      <w:r w:rsidRPr="00E17CF9">
        <w:rPr>
          <w:rFonts w:ascii="Arial" w:hAnsi="Arial" w:cs="Arial"/>
          <w:sz w:val="24"/>
          <w:szCs w:val="24"/>
        </w:rPr>
        <w:br/>
        <w:t>, Drop 1-5/8"</w:t>
      </w:r>
      <w:r w:rsidRPr="00E17CF9">
        <w:rPr>
          <w:rFonts w:ascii="Arial" w:hAnsi="Arial" w:cs="Arial"/>
          <w:sz w:val="24"/>
          <w:szCs w:val="24"/>
        </w:rPr>
        <w:br/>
      </w:r>
      <w:r w:rsidRPr="00E17CF9">
        <w:rPr>
          <w:rFonts w:ascii="Arial" w:hAnsi="Arial" w:cs="Arial"/>
          <w:sz w:val="24"/>
          <w:szCs w:val="24"/>
        </w:rPr>
        <w:br/>
        <w:t>Low Pointing Cam - 5-C-42</w:t>
      </w:r>
      <w:r w:rsidRPr="00E17CF9">
        <w:rPr>
          <w:rFonts w:ascii="Arial" w:hAnsi="Arial" w:cs="Arial"/>
          <w:sz w:val="24"/>
          <w:szCs w:val="24"/>
        </w:rPr>
        <w:br/>
      </w:r>
      <w:r w:rsidRPr="00E17CF9">
        <w:rPr>
          <w:rFonts w:ascii="Arial" w:hAnsi="Arial" w:cs="Arial"/>
          <w:sz w:val="24"/>
          <w:szCs w:val="24"/>
        </w:rPr>
        <w:br/>
        <w:t>Rise (1/32" 0-17) Dwell 17-32, Drop 1-1/8"</w:t>
      </w:r>
      <w:r w:rsidRPr="00E17CF9">
        <w:rPr>
          <w:rFonts w:ascii="Arial" w:hAnsi="Arial" w:cs="Arial"/>
          <w:sz w:val="24"/>
          <w:szCs w:val="24"/>
        </w:rPr>
        <w:br/>
      </w:r>
      <w:r w:rsidRPr="00E17CF9">
        <w:rPr>
          <w:rFonts w:ascii="Arial" w:hAnsi="Arial" w:cs="Arial"/>
          <w:sz w:val="24"/>
          <w:szCs w:val="24"/>
        </w:rPr>
        <w:br/>
        <w:t>High Pointing Cam - 5-C-44</w:t>
      </w:r>
      <w:r w:rsidRPr="00E17CF9">
        <w:rPr>
          <w:rFonts w:ascii="Arial" w:hAnsi="Arial" w:cs="Arial"/>
          <w:sz w:val="24"/>
          <w:szCs w:val="24"/>
        </w:rPr>
        <w:br/>
      </w:r>
      <w:r w:rsidRPr="00E17CF9">
        <w:rPr>
          <w:rFonts w:ascii="Arial" w:hAnsi="Arial" w:cs="Arial"/>
          <w:sz w:val="24"/>
          <w:szCs w:val="24"/>
        </w:rPr>
        <w:br/>
        <w:t>Rise (1/32" 0-17) Dwell 17-32, Drop 1-5/8"</w:t>
      </w:r>
      <w:r w:rsidRPr="00E17CF9">
        <w:rPr>
          <w:rFonts w:ascii="Arial" w:hAnsi="Arial" w:cs="Arial"/>
          <w:sz w:val="24"/>
          <w:szCs w:val="24"/>
        </w:rPr>
        <w:br/>
      </w:r>
      <w:r w:rsidRPr="00E17CF9">
        <w:rPr>
          <w:rFonts w:ascii="Arial" w:hAnsi="Arial" w:cs="Arial"/>
          <w:sz w:val="24"/>
          <w:szCs w:val="24"/>
        </w:rPr>
        <w:br/>
        <w:t>6:1 THREADING CAMS (Formerly Steel Threading Cams)</w:t>
      </w:r>
      <w:r w:rsidRPr="00E17CF9">
        <w:rPr>
          <w:rFonts w:ascii="Arial" w:hAnsi="Arial" w:cs="Arial"/>
          <w:sz w:val="24"/>
          <w:szCs w:val="24"/>
        </w:rPr>
        <w:br/>
      </w:r>
      <w:r w:rsidRPr="00E17CF9">
        <w:rPr>
          <w:rFonts w:ascii="Arial" w:hAnsi="Arial" w:cs="Arial"/>
          <w:sz w:val="24"/>
          <w:szCs w:val="24"/>
        </w:rPr>
        <w:br/>
        <w:t>CAM # RISE</w:t>
      </w:r>
      <w:r w:rsidRPr="00E17CF9">
        <w:rPr>
          <w:rFonts w:ascii="Arial" w:hAnsi="Arial" w:cs="Arial"/>
          <w:sz w:val="24"/>
          <w:szCs w:val="24"/>
        </w:rPr>
        <w:br/>
      </w:r>
      <w:r w:rsidRPr="00E17CF9">
        <w:rPr>
          <w:rFonts w:ascii="Arial" w:hAnsi="Arial" w:cs="Arial"/>
          <w:sz w:val="24"/>
          <w:szCs w:val="24"/>
        </w:rPr>
        <w:br/>
        <w:t>-118"</w:t>
      </w:r>
      <w:r w:rsidRPr="00E17CF9">
        <w:rPr>
          <w:rFonts w:ascii="Arial" w:hAnsi="Arial" w:cs="Arial"/>
          <w:sz w:val="24"/>
          <w:szCs w:val="24"/>
        </w:rPr>
        <w:br/>
        <w:t>200"</w:t>
      </w:r>
      <w:r w:rsidRPr="00E17CF9">
        <w:rPr>
          <w:rFonts w:ascii="Arial" w:hAnsi="Arial" w:cs="Arial"/>
          <w:sz w:val="24"/>
          <w:szCs w:val="24"/>
        </w:rPr>
        <w:br/>
        <w:t>317"</w:t>
      </w:r>
      <w:r w:rsidRPr="00E17CF9">
        <w:rPr>
          <w:rFonts w:ascii="Arial" w:hAnsi="Arial" w:cs="Arial"/>
          <w:sz w:val="24"/>
          <w:szCs w:val="24"/>
        </w:rPr>
        <w:br/>
        <w:t>-452"</w:t>
      </w:r>
      <w:r w:rsidRPr="00E17CF9">
        <w:rPr>
          <w:rFonts w:ascii="Arial" w:hAnsi="Arial" w:cs="Arial"/>
          <w:sz w:val="24"/>
          <w:szCs w:val="24"/>
        </w:rPr>
        <w:br/>
        <w:t>2715"</w:t>
      </w:r>
      <w:r w:rsidRPr="00E17CF9">
        <w:rPr>
          <w:rFonts w:ascii="Arial" w:hAnsi="Arial" w:cs="Arial"/>
          <w:sz w:val="24"/>
          <w:szCs w:val="24"/>
        </w:rPr>
        <w:br/>
        <w:t>1.140"</w:t>
      </w:r>
      <w:r w:rsidRPr="00E17CF9">
        <w:rPr>
          <w:rFonts w:ascii="Arial" w:hAnsi="Arial" w:cs="Arial"/>
          <w:sz w:val="24"/>
          <w:szCs w:val="24"/>
        </w:rPr>
        <w:br/>
        <w:t>1.740"</w:t>
      </w:r>
      <w:r w:rsidRPr="00E17CF9">
        <w:rPr>
          <w:rFonts w:ascii="Arial" w:hAnsi="Arial" w:cs="Arial"/>
          <w:sz w:val="24"/>
          <w:szCs w:val="24"/>
        </w:rPr>
        <w:br/>
        <w:t>2.000"</w:t>
      </w:r>
      <w:r w:rsidRPr="00E17CF9">
        <w:rPr>
          <w:rFonts w:ascii="Arial" w:hAnsi="Arial" w:cs="Arial"/>
          <w:sz w:val="24"/>
          <w:szCs w:val="24"/>
        </w:rPr>
        <w:br/>
        <w:t>2.000"</w:t>
      </w:r>
      <w:r w:rsidRPr="00E17CF9">
        <w:rPr>
          <w:rFonts w:ascii="Arial" w:hAnsi="Arial" w:cs="Arial"/>
          <w:sz w:val="24"/>
          <w:szCs w:val="24"/>
        </w:rPr>
        <w:br/>
        <w:t>2.000"</w:t>
      </w:r>
      <w:r w:rsidRPr="00E17CF9">
        <w:rPr>
          <w:rFonts w:ascii="Arial" w:hAnsi="Arial" w:cs="Arial"/>
          <w:sz w:val="24"/>
          <w:szCs w:val="24"/>
        </w:rPr>
        <w:br/>
      </w:r>
      <w:r w:rsidRPr="00E17CF9">
        <w:rPr>
          <w:rFonts w:ascii="Arial" w:hAnsi="Arial" w:cs="Arial"/>
          <w:sz w:val="24"/>
          <w:szCs w:val="24"/>
        </w:rPr>
        <w:br/>
        <w:t>CUDMDNAUNSWNE</w:t>
      </w:r>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t>ry</w:t>
      </w:r>
      <w:proofErr w:type="spellEnd"/>
      <w:r w:rsidRPr="00E17CF9">
        <w:rPr>
          <w:rFonts w:ascii="Arial" w:hAnsi="Arial" w:cs="Arial"/>
          <w:sz w:val="24"/>
          <w:szCs w:val="24"/>
        </w:rPr>
        <w:br/>
      </w:r>
      <w:r w:rsidRPr="00E17CF9">
        <w:rPr>
          <w:rFonts w:ascii="Arial" w:hAnsi="Arial" w:cs="Arial"/>
          <w:sz w:val="24"/>
          <w:szCs w:val="24"/>
        </w:rPr>
        <w:br/>
        <w:t>2:1 THREADING CAMS (Formerly Brass Threading Cams)</w:t>
      </w:r>
      <w:r w:rsidRPr="00E17CF9">
        <w:rPr>
          <w:rFonts w:ascii="Arial" w:hAnsi="Arial" w:cs="Arial"/>
          <w:sz w:val="24"/>
          <w:szCs w:val="24"/>
        </w:rPr>
        <w:br/>
      </w:r>
      <w:r w:rsidRPr="00E17CF9">
        <w:rPr>
          <w:rFonts w:ascii="Arial" w:hAnsi="Arial" w:cs="Arial"/>
          <w:sz w:val="24"/>
          <w:szCs w:val="24"/>
        </w:rPr>
        <w:br/>
        <w:t>CAM # RISE</w:t>
      </w:r>
      <w:r w:rsidRPr="00E17CF9">
        <w:rPr>
          <w:rFonts w:ascii="Arial" w:hAnsi="Arial" w:cs="Arial"/>
          <w:sz w:val="24"/>
          <w:szCs w:val="24"/>
        </w:rPr>
        <w:br/>
      </w:r>
      <w:r w:rsidRPr="00E17CF9">
        <w:rPr>
          <w:rFonts w:ascii="Arial" w:hAnsi="Arial" w:cs="Arial"/>
          <w:sz w:val="24"/>
          <w:szCs w:val="24"/>
        </w:rPr>
        <w:br/>
        <w:t>+238"</w:t>
      </w:r>
      <w:r w:rsidRPr="00E17CF9">
        <w:rPr>
          <w:rFonts w:ascii="Arial" w:hAnsi="Arial" w:cs="Arial"/>
          <w:sz w:val="24"/>
          <w:szCs w:val="24"/>
        </w:rPr>
        <w:br/>
      </w:r>
      <w:r w:rsidRPr="00E17CF9">
        <w:rPr>
          <w:rFonts w:ascii="Arial" w:hAnsi="Arial" w:cs="Arial"/>
          <w:sz w:val="24"/>
          <w:szCs w:val="24"/>
        </w:rPr>
        <w:lastRenderedPageBreak/>
        <w:t>-389"</w:t>
      </w:r>
      <w:r w:rsidRPr="00E17CF9">
        <w:rPr>
          <w:rFonts w:ascii="Arial" w:hAnsi="Arial" w:cs="Arial"/>
          <w:sz w:val="24"/>
          <w:szCs w:val="24"/>
        </w:rPr>
        <w:br/>
        <w:t>+560"</w:t>
      </w:r>
      <w:r w:rsidRPr="00E17CF9">
        <w:rPr>
          <w:rFonts w:ascii="Arial" w:hAnsi="Arial" w:cs="Arial"/>
          <w:sz w:val="24"/>
          <w:szCs w:val="24"/>
        </w:rPr>
        <w:br/>
        <w:t>+675"</w:t>
      </w:r>
      <w:r w:rsidRPr="00E17CF9">
        <w:rPr>
          <w:rFonts w:ascii="Arial" w:hAnsi="Arial" w:cs="Arial"/>
          <w:sz w:val="24"/>
          <w:szCs w:val="24"/>
        </w:rPr>
        <w:br/>
        <w:t>1.095"</w:t>
      </w:r>
      <w:r w:rsidRPr="00E17CF9">
        <w:rPr>
          <w:rFonts w:ascii="Arial" w:hAnsi="Arial" w:cs="Arial"/>
          <w:sz w:val="24"/>
          <w:szCs w:val="24"/>
        </w:rPr>
        <w:br/>
        <w:t>1.525"</w:t>
      </w:r>
      <w:r w:rsidRPr="00E17CF9">
        <w:rPr>
          <w:rFonts w:ascii="Arial" w:hAnsi="Arial" w:cs="Arial"/>
          <w:sz w:val="24"/>
          <w:szCs w:val="24"/>
        </w:rPr>
        <w:br/>
        <w:t>2.000"</w:t>
      </w:r>
      <w:r w:rsidRPr="00E17CF9">
        <w:rPr>
          <w:rFonts w:ascii="Arial" w:hAnsi="Arial" w:cs="Arial"/>
          <w:sz w:val="24"/>
          <w:szCs w:val="24"/>
        </w:rPr>
        <w:br/>
        <w:t>2.000"</w:t>
      </w:r>
      <w:r w:rsidRPr="00E17CF9">
        <w:rPr>
          <w:rFonts w:ascii="Arial" w:hAnsi="Arial" w:cs="Arial"/>
          <w:sz w:val="24"/>
          <w:szCs w:val="24"/>
        </w:rPr>
        <w:br/>
      </w:r>
      <w:r w:rsidRPr="00E17CF9">
        <w:rPr>
          <w:rFonts w:ascii="Arial" w:hAnsi="Arial" w:cs="Arial"/>
          <w:sz w:val="24"/>
          <w:szCs w:val="24"/>
        </w:rPr>
        <w:br/>
        <w:t>DWN WH H</w:t>
      </w:r>
      <w:r w:rsidRPr="00E17CF9">
        <w:rPr>
          <w:rFonts w:ascii="Arial" w:hAnsi="Arial" w:cs="Arial"/>
          <w:sz w:val="24"/>
          <w:szCs w:val="24"/>
        </w:rPr>
        <w:br/>
      </w:r>
      <w:r w:rsidRPr="00E17CF9">
        <w:rPr>
          <w:rFonts w:ascii="Arial" w:hAnsi="Arial" w:cs="Arial"/>
          <w:sz w:val="24"/>
          <w:szCs w:val="24"/>
        </w:rPr>
        <w:br/>
        <w:t>100ths</w:t>
      </w:r>
      <w:r w:rsidRPr="00E17CF9">
        <w:rPr>
          <w:rFonts w:ascii="Arial" w:hAnsi="Arial" w:cs="Arial"/>
          <w:sz w:val="24"/>
          <w:szCs w:val="24"/>
        </w:rPr>
        <w:br/>
      </w:r>
      <w:r w:rsidRPr="00E17CF9">
        <w:rPr>
          <w:rFonts w:ascii="Arial" w:hAnsi="Arial" w:cs="Arial"/>
          <w:sz w:val="24"/>
          <w:szCs w:val="24"/>
        </w:rPr>
        <w:br/>
        <w:t>0-325</w:t>
      </w:r>
      <w:r w:rsidRPr="00E17CF9">
        <w:rPr>
          <w:rFonts w:ascii="Arial" w:hAnsi="Arial" w:cs="Arial"/>
          <w:sz w:val="24"/>
          <w:szCs w:val="24"/>
        </w:rPr>
        <w:br/>
      </w:r>
      <w:r w:rsidRPr="00E17CF9">
        <w:rPr>
          <w:rFonts w:ascii="Arial" w:hAnsi="Arial" w:cs="Arial"/>
          <w:sz w:val="24"/>
          <w:szCs w:val="24"/>
        </w:rPr>
        <w:br/>
        <w:t>0-32</w:t>
      </w:r>
      <w:r w:rsidRPr="00E17CF9">
        <w:rPr>
          <w:rFonts w:ascii="Arial" w:hAnsi="Arial" w:cs="Arial"/>
          <w:sz w:val="24"/>
          <w:szCs w:val="24"/>
        </w:rPr>
        <w:br/>
      </w:r>
      <w:r w:rsidRPr="00E17CF9">
        <w:rPr>
          <w:rFonts w:ascii="Arial" w:hAnsi="Arial" w:cs="Arial"/>
          <w:sz w:val="24"/>
          <w:szCs w:val="24"/>
        </w:rPr>
        <w:br/>
        <w:t>0-324</w:t>
      </w:r>
      <w:r w:rsidRPr="00E17CF9">
        <w:rPr>
          <w:rFonts w:ascii="Arial" w:hAnsi="Arial" w:cs="Arial"/>
          <w:sz w:val="24"/>
          <w:szCs w:val="24"/>
        </w:rPr>
        <w:br/>
      </w:r>
      <w:r w:rsidRPr="00E17CF9">
        <w:rPr>
          <w:rFonts w:ascii="Arial" w:hAnsi="Arial" w:cs="Arial"/>
          <w:sz w:val="24"/>
          <w:szCs w:val="24"/>
        </w:rPr>
        <w:br/>
        <w:t>0-323;</w:t>
      </w:r>
      <w:r w:rsidRPr="00E17CF9">
        <w:rPr>
          <w:rFonts w:ascii="Arial" w:hAnsi="Arial" w:cs="Arial"/>
          <w:sz w:val="24"/>
          <w:szCs w:val="24"/>
        </w:rPr>
        <w:br/>
      </w:r>
      <w:r w:rsidRPr="00E17CF9">
        <w:rPr>
          <w:rFonts w:ascii="Arial" w:hAnsi="Arial" w:cs="Arial"/>
          <w:sz w:val="24"/>
          <w:szCs w:val="24"/>
        </w:rPr>
        <w:br/>
        <w:t>0-32%</w:t>
      </w:r>
      <w:r w:rsidRPr="00E17CF9">
        <w:rPr>
          <w:rFonts w:ascii="Arial" w:hAnsi="Arial" w:cs="Arial"/>
          <w:sz w:val="24"/>
          <w:szCs w:val="24"/>
        </w:rPr>
        <w:br/>
      </w:r>
      <w:r w:rsidRPr="00E17CF9">
        <w:rPr>
          <w:rFonts w:ascii="Arial" w:hAnsi="Arial" w:cs="Arial"/>
          <w:sz w:val="24"/>
          <w:szCs w:val="24"/>
        </w:rPr>
        <w:br/>
        <w:t>0-32</w:t>
      </w:r>
      <w:r w:rsidRPr="00E17CF9">
        <w:rPr>
          <w:rFonts w:ascii="Arial" w:hAnsi="Arial" w:cs="Arial"/>
          <w:sz w:val="24"/>
          <w:szCs w:val="24"/>
        </w:rPr>
        <w:br/>
      </w:r>
      <w:r w:rsidRPr="00E17CF9">
        <w:rPr>
          <w:rFonts w:ascii="Arial" w:hAnsi="Arial" w:cs="Arial"/>
          <w:sz w:val="24"/>
          <w:szCs w:val="24"/>
        </w:rPr>
        <w:br/>
        <w:t>0-32%</w:t>
      </w:r>
      <w:r w:rsidRPr="00E17CF9">
        <w:rPr>
          <w:rFonts w:ascii="Arial" w:hAnsi="Arial" w:cs="Arial"/>
          <w:sz w:val="24"/>
          <w:szCs w:val="24"/>
        </w:rPr>
        <w:br/>
      </w:r>
      <w:r w:rsidRPr="00E17CF9">
        <w:rPr>
          <w:rFonts w:ascii="Arial" w:hAnsi="Arial" w:cs="Arial"/>
          <w:sz w:val="24"/>
          <w:szCs w:val="24"/>
        </w:rPr>
        <w:br/>
        <w:t>' 84-32%</w:t>
      </w:r>
      <w:r w:rsidRPr="00E17CF9">
        <w:rPr>
          <w:rFonts w:ascii="Arial" w:hAnsi="Arial" w:cs="Arial"/>
          <w:sz w:val="24"/>
          <w:szCs w:val="24"/>
        </w:rPr>
        <w:br/>
        <w:t>16-32%</w:t>
      </w:r>
      <w:r w:rsidRPr="00E17CF9">
        <w:rPr>
          <w:rFonts w:ascii="Arial" w:hAnsi="Arial" w:cs="Arial"/>
          <w:sz w:val="24"/>
          <w:szCs w:val="24"/>
        </w:rPr>
        <w:br/>
        <w:t>225-324</w:t>
      </w:r>
      <w:r w:rsidRPr="00E17CF9">
        <w:rPr>
          <w:rFonts w:ascii="Arial" w:hAnsi="Arial" w:cs="Arial"/>
          <w:sz w:val="24"/>
          <w:szCs w:val="24"/>
        </w:rPr>
        <w:br/>
      </w:r>
      <w:r w:rsidRPr="00E17CF9">
        <w:rPr>
          <w:rFonts w:ascii="Arial" w:hAnsi="Arial" w:cs="Arial"/>
          <w:sz w:val="24"/>
          <w:szCs w:val="24"/>
        </w:rPr>
        <w:br/>
        <w:t>100ths</w:t>
      </w:r>
      <w:r w:rsidRPr="00E17CF9">
        <w:rPr>
          <w:rFonts w:ascii="Arial" w:hAnsi="Arial" w:cs="Arial"/>
          <w:sz w:val="24"/>
          <w:szCs w:val="24"/>
        </w:rPr>
        <w:br/>
      </w:r>
      <w:r w:rsidRPr="00E17CF9">
        <w:rPr>
          <w:rFonts w:ascii="Arial" w:hAnsi="Arial" w:cs="Arial"/>
          <w:sz w:val="24"/>
          <w:szCs w:val="24"/>
        </w:rPr>
        <w:br/>
        <w:t>0-25</w:t>
      </w:r>
      <w:r w:rsidRPr="00E17CF9">
        <w:rPr>
          <w:rFonts w:ascii="Arial" w:hAnsi="Arial" w:cs="Arial"/>
          <w:sz w:val="24"/>
          <w:szCs w:val="24"/>
        </w:rPr>
        <w:br/>
        <w:t>0-25</w:t>
      </w:r>
      <w:r w:rsidRPr="00E17CF9">
        <w:rPr>
          <w:rFonts w:ascii="Arial" w:hAnsi="Arial" w:cs="Arial"/>
          <w:sz w:val="24"/>
          <w:szCs w:val="24"/>
        </w:rPr>
        <w:br/>
        <w:t>0-25</w:t>
      </w:r>
      <w:r w:rsidRPr="00E17CF9">
        <w:rPr>
          <w:rFonts w:ascii="Arial" w:hAnsi="Arial" w:cs="Arial"/>
          <w:sz w:val="24"/>
          <w:szCs w:val="24"/>
        </w:rPr>
        <w:br/>
        <w:t>0-25</w:t>
      </w:r>
      <w:r w:rsidRPr="00E17CF9">
        <w:rPr>
          <w:rFonts w:ascii="Arial" w:hAnsi="Arial" w:cs="Arial"/>
          <w:sz w:val="24"/>
          <w:szCs w:val="24"/>
        </w:rPr>
        <w:br/>
        <w:t>0-25</w:t>
      </w:r>
      <w:r w:rsidRPr="00E17CF9">
        <w:rPr>
          <w:rFonts w:ascii="Arial" w:hAnsi="Arial" w:cs="Arial"/>
          <w:sz w:val="24"/>
          <w:szCs w:val="24"/>
        </w:rPr>
        <w:br/>
        <w:t>0-25</w:t>
      </w:r>
      <w:r w:rsidRPr="00E17CF9">
        <w:rPr>
          <w:rFonts w:ascii="Arial" w:hAnsi="Arial" w:cs="Arial"/>
          <w:sz w:val="24"/>
          <w:szCs w:val="24"/>
        </w:rPr>
        <w:br/>
        <w:t>5-25</w:t>
      </w:r>
      <w:r w:rsidRPr="00E17CF9">
        <w:rPr>
          <w:rFonts w:ascii="Arial" w:hAnsi="Arial" w:cs="Arial"/>
          <w:sz w:val="24"/>
          <w:szCs w:val="24"/>
        </w:rPr>
        <w:br/>
        <w:t>12-25</w:t>
      </w:r>
      <w:r w:rsidRPr="00E17CF9">
        <w:rPr>
          <w:rFonts w:ascii="Arial" w:hAnsi="Arial" w:cs="Arial"/>
          <w:sz w:val="24"/>
          <w:szCs w:val="24"/>
        </w:rPr>
        <w:br/>
      </w:r>
      <w:r w:rsidRPr="00E17CF9">
        <w:rPr>
          <w:rFonts w:ascii="Arial" w:hAnsi="Arial" w:cs="Arial"/>
          <w:sz w:val="24"/>
          <w:szCs w:val="24"/>
        </w:rPr>
        <w:lastRenderedPageBreak/>
        <w:br/>
        <w:t>Page 91</w:t>
      </w:r>
      <w:r w:rsidRPr="00E17CF9">
        <w:rPr>
          <w:rFonts w:ascii="Arial" w:hAnsi="Arial" w:cs="Arial"/>
          <w:sz w:val="24"/>
          <w:szCs w:val="24"/>
        </w:rPr>
        <w:br/>
      </w:r>
      <w:r w:rsidRPr="00E17CF9">
        <w:rPr>
          <w:rFonts w:ascii="Arial" w:hAnsi="Arial" w:cs="Arial"/>
          <w:sz w:val="24"/>
          <w:szCs w:val="24"/>
        </w:rPr>
        <w:br/>
        <w:t>DROP</w:t>
      </w:r>
      <w:r w:rsidRPr="00E17CF9">
        <w:rPr>
          <w:rFonts w:ascii="Arial" w:hAnsi="Arial" w:cs="Arial"/>
          <w:sz w:val="24"/>
          <w:szCs w:val="24"/>
        </w:rPr>
        <w:br/>
      </w:r>
      <w:r w:rsidRPr="00E17CF9">
        <w:rPr>
          <w:rFonts w:ascii="Arial" w:hAnsi="Arial" w:cs="Arial"/>
          <w:sz w:val="24"/>
          <w:szCs w:val="24"/>
        </w:rPr>
        <w:br/>
        <w:t>137"</w:t>
      </w:r>
      <w:r w:rsidRPr="00E17CF9">
        <w:rPr>
          <w:rFonts w:ascii="Arial" w:hAnsi="Arial" w:cs="Arial"/>
          <w:sz w:val="24"/>
          <w:szCs w:val="24"/>
        </w:rPr>
        <w:br/>
        <w:t>232"</w:t>
      </w:r>
      <w:r w:rsidRPr="00E17CF9">
        <w:rPr>
          <w:rFonts w:ascii="Arial" w:hAnsi="Arial" w:cs="Arial"/>
          <w:sz w:val="24"/>
          <w:szCs w:val="24"/>
        </w:rPr>
        <w:br/>
        <w:t>366"</w:t>
      </w:r>
      <w:r w:rsidRPr="00E17CF9">
        <w:rPr>
          <w:rFonts w:ascii="Arial" w:hAnsi="Arial" w:cs="Arial"/>
          <w:sz w:val="24"/>
          <w:szCs w:val="24"/>
        </w:rPr>
        <w:br/>
        <w:t>-540"</w:t>
      </w:r>
      <w:r w:rsidRPr="00E17CF9">
        <w:rPr>
          <w:rFonts w:ascii="Arial" w:hAnsi="Arial" w:cs="Arial"/>
          <w:sz w:val="24"/>
          <w:szCs w:val="24"/>
        </w:rPr>
        <w:br/>
        <w:t>825"</w:t>
      </w:r>
      <w:r w:rsidRPr="00E17CF9">
        <w:rPr>
          <w:rFonts w:ascii="Arial" w:hAnsi="Arial" w:cs="Arial"/>
          <w:sz w:val="24"/>
          <w:szCs w:val="24"/>
        </w:rPr>
        <w:br/>
        <w:t>1.320"</w:t>
      </w:r>
      <w:r w:rsidRPr="00E17CF9">
        <w:rPr>
          <w:rFonts w:ascii="Arial" w:hAnsi="Arial" w:cs="Arial"/>
          <w:sz w:val="24"/>
          <w:szCs w:val="24"/>
        </w:rPr>
        <w:br/>
        <w:t>2.100"</w:t>
      </w:r>
      <w:r w:rsidRPr="00E17CF9">
        <w:rPr>
          <w:rFonts w:ascii="Arial" w:hAnsi="Arial" w:cs="Arial"/>
          <w:sz w:val="24"/>
          <w:szCs w:val="24"/>
        </w:rPr>
        <w:br/>
        <w:t>2.000"</w:t>
      </w:r>
      <w:r w:rsidRPr="00E17CF9">
        <w:rPr>
          <w:rFonts w:ascii="Arial" w:hAnsi="Arial" w:cs="Arial"/>
          <w:sz w:val="24"/>
          <w:szCs w:val="24"/>
        </w:rPr>
        <w:br/>
        <w:t>2.000"</w:t>
      </w:r>
      <w:r w:rsidRPr="00E17CF9">
        <w:rPr>
          <w:rFonts w:ascii="Arial" w:hAnsi="Arial" w:cs="Arial"/>
          <w:sz w:val="24"/>
          <w:szCs w:val="24"/>
        </w:rPr>
        <w:br/>
        <w:t>2.000"</w:t>
      </w:r>
      <w:r w:rsidRPr="00E17CF9">
        <w:rPr>
          <w:rFonts w:ascii="Arial" w:hAnsi="Arial" w:cs="Arial"/>
          <w:sz w:val="24"/>
          <w:szCs w:val="24"/>
        </w:rPr>
        <w:br/>
      </w:r>
      <w:r w:rsidRPr="00E17CF9">
        <w:rPr>
          <w:rFonts w:ascii="Arial" w:hAnsi="Arial" w:cs="Arial"/>
          <w:sz w:val="24"/>
          <w:szCs w:val="24"/>
        </w:rPr>
        <w:br/>
        <w:t>DROP</w:t>
      </w:r>
      <w:r w:rsidRPr="00E17CF9">
        <w:rPr>
          <w:rFonts w:ascii="Arial" w:hAnsi="Arial" w:cs="Arial"/>
          <w:sz w:val="24"/>
          <w:szCs w:val="24"/>
        </w:rPr>
        <w:br/>
      </w:r>
      <w:r w:rsidRPr="00E17CF9">
        <w:rPr>
          <w:rFonts w:ascii="Arial" w:hAnsi="Arial" w:cs="Arial"/>
          <w:sz w:val="24"/>
          <w:szCs w:val="24"/>
        </w:rPr>
        <w:br/>
        <w:t>-276"</w:t>
      </w:r>
      <w:r w:rsidRPr="00E17CF9">
        <w:rPr>
          <w:rFonts w:ascii="Arial" w:hAnsi="Arial" w:cs="Arial"/>
          <w:sz w:val="24"/>
          <w:szCs w:val="24"/>
        </w:rPr>
        <w:br/>
        <w:t>-450"</w:t>
      </w:r>
      <w:r w:rsidRPr="00E17CF9">
        <w:rPr>
          <w:rFonts w:ascii="Arial" w:hAnsi="Arial" w:cs="Arial"/>
          <w:sz w:val="24"/>
          <w:szCs w:val="24"/>
        </w:rPr>
        <w:br/>
        <w:t>-657"</w:t>
      </w:r>
      <w:r w:rsidRPr="00E17CF9">
        <w:rPr>
          <w:rFonts w:ascii="Arial" w:hAnsi="Arial" w:cs="Arial"/>
          <w:sz w:val="24"/>
          <w:szCs w:val="24"/>
        </w:rPr>
        <w:br/>
        <w:t>-782"</w:t>
      </w:r>
      <w:r w:rsidRPr="00E17CF9">
        <w:rPr>
          <w:rFonts w:ascii="Arial" w:hAnsi="Arial" w:cs="Arial"/>
          <w:sz w:val="24"/>
          <w:szCs w:val="24"/>
        </w:rPr>
        <w:br/>
        <w:t>1.265"</w:t>
      </w:r>
      <w:r w:rsidRPr="00E17CF9">
        <w:rPr>
          <w:rFonts w:ascii="Arial" w:hAnsi="Arial" w:cs="Arial"/>
          <w:sz w:val="24"/>
          <w:szCs w:val="24"/>
        </w:rPr>
        <w:br/>
        <w:t>1.770"</w:t>
      </w:r>
      <w:r w:rsidRPr="00E17CF9">
        <w:rPr>
          <w:rFonts w:ascii="Arial" w:hAnsi="Arial" w:cs="Arial"/>
          <w:sz w:val="24"/>
          <w:szCs w:val="24"/>
        </w:rPr>
        <w:br/>
        <w:t>2.000"</w:t>
      </w:r>
      <w:r w:rsidRPr="00E17CF9">
        <w:rPr>
          <w:rFonts w:ascii="Arial" w:hAnsi="Arial" w:cs="Arial"/>
          <w:sz w:val="24"/>
          <w:szCs w:val="24"/>
        </w:rPr>
        <w:br/>
        <w:t>2.000"</w:t>
      </w:r>
      <w:r w:rsidRPr="00E17CF9">
        <w:rPr>
          <w:rFonts w:ascii="Arial" w:hAnsi="Arial" w:cs="Arial"/>
          <w:sz w:val="24"/>
          <w:szCs w:val="24"/>
        </w:rPr>
        <w:br/>
      </w:r>
      <w:r w:rsidRPr="00E17CF9">
        <w:rPr>
          <w:rFonts w:ascii="Arial" w:hAnsi="Arial" w:cs="Arial"/>
          <w:sz w:val="24"/>
          <w:szCs w:val="24"/>
        </w:rPr>
        <w:br/>
        <w:t>100ths</w:t>
      </w:r>
      <w:r w:rsidRPr="00E17CF9">
        <w:rPr>
          <w:rFonts w:ascii="Arial" w:hAnsi="Arial" w:cs="Arial"/>
          <w:sz w:val="24"/>
          <w:szCs w:val="24"/>
        </w:rPr>
        <w:br/>
      </w:r>
      <w:r w:rsidRPr="00E17CF9">
        <w:rPr>
          <w:rFonts w:ascii="Arial" w:hAnsi="Arial" w:cs="Arial"/>
          <w:sz w:val="24"/>
          <w:szCs w:val="24"/>
        </w:rPr>
        <w:br/>
        <w:t>324-50</w:t>
      </w:r>
      <w:r w:rsidRPr="00E17CF9">
        <w:rPr>
          <w:rFonts w:ascii="Arial" w:hAnsi="Arial" w:cs="Arial"/>
          <w:sz w:val="24"/>
          <w:szCs w:val="24"/>
        </w:rPr>
        <w:br/>
        <w:t>324-50</w:t>
      </w:r>
      <w:r w:rsidRPr="00E17CF9">
        <w:rPr>
          <w:rFonts w:ascii="Arial" w:hAnsi="Arial" w:cs="Arial"/>
          <w:sz w:val="24"/>
          <w:szCs w:val="24"/>
        </w:rPr>
        <w:br/>
        <w:t>324-50</w:t>
      </w:r>
      <w:r w:rsidRPr="00E17CF9">
        <w:rPr>
          <w:rFonts w:ascii="Arial" w:hAnsi="Arial" w:cs="Arial"/>
          <w:sz w:val="24"/>
          <w:szCs w:val="24"/>
        </w:rPr>
        <w:br/>
        <w:t>324-50</w:t>
      </w:r>
      <w:r w:rsidRPr="00E17CF9">
        <w:rPr>
          <w:rFonts w:ascii="Arial" w:hAnsi="Arial" w:cs="Arial"/>
          <w:sz w:val="24"/>
          <w:szCs w:val="24"/>
        </w:rPr>
        <w:br/>
        <w:t>324-50</w:t>
      </w:r>
      <w:r w:rsidRPr="00E17CF9">
        <w:rPr>
          <w:rFonts w:ascii="Arial" w:hAnsi="Arial" w:cs="Arial"/>
          <w:sz w:val="24"/>
          <w:szCs w:val="24"/>
        </w:rPr>
        <w:br/>
        <w:t>325-50</w:t>
      </w:r>
      <w:r w:rsidRPr="00E17CF9">
        <w:rPr>
          <w:rFonts w:ascii="Arial" w:hAnsi="Arial" w:cs="Arial"/>
          <w:sz w:val="24"/>
          <w:szCs w:val="24"/>
        </w:rPr>
        <w:br/>
        <w:t>3245-50</w:t>
      </w:r>
      <w:r w:rsidRPr="00E17CF9">
        <w:rPr>
          <w:rFonts w:ascii="Arial" w:hAnsi="Arial" w:cs="Arial"/>
          <w:sz w:val="24"/>
          <w:szCs w:val="24"/>
        </w:rPr>
        <w:br/>
        <w:t>32%-43%</w:t>
      </w:r>
      <w:r w:rsidRPr="00E17CF9">
        <w:rPr>
          <w:rFonts w:ascii="Arial" w:hAnsi="Arial" w:cs="Arial"/>
          <w:sz w:val="24"/>
          <w:szCs w:val="24"/>
        </w:rPr>
        <w:br/>
        <w:t>324-394</w:t>
      </w:r>
      <w:r w:rsidRPr="00E17CF9">
        <w:rPr>
          <w:rFonts w:ascii="Arial" w:hAnsi="Arial" w:cs="Arial"/>
          <w:sz w:val="24"/>
          <w:szCs w:val="24"/>
        </w:rPr>
        <w:br/>
        <w:t>324-37</w:t>
      </w:r>
      <w:r w:rsidRPr="00E17CF9">
        <w:rPr>
          <w:rFonts w:ascii="Arial" w:hAnsi="Arial" w:cs="Arial"/>
          <w:sz w:val="24"/>
          <w:szCs w:val="24"/>
        </w:rPr>
        <w:br/>
      </w:r>
      <w:r w:rsidRPr="00E17CF9">
        <w:rPr>
          <w:rFonts w:ascii="Arial" w:hAnsi="Arial" w:cs="Arial"/>
          <w:sz w:val="24"/>
          <w:szCs w:val="24"/>
        </w:rPr>
        <w:br/>
      </w:r>
      <w:r w:rsidRPr="00E17CF9">
        <w:rPr>
          <w:rFonts w:ascii="Arial" w:hAnsi="Arial" w:cs="Arial"/>
          <w:sz w:val="24"/>
          <w:szCs w:val="24"/>
        </w:rPr>
        <w:lastRenderedPageBreak/>
        <w:t>100ths</w:t>
      </w:r>
      <w:r w:rsidRPr="00E17CF9">
        <w:rPr>
          <w:rFonts w:ascii="Arial" w:hAnsi="Arial" w:cs="Arial"/>
          <w:sz w:val="24"/>
          <w:szCs w:val="24"/>
        </w:rPr>
        <w:br/>
      </w:r>
      <w:r w:rsidRPr="00E17CF9">
        <w:rPr>
          <w:rFonts w:ascii="Arial" w:hAnsi="Arial" w:cs="Arial"/>
          <w:sz w:val="24"/>
          <w:szCs w:val="24"/>
        </w:rPr>
        <w:br/>
        <w:t>25-50</w:t>
      </w:r>
      <w:r w:rsidRPr="00E17CF9">
        <w:rPr>
          <w:rFonts w:ascii="Arial" w:hAnsi="Arial" w:cs="Arial"/>
          <w:sz w:val="24"/>
          <w:szCs w:val="24"/>
        </w:rPr>
        <w:br/>
        <w:t>25-50</w:t>
      </w:r>
      <w:r w:rsidRPr="00E17CF9">
        <w:rPr>
          <w:rFonts w:ascii="Arial" w:hAnsi="Arial" w:cs="Arial"/>
          <w:sz w:val="24"/>
          <w:szCs w:val="24"/>
        </w:rPr>
        <w:br/>
        <w:t>25-50</w:t>
      </w:r>
      <w:r w:rsidRPr="00E17CF9">
        <w:rPr>
          <w:rFonts w:ascii="Arial" w:hAnsi="Arial" w:cs="Arial"/>
          <w:sz w:val="24"/>
          <w:szCs w:val="24"/>
        </w:rPr>
        <w:br/>
        <w:t>25-50</w:t>
      </w:r>
      <w:r w:rsidRPr="00E17CF9">
        <w:rPr>
          <w:rFonts w:ascii="Arial" w:hAnsi="Arial" w:cs="Arial"/>
          <w:sz w:val="24"/>
          <w:szCs w:val="24"/>
        </w:rPr>
        <w:br/>
        <w:t>25-50</w:t>
      </w:r>
      <w:r w:rsidRPr="00E17CF9">
        <w:rPr>
          <w:rFonts w:ascii="Arial" w:hAnsi="Arial" w:cs="Arial"/>
          <w:sz w:val="24"/>
          <w:szCs w:val="24"/>
        </w:rPr>
        <w:br/>
        <w:t>25-50</w:t>
      </w:r>
      <w:r w:rsidRPr="00E17CF9">
        <w:rPr>
          <w:rFonts w:ascii="Arial" w:hAnsi="Arial" w:cs="Arial"/>
          <w:sz w:val="24"/>
          <w:szCs w:val="24"/>
        </w:rPr>
        <w:br/>
        <w:t>25-42%</w:t>
      </w:r>
      <w:r w:rsidRPr="00E17CF9">
        <w:rPr>
          <w:rFonts w:ascii="Arial" w:hAnsi="Arial" w:cs="Arial"/>
          <w:sz w:val="24"/>
          <w:szCs w:val="24"/>
        </w:rPr>
        <w:br/>
        <w:t>25-37</w:t>
      </w:r>
      <w:r w:rsidRPr="00E17CF9">
        <w:rPr>
          <w:rFonts w:ascii="Arial" w:hAnsi="Arial" w:cs="Arial"/>
          <w:sz w:val="24"/>
          <w:szCs w:val="24"/>
        </w:rPr>
        <w:br/>
      </w:r>
      <w:r w:rsidRPr="00E17CF9">
        <w:rPr>
          <w:rFonts w:ascii="Arial" w:hAnsi="Arial" w:cs="Arial"/>
          <w:sz w:val="24"/>
          <w:szCs w:val="24"/>
        </w:rPr>
        <w:br/>
        <w:t>PART #</w:t>
      </w:r>
      <w:r w:rsidRPr="00E17CF9">
        <w:rPr>
          <w:rFonts w:ascii="Arial" w:hAnsi="Arial" w:cs="Arial"/>
          <w:sz w:val="24"/>
          <w:szCs w:val="24"/>
        </w:rPr>
        <w:br/>
      </w:r>
      <w:r w:rsidRPr="00E17CF9">
        <w:rPr>
          <w:rFonts w:ascii="Arial" w:hAnsi="Arial" w:cs="Arial"/>
          <w:sz w:val="24"/>
          <w:szCs w:val="24"/>
        </w:rPr>
        <w:br/>
        <w:t>N</w:t>
      </w:r>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t>rs</w:t>
      </w:r>
      <w:proofErr w:type="spellEnd"/>
      <w:r w:rsidRPr="00E17CF9">
        <w:rPr>
          <w:rFonts w:ascii="Arial" w:hAnsi="Arial" w:cs="Arial"/>
          <w:sz w:val="24"/>
          <w:szCs w:val="24"/>
        </w:rPr>
        <w:br/>
      </w:r>
      <w:r w:rsidRPr="00E17CF9">
        <w:rPr>
          <w:rFonts w:ascii="Arial" w:hAnsi="Arial" w:cs="Arial"/>
          <w:sz w:val="24"/>
          <w:szCs w:val="24"/>
        </w:rPr>
        <w:br/>
        <w:t>an</w:t>
      </w:r>
      <w:r w:rsidRPr="00E17CF9">
        <w:rPr>
          <w:rFonts w:ascii="Arial" w:hAnsi="Arial" w:cs="Arial"/>
          <w:sz w:val="24"/>
          <w:szCs w:val="24"/>
        </w:rPr>
        <w:br/>
      </w:r>
      <w:r w:rsidRPr="00E17CF9">
        <w:rPr>
          <w:rFonts w:ascii="Arial" w:hAnsi="Arial" w:cs="Arial"/>
          <w:sz w:val="24"/>
          <w:szCs w:val="24"/>
        </w:rPr>
        <w:br/>
        <w:t>foe]</w:t>
      </w:r>
      <w:r w:rsidRPr="00E17CF9">
        <w:rPr>
          <w:rFonts w:ascii="Arial" w:hAnsi="Arial" w:cs="Arial"/>
          <w:sz w:val="24"/>
          <w:szCs w:val="24"/>
        </w:rPr>
        <w:br/>
      </w:r>
      <w:r w:rsidRPr="00E17CF9">
        <w:rPr>
          <w:rFonts w:ascii="Arial" w:hAnsi="Arial" w:cs="Arial"/>
          <w:sz w:val="24"/>
          <w:szCs w:val="24"/>
        </w:rPr>
        <w:br/>
        <w:t xml:space="preserve">OA </w:t>
      </w:r>
      <w:proofErr w:type="spellStart"/>
      <w:r w:rsidRPr="00E17CF9">
        <w:rPr>
          <w:rFonts w:ascii="Arial" w:hAnsi="Arial" w:cs="Arial"/>
          <w:sz w:val="24"/>
          <w:szCs w:val="24"/>
        </w:rPr>
        <w:t>aanaaa</w:t>
      </w:r>
      <w:proofErr w:type="spellEnd"/>
      <w:r w:rsidRPr="00E17CF9">
        <w:rPr>
          <w:rFonts w:ascii="Arial" w:hAnsi="Arial" w:cs="Arial"/>
          <w:sz w:val="24"/>
          <w:szCs w:val="24"/>
        </w:rPr>
        <w:br/>
      </w:r>
      <w:r w:rsidRPr="00E17CF9">
        <w:rPr>
          <w:rFonts w:ascii="Arial" w:hAnsi="Arial" w:cs="Arial"/>
          <w:sz w:val="24"/>
          <w:szCs w:val="24"/>
        </w:rPr>
        <w:br/>
        <w:t>POPE eeo9</w:t>
      </w:r>
      <w:r w:rsidRPr="00E17CF9">
        <w:rPr>
          <w:rFonts w:ascii="Arial" w:hAnsi="Arial" w:cs="Arial"/>
          <w:sz w:val="24"/>
          <w:szCs w:val="24"/>
        </w:rPr>
        <w:br/>
      </w:r>
      <w:r w:rsidRPr="00E17CF9">
        <w:rPr>
          <w:rFonts w:ascii="Arial" w:hAnsi="Arial" w:cs="Arial"/>
          <w:sz w:val="24"/>
          <w:szCs w:val="24"/>
        </w:rPr>
        <w:br/>
        <w:t>DWDOWO DDH</w:t>
      </w:r>
      <w:r w:rsidRPr="00E17CF9">
        <w:rPr>
          <w:rFonts w:ascii="Arial" w:hAnsi="Arial" w:cs="Arial"/>
          <w:sz w:val="24"/>
          <w:szCs w:val="24"/>
        </w:rPr>
        <w:br/>
        <w:t>°o</w:t>
      </w:r>
      <w:r w:rsidRPr="00E17CF9">
        <w:rPr>
          <w:rFonts w:ascii="Arial" w:hAnsi="Arial" w:cs="Arial"/>
          <w:sz w:val="24"/>
          <w:szCs w:val="24"/>
        </w:rPr>
        <w:br/>
      </w:r>
      <w:r w:rsidRPr="00E17CF9">
        <w:rPr>
          <w:rFonts w:ascii="Arial" w:hAnsi="Arial" w:cs="Arial"/>
          <w:sz w:val="24"/>
          <w:szCs w:val="24"/>
        </w:rPr>
        <w:br/>
        <w:t>N</w:t>
      </w:r>
      <w:r w:rsidRPr="00E17CF9">
        <w:rPr>
          <w:rFonts w:ascii="Arial" w:hAnsi="Arial" w:cs="Arial"/>
          <w:sz w:val="24"/>
          <w:szCs w:val="24"/>
        </w:rPr>
        <w:br/>
      </w:r>
      <w:r w:rsidRPr="00E17CF9">
        <w:rPr>
          <w:rFonts w:ascii="Arial" w:hAnsi="Arial" w:cs="Arial"/>
          <w:sz w:val="24"/>
          <w:szCs w:val="24"/>
        </w:rPr>
        <w:br/>
        <w:t>ray</w:t>
      </w:r>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t>fo</w:t>
      </w:r>
      <w:proofErr w:type="spellEnd"/>
      <w:r w:rsidRPr="00E17CF9">
        <w:rPr>
          <w:rFonts w:ascii="Arial" w:hAnsi="Arial" w:cs="Arial"/>
          <w:sz w:val="24"/>
          <w:szCs w:val="24"/>
        </w:rPr>
        <w:t>)</w:t>
      </w:r>
      <w:r w:rsidRPr="00E17CF9">
        <w:rPr>
          <w:rFonts w:ascii="Arial" w:hAnsi="Arial" w:cs="Arial"/>
          <w:sz w:val="24"/>
          <w:szCs w:val="24"/>
        </w:rPr>
        <w:br/>
      </w:r>
      <w:r w:rsidRPr="00E17CF9">
        <w:rPr>
          <w:rFonts w:ascii="Arial" w:hAnsi="Arial" w:cs="Arial"/>
          <w:sz w:val="24"/>
          <w:szCs w:val="24"/>
        </w:rPr>
        <w:br/>
      </w:r>
    </w:p>
    <w:p w14:paraId="0D86FE28" w14:textId="77777777" w:rsidR="00F360D6" w:rsidRPr="00E17CF9" w:rsidRDefault="00000000">
      <w:pPr>
        <w:pStyle w:val="Heading2"/>
        <w:rPr>
          <w:rFonts w:ascii="Arial" w:hAnsi="Arial" w:cs="Arial"/>
          <w:sz w:val="24"/>
          <w:szCs w:val="24"/>
        </w:rPr>
      </w:pPr>
      <w:r w:rsidRPr="00E17CF9">
        <w:rPr>
          <w:rFonts w:ascii="Arial" w:hAnsi="Arial" w:cs="Arial"/>
          <w:sz w:val="24"/>
          <w:szCs w:val="24"/>
        </w:rPr>
        <w:t>Page 90</w:t>
      </w:r>
    </w:p>
    <w:p w14:paraId="0ED0FE3B" w14:textId="77777777" w:rsidR="00F360D6" w:rsidRPr="00E17CF9" w:rsidRDefault="00000000">
      <w:pPr>
        <w:rPr>
          <w:rFonts w:ascii="Arial" w:hAnsi="Arial" w:cs="Arial"/>
          <w:sz w:val="24"/>
          <w:szCs w:val="24"/>
        </w:rPr>
      </w:pPr>
      <w:r w:rsidRPr="00E17CF9">
        <w:rPr>
          <w:rFonts w:ascii="Arial" w:hAnsi="Arial" w:cs="Arial"/>
          <w:sz w:val="24"/>
          <w:szCs w:val="24"/>
        </w:rPr>
        <w:t>LIST OF STANDARD CAMS (Usually in Stock)</w:t>
      </w:r>
      <w:r w:rsidRPr="00E17CF9">
        <w:rPr>
          <w:rFonts w:ascii="Arial" w:hAnsi="Arial" w:cs="Arial"/>
          <w:sz w:val="24"/>
          <w:szCs w:val="24"/>
        </w:rPr>
        <w:br/>
      </w:r>
      <w:r w:rsidRPr="00E17CF9">
        <w:rPr>
          <w:rFonts w:ascii="Arial" w:hAnsi="Arial" w:cs="Arial"/>
          <w:sz w:val="24"/>
          <w:szCs w:val="24"/>
        </w:rPr>
        <w:br/>
        <w:t>RISE</w:t>
      </w:r>
      <w:r w:rsidRPr="00E17CF9">
        <w:rPr>
          <w:rFonts w:ascii="Arial" w:hAnsi="Arial" w:cs="Arial"/>
          <w:sz w:val="24"/>
          <w:szCs w:val="24"/>
        </w:rPr>
        <w:br/>
      </w:r>
      <w:r w:rsidRPr="00E17CF9">
        <w:rPr>
          <w:rFonts w:ascii="Arial" w:hAnsi="Arial" w:cs="Arial"/>
          <w:sz w:val="24"/>
          <w:szCs w:val="24"/>
        </w:rPr>
        <w:br/>
      </w:r>
      <w:r w:rsidRPr="00E17CF9">
        <w:rPr>
          <w:rFonts w:ascii="Arial" w:hAnsi="Arial" w:cs="Arial"/>
          <w:sz w:val="24"/>
          <w:szCs w:val="24"/>
        </w:rPr>
        <w:lastRenderedPageBreak/>
        <w:t>1/8"</w:t>
      </w:r>
      <w:r w:rsidRPr="00E17CF9">
        <w:rPr>
          <w:rFonts w:ascii="Arial" w:hAnsi="Arial" w:cs="Arial"/>
          <w:sz w:val="24"/>
          <w:szCs w:val="24"/>
        </w:rPr>
        <w:br/>
        <w:t>1/4"</w:t>
      </w:r>
      <w:r w:rsidRPr="00E17CF9">
        <w:rPr>
          <w:rFonts w:ascii="Arial" w:hAnsi="Arial" w:cs="Arial"/>
          <w:sz w:val="24"/>
          <w:szCs w:val="24"/>
        </w:rPr>
        <w:br/>
        <w:t>3/8"</w:t>
      </w:r>
      <w:r w:rsidRPr="00E17CF9">
        <w:rPr>
          <w:rFonts w:ascii="Arial" w:hAnsi="Arial" w:cs="Arial"/>
          <w:sz w:val="24"/>
          <w:szCs w:val="24"/>
        </w:rPr>
        <w:br/>
        <w:t>1/2"</w:t>
      </w:r>
      <w:r w:rsidRPr="00E17CF9">
        <w:rPr>
          <w:rFonts w:ascii="Arial" w:hAnsi="Arial" w:cs="Arial"/>
          <w:sz w:val="24"/>
          <w:szCs w:val="24"/>
        </w:rPr>
        <w:br/>
        <w:t>5/8"</w:t>
      </w:r>
      <w:r w:rsidRPr="00E17CF9">
        <w:rPr>
          <w:rFonts w:ascii="Arial" w:hAnsi="Arial" w:cs="Arial"/>
          <w:sz w:val="24"/>
          <w:szCs w:val="24"/>
        </w:rPr>
        <w:br/>
        <w:t>3/4"</w:t>
      </w:r>
      <w:r w:rsidRPr="00E17CF9">
        <w:rPr>
          <w:rFonts w:ascii="Arial" w:hAnsi="Arial" w:cs="Arial"/>
          <w:sz w:val="24"/>
          <w:szCs w:val="24"/>
        </w:rPr>
        <w:br/>
        <w:t>7/8"</w:t>
      </w:r>
      <w:r w:rsidRPr="00E17CF9">
        <w:rPr>
          <w:rFonts w:ascii="Arial" w:hAnsi="Arial" w:cs="Arial"/>
          <w:sz w:val="24"/>
          <w:szCs w:val="24"/>
        </w:rPr>
        <w:br/>
        <w:t>1"</w:t>
      </w:r>
      <w:r w:rsidRPr="00E17CF9">
        <w:rPr>
          <w:rFonts w:ascii="Arial" w:hAnsi="Arial" w:cs="Arial"/>
          <w:sz w:val="24"/>
          <w:szCs w:val="24"/>
        </w:rPr>
        <w:br/>
        <w:t>1-1/8"</w:t>
      </w:r>
      <w:r w:rsidRPr="00E17CF9">
        <w:rPr>
          <w:rFonts w:ascii="Arial" w:hAnsi="Arial" w:cs="Arial"/>
          <w:sz w:val="24"/>
          <w:szCs w:val="24"/>
        </w:rPr>
        <w:br/>
        <w:t>1-1/4"</w:t>
      </w:r>
      <w:r w:rsidRPr="00E17CF9">
        <w:rPr>
          <w:rFonts w:ascii="Arial" w:hAnsi="Arial" w:cs="Arial"/>
          <w:sz w:val="24"/>
          <w:szCs w:val="24"/>
        </w:rPr>
        <w:br/>
        <w:t>1-1/2"</w:t>
      </w:r>
      <w:r w:rsidRPr="00E17CF9">
        <w:rPr>
          <w:rFonts w:ascii="Arial" w:hAnsi="Arial" w:cs="Arial"/>
          <w:sz w:val="24"/>
          <w:szCs w:val="24"/>
        </w:rPr>
        <w:br/>
        <w:t>1-3/4"</w:t>
      </w:r>
      <w:r w:rsidRPr="00E17CF9">
        <w:rPr>
          <w:rFonts w:ascii="Arial" w:hAnsi="Arial" w:cs="Arial"/>
          <w:sz w:val="24"/>
          <w:szCs w:val="24"/>
        </w:rPr>
        <w:br/>
        <w:t>2"</w:t>
      </w:r>
      <w:r w:rsidRPr="00E17CF9">
        <w:rPr>
          <w:rFonts w:ascii="Arial" w:hAnsi="Arial" w:cs="Arial"/>
          <w:sz w:val="24"/>
          <w:szCs w:val="24"/>
        </w:rPr>
        <w:br/>
        <w:t>2-1/8"</w:t>
      </w:r>
      <w:r w:rsidRPr="00E17CF9">
        <w:rPr>
          <w:rFonts w:ascii="Arial" w:hAnsi="Arial" w:cs="Arial"/>
          <w:sz w:val="24"/>
          <w:szCs w:val="24"/>
        </w:rPr>
        <w:br/>
      </w:r>
      <w:r w:rsidRPr="00E17CF9">
        <w:rPr>
          <w:rFonts w:ascii="Arial" w:hAnsi="Arial" w:cs="Arial"/>
          <w:sz w:val="24"/>
          <w:szCs w:val="24"/>
        </w:rPr>
        <w:br/>
        <w:t>1/32"</w:t>
      </w:r>
      <w:r w:rsidRPr="00E17CF9">
        <w:rPr>
          <w:rFonts w:ascii="Arial" w:hAnsi="Arial" w:cs="Arial"/>
          <w:sz w:val="24"/>
          <w:szCs w:val="24"/>
        </w:rPr>
        <w:br/>
        <w:t>1/16"</w:t>
      </w:r>
      <w:r w:rsidRPr="00E17CF9">
        <w:rPr>
          <w:rFonts w:ascii="Arial" w:hAnsi="Arial" w:cs="Arial"/>
          <w:sz w:val="24"/>
          <w:szCs w:val="24"/>
        </w:rPr>
        <w:br/>
        <w:t>3/32"</w:t>
      </w:r>
      <w:r w:rsidRPr="00E17CF9">
        <w:rPr>
          <w:rFonts w:ascii="Arial" w:hAnsi="Arial" w:cs="Arial"/>
          <w:sz w:val="24"/>
          <w:szCs w:val="24"/>
        </w:rPr>
        <w:br/>
        <w:t>1/8 “</w:t>
      </w:r>
      <w:r w:rsidRPr="00E17CF9">
        <w:rPr>
          <w:rFonts w:ascii="Arial" w:hAnsi="Arial" w:cs="Arial"/>
          <w:sz w:val="24"/>
          <w:szCs w:val="24"/>
        </w:rPr>
        <w:br/>
        <w:t>5/32"</w:t>
      </w:r>
      <w:r w:rsidRPr="00E17CF9">
        <w:rPr>
          <w:rFonts w:ascii="Arial" w:hAnsi="Arial" w:cs="Arial"/>
          <w:sz w:val="24"/>
          <w:szCs w:val="24"/>
        </w:rPr>
        <w:br/>
        <w:t>3/16"</w:t>
      </w:r>
      <w:r w:rsidRPr="00E17CF9">
        <w:rPr>
          <w:rFonts w:ascii="Arial" w:hAnsi="Arial" w:cs="Arial"/>
          <w:sz w:val="24"/>
          <w:szCs w:val="24"/>
        </w:rPr>
        <w:br/>
        <w:t>7/32"</w:t>
      </w:r>
      <w:r w:rsidRPr="00E17CF9">
        <w:rPr>
          <w:rFonts w:ascii="Arial" w:hAnsi="Arial" w:cs="Arial"/>
          <w:sz w:val="24"/>
          <w:szCs w:val="24"/>
        </w:rPr>
        <w:br/>
        <w:t>1/4 "“</w:t>
      </w:r>
      <w:r w:rsidRPr="00E17CF9">
        <w:rPr>
          <w:rFonts w:ascii="Arial" w:hAnsi="Arial" w:cs="Arial"/>
          <w:sz w:val="24"/>
          <w:szCs w:val="24"/>
        </w:rPr>
        <w:br/>
        <w:t>9/32"</w:t>
      </w:r>
      <w:r w:rsidRPr="00E17CF9">
        <w:rPr>
          <w:rFonts w:ascii="Arial" w:hAnsi="Arial" w:cs="Arial"/>
          <w:sz w:val="24"/>
          <w:szCs w:val="24"/>
        </w:rPr>
        <w:br/>
        <w:t>5/16"</w:t>
      </w:r>
      <w:r w:rsidRPr="00E17CF9">
        <w:rPr>
          <w:rFonts w:ascii="Arial" w:hAnsi="Arial" w:cs="Arial"/>
          <w:sz w:val="24"/>
          <w:szCs w:val="24"/>
        </w:rPr>
        <w:br/>
        <w:t>11/32"</w:t>
      </w:r>
      <w:r w:rsidRPr="00E17CF9">
        <w:rPr>
          <w:rFonts w:ascii="Arial" w:hAnsi="Arial" w:cs="Arial"/>
          <w:sz w:val="24"/>
          <w:szCs w:val="24"/>
        </w:rPr>
        <w:br/>
        <w:t>3/8 "</w:t>
      </w:r>
      <w:r w:rsidRPr="00E17CF9">
        <w:rPr>
          <w:rFonts w:ascii="Arial" w:hAnsi="Arial" w:cs="Arial"/>
          <w:sz w:val="24"/>
          <w:szCs w:val="24"/>
        </w:rPr>
        <w:br/>
        <w:t>13/32"</w:t>
      </w:r>
      <w:r w:rsidRPr="00E17CF9">
        <w:rPr>
          <w:rFonts w:ascii="Arial" w:hAnsi="Arial" w:cs="Arial"/>
          <w:sz w:val="24"/>
          <w:szCs w:val="24"/>
        </w:rPr>
        <w:br/>
        <w:t>7/16"</w:t>
      </w:r>
      <w:r w:rsidRPr="00E17CF9">
        <w:rPr>
          <w:rFonts w:ascii="Arial" w:hAnsi="Arial" w:cs="Arial"/>
          <w:sz w:val="24"/>
          <w:szCs w:val="24"/>
        </w:rPr>
        <w:br/>
      </w:r>
      <w:r w:rsidRPr="00E17CF9">
        <w:rPr>
          <w:rFonts w:ascii="Arial" w:hAnsi="Arial" w:cs="Arial"/>
          <w:sz w:val="24"/>
          <w:szCs w:val="24"/>
        </w:rPr>
        <w:br/>
        <w:t>100ths</w:t>
      </w:r>
      <w:r w:rsidRPr="00E17CF9">
        <w:rPr>
          <w:rFonts w:ascii="Arial" w:hAnsi="Arial" w:cs="Arial"/>
          <w:sz w:val="24"/>
          <w:szCs w:val="24"/>
        </w:rPr>
        <w:br/>
      </w:r>
      <w:r w:rsidRPr="00E17CF9">
        <w:rPr>
          <w:rFonts w:ascii="Arial" w:hAnsi="Arial" w:cs="Arial"/>
          <w:sz w:val="24"/>
          <w:szCs w:val="24"/>
        </w:rPr>
        <w:br/>
        <w:t>0-46</w:t>
      </w:r>
      <w:r w:rsidRPr="00E17CF9">
        <w:rPr>
          <w:rFonts w:ascii="Arial" w:hAnsi="Arial" w:cs="Arial"/>
          <w:sz w:val="24"/>
          <w:szCs w:val="24"/>
        </w:rPr>
        <w:br/>
        <w:t>0-48</w:t>
      </w:r>
      <w:r w:rsidRPr="00E17CF9">
        <w:rPr>
          <w:rFonts w:ascii="Arial" w:hAnsi="Arial" w:cs="Arial"/>
          <w:sz w:val="24"/>
          <w:szCs w:val="24"/>
        </w:rPr>
        <w:br/>
        <w:t>0-48%</w:t>
      </w:r>
      <w:r w:rsidRPr="00E17CF9">
        <w:rPr>
          <w:rFonts w:ascii="Arial" w:hAnsi="Arial" w:cs="Arial"/>
          <w:sz w:val="24"/>
          <w:szCs w:val="24"/>
        </w:rPr>
        <w:br/>
        <w:t>0-49</w:t>
      </w:r>
      <w:r w:rsidRPr="00E17CF9">
        <w:rPr>
          <w:rFonts w:ascii="Arial" w:hAnsi="Arial" w:cs="Arial"/>
          <w:sz w:val="24"/>
          <w:szCs w:val="24"/>
        </w:rPr>
        <w:br/>
        <w:t>0-49</w:t>
      </w:r>
      <w:r w:rsidRPr="00E17CF9">
        <w:rPr>
          <w:rFonts w:ascii="Arial" w:hAnsi="Arial" w:cs="Arial"/>
          <w:sz w:val="24"/>
          <w:szCs w:val="24"/>
        </w:rPr>
        <w:br/>
        <w:t>0-49</w:t>
      </w:r>
      <w:r w:rsidRPr="00E17CF9">
        <w:rPr>
          <w:rFonts w:ascii="Arial" w:hAnsi="Arial" w:cs="Arial"/>
          <w:sz w:val="24"/>
          <w:szCs w:val="24"/>
        </w:rPr>
        <w:br/>
        <w:t>0-49</w:t>
      </w:r>
      <w:r w:rsidRPr="00E17CF9">
        <w:rPr>
          <w:rFonts w:ascii="Arial" w:hAnsi="Arial" w:cs="Arial"/>
          <w:sz w:val="24"/>
          <w:szCs w:val="24"/>
        </w:rPr>
        <w:br/>
        <w:t>0-49%</w:t>
      </w:r>
      <w:r w:rsidRPr="00E17CF9">
        <w:rPr>
          <w:rFonts w:ascii="Arial" w:hAnsi="Arial" w:cs="Arial"/>
          <w:sz w:val="24"/>
          <w:szCs w:val="24"/>
        </w:rPr>
        <w:br/>
      </w:r>
      <w:r w:rsidRPr="00E17CF9">
        <w:rPr>
          <w:rFonts w:ascii="Arial" w:hAnsi="Arial" w:cs="Arial"/>
          <w:sz w:val="24"/>
          <w:szCs w:val="24"/>
        </w:rPr>
        <w:lastRenderedPageBreak/>
        <w:t>0-493;</w:t>
      </w:r>
      <w:r w:rsidRPr="00E17CF9">
        <w:rPr>
          <w:rFonts w:ascii="Arial" w:hAnsi="Arial" w:cs="Arial"/>
          <w:sz w:val="24"/>
          <w:szCs w:val="24"/>
        </w:rPr>
        <w:br/>
        <w:t>0-49%</w:t>
      </w:r>
      <w:r w:rsidRPr="00E17CF9">
        <w:rPr>
          <w:rFonts w:ascii="Arial" w:hAnsi="Arial" w:cs="Arial"/>
          <w:sz w:val="24"/>
          <w:szCs w:val="24"/>
        </w:rPr>
        <w:br/>
        <w:t>0-49%</w:t>
      </w:r>
      <w:r w:rsidRPr="00E17CF9">
        <w:rPr>
          <w:rFonts w:ascii="Arial" w:hAnsi="Arial" w:cs="Arial"/>
          <w:sz w:val="24"/>
          <w:szCs w:val="24"/>
        </w:rPr>
        <w:br/>
        <w:t>0-48</w:t>
      </w:r>
      <w:r w:rsidRPr="00E17CF9">
        <w:rPr>
          <w:rFonts w:ascii="Arial" w:hAnsi="Arial" w:cs="Arial"/>
          <w:sz w:val="24"/>
          <w:szCs w:val="24"/>
        </w:rPr>
        <w:br/>
        <w:t>0-48%</w:t>
      </w:r>
      <w:r w:rsidRPr="00E17CF9">
        <w:rPr>
          <w:rFonts w:ascii="Arial" w:hAnsi="Arial" w:cs="Arial"/>
          <w:sz w:val="24"/>
          <w:szCs w:val="24"/>
        </w:rPr>
        <w:br/>
        <w:t>0-484</w:t>
      </w:r>
      <w:r w:rsidRPr="00E17CF9">
        <w:rPr>
          <w:rFonts w:ascii="Arial" w:hAnsi="Arial" w:cs="Arial"/>
          <w:sz w:val="24"/>
          <w:szCs w:val="24"/>
        </w:rPr>
        <w:br/>
      </w:r>
      <w:r w:rsidRPr="00E17CF9">
        <w:rPr>
          <w:rFonts w:ascii="Arial" w:hAnsi="Arial" w:cs="Arial"/>
          <w:sz w:val="24"/>
          <w:szCs w:val="24"/>
        </w:rPr>
        <w:br/>
        <w:t>FORM AND CUTOFF CAMS</w:t>
      </w:r>
      <w:r w:rsidRPr="00E17CF9">
        <w:rPr>
          <w:rFonts w:ascii="Arial" w:hAnsi="Arial" w:cs="Arial"/>
          <w:sz w:val="24"/>
          <w:szCs w:val="24"/>
        </w:rPr>
        <w:br/>
        <w:t>Rise 0-45, Dwell 45-50, Drop 1-1/4"</w:t>
      </w:r>
      <w:r w:rsidRPr="00E17CF9">
        <w:rPr>
          <w:rFonts w:ascii="Arial" w:hAnsi="Arial" w:cs="Arial"/>
          <w:sz w:val="24"/>
          <w:szCs w:val="24"/>
        </w:rPr>
        <w:br/>
      </w:r>
      <w:r w:rsidRPr="00E17CF9">
        <w:rPr>
          <w:rFonts w:ascii="Arial" w:hAnsi="Arial" w:cs="Arial"/>
          <w:sz w:val="24"/>
          <w:szCs w:val="24"/>
        </w:rPr>
        <w:br/>
        <w:t>TURN AND DRILL CAMS</w:t>
      </w:r>
      <w:r w:rsidRPr="00E17CF9">
        <w:rPr>
          <w:rFonts w:ascii="Arial" w:hAnsi="Arial" w:cs="Arial"/>
          <w:sz w:val="24"/>
          <w:szCs w:val="24"/>
        </w:rPr>
        <w:br/>
      </w:r>
      <w:r w:rsidRPr="00E17CF9">
        <w:rPr>
          <w:rFonts w:ascii="Arial" w:hAnsi="Arial" w:cs="Arial"/>
          <w:sz w:val="24"/>
          <w:szCs w:val="24"/>
        </w:rPr>
        <w:br/>
        <w:t>DWELL</w:t>
      </w:r>
      <w:r w:rsidRPr="00E17CF9">
        <w:rPr>
          <w:rFonts w:ascii="Arial" w:hAnsi="Arial" w:cs="Arial"/>
          <w:sz w:val="24"/>
          <w:szCs w:val="24"/>
        </w:rPr>
        <w:br/>
      </w:r>
      <w:r w:rsidRPr="00E17CF9">
        <w:rPr>
          <w:rFonts w:ascii="Arial" w:hAnsi="Arial" w:cs="Arial"/>
          <w:sz w:val="24"/>
          <w:szCs w:val="24"/>
        </w:rPr>
        <w:br/>
        <w:t>46-50</w:t>
      </w:r>
      <w:r w:rsidRPr="00E17CF9">
        <w:rPr>
          <w:rFonts w:ascii="Arial" w:hAnsi="Arial" w:cs="Arial"/>
          <w:sz w:val="24"/>
          <w:szCs w:val="24"/>
        </w:rPr>
        <w:br/>
        <w:t>48-50</w:t>
      </w:r>
      <w:r w:rsidRPr="00E17CF9">
        <w:rPr>
          <w:rFonts w:ascii="Arial" w:hAnsi="Arial" w:cs="Arial"/>
          <w:sz w:val="24"/>
          <w:szCs w:val="24"/>
        </w:rPr>
        <w:br/>
        <w:t>48-50</w:t>
      </w:r>
      <w:r w:rsidRPr="00E17CF9">
        <w:rPr>
          <w:rFonts w:ascii="Arial" w:hAnsi="Arial" w:cs="Arial"/>
          <w:sz w:val="24"/>
          <w:szCs w:val="24"/>
        </w:rPr>
        <w:br/>
        <w:t>49-50</w:t>
      </w:r>
      <w:r w:rsidRPr="00E17CF9">
        <w:rPr>
          <w:rFonts w:ascii="Arial" w:hAnsi="Arial" w:cs="Arial"/>
          <w:sz w:val="24"/>
          <w:szCs w:val="24"/>
        </w:rPr>
        <w:br/>
        <w:t>49-50</w:t>
      </w:r>
      <w:r w:rsidRPr="00E17CF9">
        <w:rPr>
          <w:rFonts w:ascii="Arial" w:hAnsi="Arial" w:cs="Arial"/>
          <w:sz w:val="24"/>
          <w:szCs w:val="24"/>
        </w:rPr>
        <w:br/>
        <w:t>49-50</w:t>
      </w:r>
      <w:r w:rsidRPr="00E17CF9">
        <w:rPr>
          <w:rFonts w:ascii="Arial" w:hAnsi="Arial" w:cs="Arial"/>
          <w:sz w:val="24"/>
          <w:szCs w:val="24"/>
        </w:rPr>
        <w:br/>
        <w:t>49-50</w:t>
      </w:r>
      <w:r w:rsidRPr="00E17CF9">
        <w:rPr>
          <w:rFonts w:ascii="Arial" w:hAnsi="Arial" w:cs="Arial"/>
          <w:sz w:val="24"/>
          <w:szCs w:val="24"/>
        </w:rPr>
        <w:br/>
        <w:t>4945-50</w:t>
      </w:r>
      <w:r w:rsidRPr="00E17CF9">
        <w:rPr>
          <w:rFonts w:ascii="Arial" w:hAnsi="Arial" w:cs="Arial"/>
          <w:sz w:val="24"/>
          <w:szCs w:val="24"/>
        </w:rPr>
        <w:br/>
        <w:t>495-50</w:t>
      </w:r>
      <w:r w:rsidRPr="00E17CF9">
        <w:rPr>
          <w:rFonts w:ascii="Arial" w:hAnsi="Arial" w:cs="Arial"/>
          <w:sz w:val="24"/>
          <w:szCs w:val="24"/>
        </w:rPr>
        <w:br/>
        <w:t>4945-50</w:t>
      </w:r>
      <w:r w:rsidRPr="00E17CF9">
        <w:rPr>
          <w:rFonts w:ascii="Arial" w:hAnsi="Arial" w:cs="Arial"/>
          <w:sz w:val="24"/>
          <w:szCs w:val="24"/>
        </w:rPr>
        <w:br/>
        <w:t>4945-50</w:t>
      </w:r>
      <w:r w:rsidRPr="00E17CF9">
        <w:rPr>
          <w:rFonts w:ascii="Arial" w:hAnsi="Arial" w:cs="Arial"/>
          <w:sz w:val="24"/>
          <w:szCs w:val="24"/>
        </w:rPr>
        <w:br/>
        <w:t>484-49</w:t>
      </w:r>
      <w:r w:rsidRPr="00E17CF9">
        <w:rPr>
          <w:rFonts w:ascii="Arial" w:hAnsi="Arial" w:cs="Arial"/>
          <w:sz w:val="24"/>
          <w:szCs w:val="24"/>
        </w:rPr>
        <w:br/>
        <w:t>48-49</w:t>
      </w:r>
      <w:r w:rsidRPr="00E17CF9">
        <w:rPr>
          <w:rFonts w:ascii="Arial" w:hAnsi="Arial" w:cs="Arial"/>
          <w:sz w:val="24"/>
          <w:szCs w:val="24"/>
        </w:rPr>
        <w:br/>
        <w:t>484-49</w:t>
      </w:r>
      <w:r w:rsidRPr="00E17CF9">
        <w:rPr>
          <w:rFonts w:ascii="Arial" w:hAnsi="Arial" w:cs="Arial"/>
          <w:sz w:val="24"/>
          <w:szCs w:val="24"/>
        </w:rPr>
        <w:br/>
      </w:r>
      <w:r w:rsidRPr="00E17CF9">
        <w:rPr>
          <w:rFonts w:ascii="Arial" w:hAnsi="Arial" w:cs="Arial"/>
          <w:sz w:val="24"/>
          <w:szCs w:val="24"/>
        </w:rPr>
        <w:br/>
        <w:t>Page 92</w:t>
      </w:r>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t>oa</w:t>
      </w:r>
      <w:proofErr w:type="spellEnd"/>
      <w:r w:rsidRPr="00E17CF9">
        <w:rPr>
          <w:rFonts w:ascii="Arial" w:hAnsi="Arial" w:cs="Arial"/>
          <w:sz w:val="24"/>
          <w:szCs w:val="24"/>
        </w:rPr>
        <w:t xml:space="preserve"> </w:t>
      </w:r>
      <w:proofErr w:type="spellStart"/>
      <w:r w:rsidRPr="00E17CF9">
        <w:rPr>
          <w:rFonts w:ascii="Arial" w:hAnsi="Arial" w:cs="Arial"/>
          <w:sz w:val="24"/>
          <w:szCs w:val="24"/>
        </w:rPr>
        <w:t>aaa</w:t>
      </w:r>
      <w:proofErr w:type="spellEnd"/>
      <w:r w:rsidRPr="00E17CF9">
        <w:rPr>
          <w:rFonts w:ascii="Arial" w:hAnsi="Arial" w:cs="Arial"/>
          <w:sz w:val="24"/>
          <w:szCs w:val="24"/>
        </w:rPr>
        <w:t xml:space="preserve"> </w:t>
      </w:r>
      <w:proofErr w:type="spellStart"/>
      <w:r w:rsidRPr="00E17CF9">
        <w:rPr>
          <w:rFonts w:ascii="Arial" w:hAnsi="Arial" w:cs="Arial"/>
          <w:sz w:val="24"/>
          <w:szCs w:val="24"/>
        </w:rPr>
        <w:t>ain</w:t>
      </w:r>
      <w:proofErr w:type="spellEnd"/>
      <w:r w:rsidRPr="00E17CF9">
        <w:rPr>
          <w:rFonts w:ascii="Arial" w:hAnsi="Arial" w:cs="Arial"/>
          <w:sz w:val="24"/>
          <w:szCs w:val="24"/>
        </w:rPr>
        <w:t xml:space="preserve"> </w:t>
      </w:r>
      <w:proofErr w:type="spellStart"/>
      <w:r w:rsidRPr="00E17CF9">
        <w:rPr>
          <w:rFonts w:ascii="Arial" w:hAnsi="Arial" w:cs="Arial"/>
          <w:sz w:val="24"/>
          <w:szCs w:val="24"/>
        </w:rPr>
        <w:t>aan</w:t>
      </w:r>
      <w:proofErr w:type="spellEnd"/>
      <w:r w:rsidRPr="00E17CF9">
        <w:rPr>
          <w:rFonts w:ascii="Arial" w:hAnsi="Arial" w:cs="Arial"/>
          <w:sz w:val="24"/>
          <w:szCs w:val="24"/>
        </w:rPr>
        <w:t xml:space="preserve"> a</w:t>
      </w:r>
      <w:r w:rsidRPr="00E17CF9">
        <w:rPr>
          <w:rFonts w:ascii="Arial" w:hAnsi="Arial" w:cs="Arial"/>
          <w:sz w:val="24"/>
          <w:szCs w:val="24"/>
        </w:rPr>
        <w:br/>
        <w:t xml:space="preserve">OOP ee </w:t>
      </w:r>
      <w:proofErr w:type="spellStart"/>
      <w:r w:rsidRPr="00E17CF9">
        <w:rPr>
          <w:rFonts w:ascii="Arial" w:hAnsi="Arial" w:cs="Arial"/>
          <w:sz w:val="24"/>
          <w:szCs w:val="24"/>
        </w:rPr>
        <w:t>ee</w:t>
      </w:r>
      <w:proofErr w:type="spellEnd"/>
      <w:r w:rsidRPr="00E17CF9">
        <w:rPr>
          <w:rFonts w:ascii="Arial" w:hAnsi="Arial" w:cs="Arial"/>
          <w:sz w:val="24"/>
          <w:szCs w:val="24"/>
        </w:rPr>
        <w:t xml:space="preserve"> Pe OEE EFS?</w:t>
      </w:r>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t>i</w:t>
      </w:r>
      <w:proofErr w:type="spellEnd"/>
      <w:r w:rsidRPr="00E17CF9">
        <w:rPr>
          <w:rFonts w:ascii="Arial" w:hAnsi="Arial" w:cs="Arial"/>
          <w:sz w:val="24"/>
          <w:szCs w:val="24"/>
        </w:rPr>
        <w:br/>
        <w:t>NNNNNRP RRR RON Ww</w:t>
      </w:r>
      <w:r w:rsidRPr="00E17CF9">
        <w:rPr>
          <w:rFonts w:ascii="Arial" w:hAnsi="Arial" w:cs="Arial"/>
          <w:sz w:val="24"/>
          <w:szCs w:val="24"/>
        </w:rPr>
        <w:br/>
        <w:t>WNW OSI WE</w:t>
      </w:r>
      <w:r w:rsidRPr="00E17CF9">
        <w:rPr>
          <w:rFonts w:ascii="Arial" w:hAnsi="Arial" w:cs="Arial"/>
          <w:sz w:val="24"/>
          <w:szCs w:val="24"/>
        </w:rPr>
        <w:br/>
      </w:r>
      <w:r w:rsidRPr="00E17CF9">
        <w:rPr>
          <w:rFonts w:ascii="Arial" w:hAnsi="Arial" w:cs="Arial"/>
          <w:sz w:val="24"/>
          <w:szCs w:val="24"/>
        </w:rPr>
        <w:br/>
        <w:t>DROP</w:t>
      </w:r>
      <w:r w:rsidRPr="00E17CF9">
        <w:rPr>
          <w:rFonts w:ascii="Arial" w:hAnsi="Arial" w:cs="Arial"/>
          <w:sz w:val="24"/>
          <w:szCs w:val="24"/>
        </w:rPr>
        <w:br/>
      </w:r>
      <w:r w:rsidRPr="00E17CF9">
        <w:rPr>
          <w:rFonts w:ascii="Arial" w:hAnsi="Arial" w:cs="Arial"/>
          <w:sz w:val="24"/>
          <w:szCs w:val="24"/>
        </w:rPr>
        <w:br/>
      </w:r>
      <w:r w:rsidRPr="00E17CF9">
        <w:rPr>
          <w:rFonts w:ascii="Arial" w:hAnsi="Arial" w:cs="Arial"/>
          <w:sz w:val="24"/>
          <w:szCs w:val="24"/>
        </w:rPr>
        <w:lastRenderedPageBreak/>
        <w:t>1-5/8"</w:t>
      </w:r>
      <w:r w:rsidRPr="00E17CF9">
        <w:rPr>
          <w:rFonts w:ascii="Arial" w:hAnsi="Arial" w:cs="Arial"/>
          <w:sz w:val="24"/>
          <w:szCs w:val="24"/>
        </w:rPr>
        <w:br/>
        <w:t>1-5/8"</w:t>
      </w:r>
      <w:r w:rsidRPr="00E17CF9">
        <w:rPr>
          <w:rFonts w:ascii="Arial" w:hAnsi="Arial" w:cs="Arial"/>
          <w:sz w:val="24"/>
          <w:szCs w:val="24"/>
        </w:rPr>
        <w:br/>
        <w:t>1-5/8"</w:t>
      </w:r>
      <w:r w:rsidRPr="00E17CF9">
        <w:rPr>
          <w:rFonts w:ascii="Arial" w:hAnsi="Arial" w:cs="Arial"/>
          <w:sz w:val="24"/>
          <w:szCs w:val="24"/>
        </w:rPr>
        <w:br/>
        <w:t>1-5/8"</w:t>
      </w:r>
      <w:r w:rsidRPr="00E17CF9">
        <w:rPr>
          <w:rFonts w:ascii="Arial" w:hAnsi="Arial" w:cs="Arial"/>
          <w:sz w:val="24"/>
          <w:szCs w:val="24"/>
        </w:rPr>
        <w:br/>
        <w:t>1-5/8"</w:t>
      </w:r>
      <w:r w:rsidRPr="00E17CF9">
        <w:rPr>
          <w:rFonts w:ascii="Arial" w:hAnsi="Arial" w:cs="Arial"/>
          <w:sz w:val="24"/>
          <w:szCs w:val="24"/>
        </w:rPr>
        <w:br/>
        <w:t>1-5/8"</w:t>
      </w:r>
      <w:r w:rsidRPr="00E17CF9">
        <w:rPr>
          <w:rFonts w:ascii="Arial" w:hAnsi="Arial" w:cs="Arial"/>
          <w:sz w:val="24"/>
          <w:szCs w:val="24"/>
        </w:rPr>
        <w:br/>
        <w:t>1-5/8"</w:t>
      </w:r>
      <w:r w:rsidRPr="00E17CF9">
        <w:rPr>
          <w:rFonts w:ascii="Arial" w:hAnsi="Arial" w:cs="Arial"/>
          <w:sz w:val="24"/>
          <w:szCs w:val="24"/>
        </w:rPr>
        <w:br/>
        <w:t>1-5/8"</w:t>
      </w:r>
      <w:r w:rsidRPr="00E17CF9">
        <w:rPr>
          <w:rFonts w:ascii="Arial" w:hAnsi="Arial" w:cs="Arial"/>
          <w:sz w:val="24"/>
          <w:szCs w:val="24"/>
        </w:rPr>
        <w:br/>
        <w:t>1-5/8"</w:t>
      </w:r>
      <w:r w:rsidRPr="00E17CF9">
        <w:rPr>
          <w:rFonts w:ascii="Arial" w:hAnsi="Arial" w:cs="Arial"/>
          <w:sz w:val="24"/>
          <w:szCs w:val="24"/>
        </w:rPr>
        <w:br/>
        <w:t>2-3/8"</w:t>
      </w:r>
      <w:r w:rsidRPr="00E17CF9">
        <w:rPr>
          <w:rFonts w:ascii="Arial" w:hAnsi="Arial" w:cs="Arial"/>
          <w:sz w:val="24"/>
          <w:szCs w:val="24"/>
        </w:rPr>
        <w:br/>
        <w:t>2-3/8"</w:t>
      </w:r>
      <w:r w:rsidRPr="00E17CF9">
        <w:rPr>
          <w:rFonts w:ascii="Arial" w:hAnsi="Arial" w:cs="Arial"/>
          <w:sz w:val="24"/>
          <w:szCs w:val="24"/>
        </w:rPr>
        <w:br/>
        <w:t>2-3/8"</w:t>
      </w:r>
      <w:r w:rsidRPr="00E17CF9">
        <w:rPr>
          <w:rFonts w:ascii="Arial" w:hAnsi="Arial" w:cs="Arial"/>
          <w:sz w:val="24"/>
          <w:szCs w:val="24"/>
        </w:rPr>
        <w:br/>
        <w:t>2-3/8"</w:t>
      </w:r>
      <w:r w:rsidRPr="00E17CF9">
        <w:rPr>
          <w:rFonts w:ascii="Arial" w:hAnsi="Arial" w:cs="Arial"/>
          <w:sz w:val="24"/>
          <w:szCs w:val="24"/>
        </w:rPr>
        <w:br/>
        <w:t>2-3/8"</w:t>
      </w:r>
      <w:r w:rsidRPr="00E17CF9">
        <w:rPr>
          <w:rFonts w:ascii="Arial" w:hAnsi="Arial" w:cs="Arial"/>
          <w:sz w:val="24"/>
          <w:szCs w:val="24"/>
        </w:rPr>
        <w:br/>
      </w:r>
      <w:r w:rsidRPr="00E17CF9">
        <w:rPr>
          <w:rFonts w:ascii="Arial" w:hAnsi="Arial" w:cs="Arial"/>
          <w:sz w:val="24"/>
          <w:szCs w:val="24"/>
        </w:rPr>
        <w:br/>
        <w:t>PART #</w:t>
      </w:r>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t>itud</w:t>
      </w:r>
      <w:proofErr w:type="spellEnd"/>
      <w:r w:rsidRPr="00E17CF9">
        <w:rPr>
          <w:rFonts w:ascii="Arial" w:hAnsi="Arial" w:cs="Arial"/>
          <w:sz w:val="24"/>
          <w:szCs w:val="24"/>
        </w:rPr>
        <w:t xml:space="preserve"> | ee </w:t>
      </w:r>
      <w:proofErr w:type="spellStart"/>
      <w:r w:rsidRPr="00E17CF9">
        <w:rPr>
          <w:rFonts w:ascii="Arial" w:hAnsi="Arial" w:cs="Arial"/>
          <w:sz w:val="24"/>
          <w:szCs w:val="24"/>
        </w:rPr>
        <w:t>ee</w:t>
      </w:r>
      <w:proofErr w:type="spellEnd"/>
      <w:r w:rsidRPr="00E17CF9">
        <w:rPr>
          <w:rFonts w:ascii="Arial" w:hAnsi="Arial" w:cs="Arial"/>
          <w:sz w:val="24"/>
          <w:szCs w:val="24"/>
        </w:rPr>
        <w:br/>
      </w:r>
      <w:proofErr w:type="spellStart"/>
      <w:r w:rsidRPr="00E17CF9">
        <w:rPr>
          <w:rFonts w:ascii="Arial" w:hAnsi="Arial" w:cs="Arial"/>
          <w:sz w:val="24"/>
          <w:szCs w:val="24"/>
        </w:rPr>
        <w:t>tt</w:t>
      </w:r>
      <w:proofErr w:type="spellEnd"/>
      <w:r w:rsidRPr="00E17CF9">
        <w:rPr>
          <w:rFonts w:ascii="Arial" w:hAnsi="Arial" w:cs="Arial"/>
          <w:sz w:val="24"/>
          <w:szCs w:val="24"/>
        </w:rPr>
        <w:t xml:space="preserve"> ''</w:t>
      </w:r>
      <w:proofErr w:type="spellStart"/>
      <w:r w:rsidRPr="00E17CF9">
        <w:rPr>
          <w:rFonts w:ascii="Arial" w:hAnsi="Arial" w:cs="Arial"/>
          <w:sz w:val="24"/>
          <w:szCs w:val="24"/>
        </w:rPr>
        <w:t>tspebtd</w:t>
      </w:r>
      <w:proofErr w:type="spellEnd"/>
      <w:r w:rsidRPr="00E17CF9">
        <w:rPr>
          <w:rFonts w:ascii="Arial" w:hAnsi="Arial" w:cs="Arial"/>
          <w:sz w:val="24"/>
          <w:szCs w:val="24"/>
        </w:rPr>
        <w:br/>
      </w:r>
      <w:r w:rsidRPr="00E17CF9">
        <w:rPr>
          <w:rFonts w:ascii="Arial" w:hAnsi="Arial" w:cs="Arial"/>
          <w:sz w:val="24"/>
          <w:szCs w:val="24"/>
        </w:rPr>
        <w:br/>
        <w:t>1</w:t>
      </w:r>
      <w:r w:rsidRPr="00E17CF9">
        <w:rPr>
          <w:rFonts w:ascii="Arial" w:hAnsi="Arial" w:cs="Arial"/>
          <w:sz w:val="24"/>
          <w:szCs w:val="24"/>
        </w:rPr>
        <w:br/>
      </w:r>
      <w:proofErr w:type="spellStart"/>
      <w:r w:rsidRPr="00E17CF9">
        <w:rPr>
          <w:rFonts w:ascii="Arial" w:hAnsi="Arial" w:cs="Arial"/>
          <w:sz w:val="24"/>
          <w:szCs w:val="24"/>
        </w:rPr>
        <w:t>QAaAANNA</w:t>
      </w:r>
      <w:proofErr w:type="spellEnd"/>
      <w:r w:rsidRPr="00E17CF9">
        <w:rPr>
          <w:rFonts w:ascii="Arial" w:hAnsi="Arial" w:cs="Arial"/>
          <w:sz w:val="24"/>
          <w:szCs w:val="24"/>
        </w:rPr>
        <w:t xml:space="preserve"> COR o? </w:t>
      </w:r>
      <w:proofErr w:type="spellStart"/>
      <w:r w:rsidRPr="00E17CF9">
        <w:rPr>
          <w:rFonts w:ascii="Arial" w:hAnsi="Arial" w:cs="Arial"/>
          <w:sz w:val="24"/>
          <w:szCs w:val="24"/>
        </w:rPr>
        <w:t>ionene</w:t>
      </w:r>
      <w:proofErr w:type="spellEnd"/>
      <w:r w:rsidRPr="00E17CF9">
        <w:rPr>
          <w:rFonts w:ascii="Arial" w:hAnsi="Arial" w:cs="Arial"/>
          <w:sz w:val="24"/>
          <w:szCs w:val="24"/>
        </w:rPr>
        <w:t>)</w:t>
      </w:r>
      <w:r w:rsidRPr="00E17CF9">
        <w:rPr>
          <w:rFonts w:ascii="Arial" w:hAnsi="Arial" w:cs="Arial"/>
          <w:sz w:val="24"/>
          <w:szCs w:val="24"/>
        </w:rPr>
        <w:br/>
        <w:t>WNHNNNNRFRPERPE ONS</w:t>
      </w:r>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t>AMAKMNAnnUnUNnun</w:t>
      </w:r>
      <w:proofErr w:type="spellEnd"/>
      <w:r w:rsidRPr="00E17CF9">
        <w:rPr>
          <w:rFonts w:ascii="Arial" w:hAnsi="Arial" w:cs="Arial"/>
          <w:sz w:val="24"/>
          <w:szCs w:val="24"/>
        </w:rPr>
        <w:br/>
        <w:t>t</w:t>
      </w:r>
      <w:r w:rsidRPr="00E17CF9">
        <w:rPr>
          <w:rFonts w:ascii="Arial" w:hAnsi="Arial" w:cs="Arial"/>
          <w:sz w:val="24"/>
          <w:szCs w:val="24"/>
        </w:rPr>
        <w:br/>
      </w:r>
      <w:r w:rsidRPr="00E17CF9">
        <w:rPr>
          <w:rFonts w:ascii="Arial" w:hAnsi="Arial" w:cs="Arial"/>
          <w:sz w:val="24"/>
          <w:szCs w:val="24"/>
        </w:rPr>
        <w:br/>
        <w:t>CADERNOCDAHAPHNO</w:t>
      </w:r>
      <w:r w:rsidRPr="00E17CF9">
        <w:rPr>
          <w:rFonts w:ascii="Arial" w:hAnsi="Arial" w:cs="Arial"/>
          <w:sz w:val="24"/>
          <w:szCs w:val="24"/>
        </w:rPr>
        <w:br/>
      </w:r>
    </w:p>
    <w:p w14:paraId="02B5CBAB" w14:textId="77777777" w:rsidR="00F360D6" w:rsidRPr="00E17CF9" w:rsidRDefault="00000000">
      <w:pPr>
        <w:pStyle w:val="Heading2"/>
        <w:rPr>
          <w:rFonts w:ascii="Arial" w:hAnsi="Arial" w:cs="Arial"/>
          <w:sz w:val="24"/>
          <w:szCs w:val="24"/>
        </w:rPr>
      </w:pPr>
      <w:r w:rsidRPr="00E17CF9">
        <w:rPr>
          <w:rFonts w:ascii="Arial" w:hAnsi="Arial" w:cs="Arial"/>
          <w:sz w:val="24"/>
          <w:szCs w:val="24"/>
        </w:rPr>
        <w:t>Page 91</w:t>
      </w:r>
    </w:p>
    <w:p w14:paraId="1353155F" w14:textId="77777777" w:rsidR="00F360D6" w:rsidRPr="00E17CF9" w:rsidRDefault="00000000">
      <w:pPr>
        <w:rPr>
          <w:rFonts w:ascii="Arial" w:hAnsi="Arial" w:cs="Arial"/>
          <w:sz w:val="24"/>
          <w:szCs w:val="24"/>
        </w:rPr>
      </w:pPr>
      <w:r w:rsidRPr="00E17CF9">
        <w:rPr>
          <w:rFonts w:ascii="Arial" w:hAnsi="Arial" w:cs="Arial"/>
          <w:sz w:val="24"/>
          <w:szCs w:val="24"/>
        </w:rPr>
        <w:t>STANDARD SPINDLE CHANGE</w:t>
      </w:r>
      <w:r w:rsidRPr="00E17CF9">
        <w:rPr>
          <w:rFonts w:ascii="Arial" w:hAnsi="Arial" w:cs="Arial"/>
          <w:sz w:val="24"/>
          <w:szCs w:val="24"/>
        </w:rPr>
        <w:br/>
      </w:r>
      <w:r w:rsidRPr="00E17CF9">
        <w:rPr>
          <w:rFonts w:ascii="Arial" w:hAnsi="Arial" w:cs="Arial"/>
          <w:sz w:val="24"/>
          <w:szCs w:val="24"/>
        </w:rPr>
        <w:br/>
        <w:t>5330-16</w:t>
      </w:r>
      <w:r w:rsidRPr="00E17CF9">
        <w:rPr>
          <w:rFonts w:ascii="Arial" w:hAnsi="Arial" w:cs="Arial"/>
          <w:sz w:val="24"/>
          <w:szCs w:val="24"/>
        </w:rPr>
        <w:br/>
        <w:t>5330-18</w:t>
      </w:r>
      <w:r w:rsidRPr="00E17CF9">
        <w:rPr>
          <w:rFonts w:ascii="Arial" w:hAnsi="Arial" w:cs="Arial"/>
          <w:sz w:val="24"/>
          <w:szCs w:val="24"/>
        </w:rPr>
        <w:br/>
        <w:t>5330-20</w:t>
      </w:r>
      <w:r w:rsidRPr="00E17CF9">
        <w:rPr>
          <w:rFonts w:ascii="Arial" w:hAnsi="Arial" w:cs="Arial"/>
          <w:sz w:val="24"/>
          <w:szCs w:val="24"/>
        </w:rPr>
        <w:br/>
        <w:t>5330-21</w:t>
      </w:r>
      <w:r w:rsidRPr="00E17CF9">
        <w:rPr>
          <w:rFonts w:ascii="Arial" w:hAnsi="Arial" w:cs="Arial"/>
          <w:sz w:val="24"/>
          <w:szCs w:val="24"/>
        </w:rPr>
        <w:br/>
        <w:t>5330-23</w:t>
      </w:r>
      <w:r w:rsidRPr="00E17CF9">
        <w:rPr>
          <w:rFonts w:ascii="Arial" w:hAnsi="Arial" w:cs="Arial"/>
          <w:sz w:val="24"/>
          <w:szCs w:val="24"/>
        </w:rPr>
        <w:br/>
        <w:t>948</w:t>
      </w:r>
      <w:r w:rsidRPr="00E17CF9">
        <w:rPr>
          <w:rFonts w:ascii="Arial" w:hAnsi="Arial" w:cs="Arial"/>
          <w:sz w:val="24"/>
          <w:szCs w:val="24"/>
        </w:rPr>
        <w:br/>
        <w:t>5330-25</w:t>
      </w:r>
      <w:r w:rsidRPr="00E17CF9">
        <w:rPr>
          <w:rFonts w:ascii="Arial" w:hAnsi="Arial" w:cs="Arial"/>
          <w:sz w:val="24"/>
          <w:szCs w:val="24"/>
        </w:rPr>
        <w:br/>
        <w:t>949</w:t>
      </w:r>
      <w:r w:rsidRPr="00E17CF9">
        <w:rPr>
          <w:rFonts w:ascii="Arial" w:hAnsi="Arial" w:cs="Arial"/>
          <w:sz w:val="24"/>
          <w:szCs w:val="24"/>
        </w:rPr>
        <w:br/>
      </w:r>
      <w:r w:rsidRPr="00E17CF9">
        <w:rPr>
          <w:rFonts w:ascii="Arial" w:hAnsi="Arial" w:cs="Arial"/>
          <w:sz w:val="24"/>
          <w:szCs w:val="24"/>
        </w:rPr>
        <w:lastRenderedPageBreak/>
        <w:t>5330-27</w:t>
      </w:r>
      <w:r w:rsidRPr="00E17CF9">
        <w:rPr>
          <w:rFonts w:ascii="Arial" w:hAnsi="Arial" w:cs="Arial"/>
          <w:sz w:val="24"/>
          <w:szCs w:val="24"/>
        </w:rPr>
        <w:br/>
        <w:t>950</w:t>
      </w:r>
      <w:r w:rsidRPr="00E17CF9">
        <w:rPr>
          <w:rFonts w:ascii="Arial" w:hAnsi="Arial" w:cs="Arial"/>
          <w:sz w:val="24"/>
          <w:szCs w:val="24"/>
        </w:rPr>
        <w:br/>
        <w:t>5330-29</w:t>
      </w:r>
      <w:r w:rsidRPr="00E17CF9">
        <w:rPr>
          <w:rFonts w:ascii="Arial" w:hAnsi="Arial" w:cs="Arial"/>
          <w:sz w:val="24"/>
          <w:szCs w:val="24"/>
        </w:rPr>
        <w:br/>
        <w:t>951</w:t>
      </w:r>
      <w:r w:rsidRPr="00E17CF9">
        <w:rPr>
          <w:rFonts w:ascii="Arial" w:hAnsi="Arial" w:cs="Arial"/>
          <w:sz w:val="24"/>
          <w:szCs w:val="24"/>
        </w:rPr>
        <w:br/>
        <w:t>5330-31</w:t>
      </w:r>
      <w:r w:rsidRPr="00E17CF9">
        <w:rPr>
          <w:rFonts w:ascii="Arial" w:hAnsi="Arial" w:cs="Arial"/>
          <w:sz w:val="24"/>
          <w:szCs w:val="24"/>
        </w:rPr>
        <w:br/>
        <w:t>952</w:t>
      </w:r>
      <w:r w:rsidRPr="00E17CF9">
        <w:rPr>
          <w:rFonts w:ascii="Arial" w:hAnsi="Arial" w:cs="Arial"/>
          <w:sz w:val="24"/>
          <w:szCs w:val="24"/>
        </w:rPr>
        <w:br/>
        <w:t>5330-33</w:t>
      </w:r>
      <w:r w:rsidRPr="00E17CF9">
        <w:rPr>
          <w:rFonts w:ascii="Arial" w:hAnsi="Arial" w:cs="Arial"/>
          <w:sz w:val="24"/>
          <w:szCs w:val="24"/>
        </w:rPr>
        <w:br/>
        <w:t>953</w:t>
      </w:r>
      <w:r w:rsidRPr="00E17CF9">
        <w:rPr>
          <w:rFonts w:ascii="Arial" w:hAnsi="Arial" w:cs="Arial"/>
          <w:sz w:val="24"/>
          <w:szCs w:val="24"/>
        </w:rPr>
        <w:br/>
        <w:t>5330-35</w:t>
      </w:r>
      <w:r w:rsidRPr="00E17CF9">
        <w:rPr>
          <w:rFonts w:ascii="Arial" w:hAnsi="Arial" w:cs="Arial"/>
          <w:sz w:val="24"/>
          <w:szCs w:val="24"/>
        </w:rPr>
        <w:br/>
        <w:t>954</w:t>
      </w:r>
      <w:r w:rsidRPr="00E17CF9">
        <w:rPr>
          <w:rFonts w:ascii="Arial" w:hAnsi="Arial" w:cs="Arial"/>
          <w:sz w:val="24"/>
          <w:szCs w:val="24"/>
        </w:rPr>
        <w:br/>
        <w:t>955</w:t>
      </w:r>
      <w:r w:rsidRPr="00E17CF9">
        <w:rPr>
          <w:rFonts w:ascii="Arial" w:hAnsi="Arial" w:cs="Arial"/>
          <w:sz w:val="24"/>
          <w:szCs w:val="24"/>
        </w:rPr>
        <w:br/>
        <w:t>5330-39</w:t>
      </w:r>
      <w:r w:rsidRPr="00E17CF9">
        <w:rPr>
          <w:rFonts w:ascii="Arial" w:hAnsi="Arial" w:cs="Arial"/>
          <w:sz w:val="24"/>
          <w:szCs w:val="24"/>
        </w:rPr>
        <w:br/>
        <w:t>956</w:t>
      </w:r>
      <w:r w:rsidRPr="00E17CF9">
        <w:rPr>
          <w:rFonts w:ascii="Arial" w:hAnsi="Arial" w:cs="Arial"/>
          <w:sz w:val="24"/>
          <w:szCs w:val="24"/>
        </w:rPr>
        <w:br/>
        <w:t>5330-41</w:t>
      </w:r>
      <w:r w:rsidRPr="00E17CF9">
        <w:rPr>
          <w:rFonts w:ascii="Arial" w:hAnsi="Arial" w:cs="Arial"/>
          <w:sz w:val="24"/>
          <w:szCs w:val="24"/>
        </w:rPr>
        <w:br/>
        <w:t>5330-42</w:t>
      </w:r>
      <w:r w:rsidRPr="00E17CF9">
        <w:rPr>
          <w:rFonts w:ascii="Arial" w:hAnsi="Arial" w:cs="Arial"/>
          <w:sz w:val="24"/>
          <w:szCs w:val="24"/>
        </w:rPr>
        <w:br/>
        <w:t>5330-44</w:t>
      </w:r>
      <w:r w:rsidRPr="00E17CF9">
        <w:rPr>
          <w:rFonts w:ascii="Arial" w:hAnsi="Arial" w:cs="Arial"/>
          <w:sz w:val="24"/>
          <w:szCs w:val="24"/>
        </w:rPr>
        <w:br/>
        <w:t>5330-46</w:t>
      </w:r>
      <w:r w:rsidRPr="00E17CF9">
        <w:rPr>
          <w:rFonts w:ascii="Arial" w:hAnsi="Arial" w:cs="Arial"/>
          <w:sz w:val="24"/>
          <w:szCs w:val="24"/>
        </w:rPr>
        <w:br/>
        <w:t>5330-48</w:t>
      </w:r>
      <w:r w:rsidRPr="00E17CF9">
        <w:rPr>
          <w:rFonts w:ascii="Arial" w:hAnsi="Arial" w:cs="Arial"/>
          <w:sz w:val="24"/>
          <w:szCs w:val="24"/>
        </w:rPr>
        <w:br/>
      </w:r>
      <w:r w:rsidRPr="00E17CF9">
        <w:rPr>
          <w:rFonts w:ascii="Arial" w:hAnsi="Arial" w:cs="Arial"/>
          <w:sz w:val="24"/>
          <w:szCs w:val="24"/>
        </w:rPr>
        <w:br/>
        <w:t>5330-49</w:t>
      </w:r>
      <w:r w:rsidRPr="00E17CF9">
        <w:rPr>
          <w:rFonts w:ascii="Arial" w:hAnsi="Arial" w:cs="Arial"/>
          <w:sz w:val="24"/>
          <w:szCs w:val="24"/>
        </w:rPr>
        <w:br/>
      </w:r>
      <w:r w:rsidRPr="00E17CF9">
        <w:rPr>
          <w:rFonts w:ascii="Arial" w:hAnsi="Arial" w:cs="Arial"/>
          <w:sz w:val="24"/>
          <w:szCs w:val="24"/>
        </w:rPr>
        <w:br/>
        <w:t>16</w:t>
      </w:r>
      <w:r w:rsidRPr="00E17CF9">
        <w:rPr>
          <w:rFonts w:ascii="Arial" w:hAnsi="Arial" w:cs="Arial"/>
          <w:sz w:val="24"/>
          <w:szCs w:val="24"/>
        </w:rPr>
        <w:br/>
        <w:t>18</w:t>
      </w:r>
      <w:r w:rsidRPr="00E17CF9">
        <w:rPr>
          <w:rFonts w:ascii="Arial" w:hAnsi="Arial" w:cs="Arial"/>
          <w:sz w:val="24"/>
          <w:szCs w:val="24"/>
        </w:rPr>
        <w:br/>
        <w:t>20</w:t>
      </w:r>
      <w:r w:rsidRPr="00E17CF9">
        <w:rPr>
          <w:rFonts w:ascii="Arial" w:hAnsi="Arial" w:cs="Arial"/>
          <w:sz w:val="24"/>
          <w:szCs w:val="24"/>
        </w:rPr>
        <w:br/>
        <w:t>21</w:t>
      </w:r>
      <w:r w:rsidRPr="00E17CF9">
        <w:rPr>
          <w:rFonts w:ascii="Arial" w:hAnsi="Arial" w:cs="Arial"/>
          <w:sz w:val="24"/>
          <w:szCs w:val="24"/>
        </w:rPr>
        <w:br/>
        <w:t>23</w:t>
      </w:r>
      <w:r w:rsidRPr="00E17CF9">
        <w:rPr>
          <w:rFonts w:ascii="Arial" w:hAnsi="Arial" w:cs="Arial"/>
          <w:sz w:val="24"/>
          <w:szCs w:val="24"/>
        </w:rPr>
        <w:br/>
        <w:t>24</w:t>
      </w:r>
      <w:r w:rsidRPr="00E17CF9">
        <w:rPr>
          <w:rFonts w:ascii="Arial" w:hAnsi="Arial" w:cs="Arial"/>
          <w:sz w:val="24"/>
          <w:szCs w:val="24"/>
        </w:rPr>
        <w:br/>
        <w:t>25</w:t>
      </w:r>
      <w:r w:rsidRPr="00E17CF9">
        <w:rPr>
          <w:rFonts w:ascii="Arial" w:hAnsi="Arial" w:cs="Arial"/>
          <w:sz w:val="24"/>
          <w:szCs w:val="24"/>
        </w:rPr>
        <w:br/>
        <w:t>26</w:t>
      </w:r>
      <w:r w:rsidRPr="00E17CF9">
        <w:rPr>
          <w:rFonts w:ascii="Arial" w:hAnsi="Arial" w:cs="Arial"/>
          <w:sz w:val="24"/>
          <w:szCs w:val="24"/>
        </w:rPr>
        <w:br/>
        <w:t>27</w:t>
      </w:r>
      <w:r w:rsidRPr="00E17CF9">
        <w:rPr>
          <w:rFonts w:ascii="Arial" w:hAnsi="Arial" w:cs="Arial"/>
          <w:sz w:val="24"/>
          <w:szCs w:val="24"/>
        </w:rPr>
        <w:br/>
        <w:t>28</w:t>
      </w:r>
      <w:r w:rsidRPr="00E17CF9">
        <w:rPr>
          <w:rFonts w:ascii="Arial" w:hAnsi="Arial" w:cs="Arial"/>
          <w:sz w:val="24"/>
          <w:szCs w:val="24"/>
        </w:rPr>
        <w:br/>
        <w:t>29</w:t>
      </w:r>
      <w:r w:rsidRPr="00E17CF9">
        <w:rPr>
          <w:rFonts w:ascii="Arial" w:hAnsi="Arial" w:cs="Arial"/>
          <w:sz w:val="24"/>
          <w:szCs w:val="24"/>
        </w:rPr>
        <w:br/>
        <w:t>30</w:t>
      </w:r>
      <w:r w:rsidRPr="00E17CF9">
        <w:rPr>
          <w:rFonts w:ascii="Arial" w:hAnsi="Arial" w:cs="Arial"/>
          <w:sz w:val="24"/>
          <w:szCs w:val="24"/>
        </w:rPr>
        <w:br/>
        <w:t>31</w:t>
      </w:r>
      <w:r w:rsidRPr="00E17CF9">
        <w:rPr>
          <w:rFonts w:ascii="Arial" w:hAnsi="Arial" w:cs="Arial"/>
          <w:sz w:val="24"/>
          <w:szCs w:val="24"/>
        </w:rPr>
        <w:br/>
        <w:t>32</w:t>
      </w:r>
      <w:r w:rsidRPr="00E17CF9">
        <w:rPr>
          <w:rFonts w:ascii="Arial" w:hAnsi="Arial" w:cs="Arial"/>
          <w:sz w:val="24"/>
          <w:szCs w:val="24"/>
        </w:rPr>
        <w:br/>
        <w:t>33</w:t>
      </w:r>
      <w:r w:rsidRPr="00E17CF9">
        <w:rPr>
          <w:rFonts w:ascii="Arial" w:hAnsi="Arial" w:cs="Arial"/>
          <w:sz w:val="24"/>
          <w:szCs w:val="24"/>
        </w:rPr>
        <w:br/>
        <w:t>34</w:t>
      </w:r>
      <w:r w:rsidRPr="00E17CF9">
        <w:rPr>
          <w:rFonts w:ascii="Arial" w:hAnsi="Arial" w:cs="Arial"/>
          <w:sz w:val="24"/>
          <w:szCs w:val="24"/>
        </w:rPr>
        <w:br/>
        <w:t>35</w:t>
      </w:r>
      <w:r w:rsidRPr="00E17CF9">
        <w:rPr>
          <w:rFonts w:ascii="Arial" w:hAnsi="Arial" w:cs="Arial"/>
          <w:sz w:val="24"/>
          <w:szCs w:val="24"/>
        </w:rPr>
        <w:br/>
        <w:t>36</w:t>
      </w:r>
      <w:r w:rsidRPr="00E17CF9">
        <w:rPr>
          <w:rFonts w:ascii="Arial" w:hAnsi="Arial" w:cs="Arial"/>
          <w:sz w:val="24"/>
          <w:szCs w:val="24"/>
        </w:rPr>
        <w:br/>
        <w:t>38</w:t>
      </w:r>
      <w:r w:rsidRPr="00E17CF9">
        <w:rPr>
          <w:rFonts w:ascii="Arial" w:hAnsi="Arial" w:cs="Arial"/>
          <w:sz w:val="24"/>
          <w:szCs w:val="24"/>
        </w:rPr>
        <w:br/>
      </w:r>
      <w:r w:rsidRPr="00E17CF9">
        <w:rPr>
          <w:rFonts w:ascii="Arial" w:hAnsi="Arial" w:cs="Arial"/>
          <w:sz w:val="24"/>
          <w:szCs w:val="24"/>
        </w:rPr>
        <w:lastRenderedPageBreak/>
        <w:t>39</w:t>
      </w:r>
      <w:r w:rsidRPr="00E17CF9">
        <w:rPr>
          <w:rFonts w:ascii="Arial" w:hAnsi="Arial" w:cs="Arial"/>
          <w:sz w:val="24"/>
          <w:szCs w:val="24"/>
        </w:rPr>
        <w:br/>
        <w:t>40</w:t>
      </w:r>
      <w:r w:rsidRPr="00E17CF9">
        <w:rPr>
          <w:rFonts w:ascii="Arial" w:hAnsi="Arial" w:cs="Arial"/>
          <w:sz w:val="24"/>
          <w:szCs w:val="24"/>
        </w:rPr>
        <w:br/>
        <w:t>41</w:t>
      </w:r>
      <w:r w:rsidRPr="00E17CF9">
        <w:rPr>
          <w:rFonts w:ascii="Arial" w:hAnsi="Arial" w:cs="Arial"/>
          <w:sz w:val="24"/>
          <w:szCs w:val="24"/>
        </w:rPr>
        <w:br/>
        <w:t>42</w:t>
      </w:r>
      <w:r w:rsidRPr="00E17CF9">
        <w:rPr>
          <w:rFonts w:ascii="Arial" w:hAnsi="Arial" w:cs="Arial"/>
          <w:sz w:val="24"/>
          <w:szCs w:val="24"/>
        </w:rPr>
        <w:br/>
        <w:t>44</w:t>
      </w:r>
      <w:r w:rsidRPr="00E17CF9">
        <w:rPr>
          <w:rFonts w:ascii="Arial" w:hAnsi="Arial" w:cs="Arial"/>
          <w:sz w:val="24"/>
          <w:szCs w:val="24"/>
        </w:rPr>
        <w:br/>
        <w:t>46</w:t>
      </w:r>
      <w:r w:rsidRPr="00E17CF9">
        <w:rPr>
          <w:rFonts w:ascii="Arial" w:hAnsi="Arial" w:cs="Arial"/>
          <w:sz w:val="24"/>
          <w:szCs w:val="24"/>
        </w:rPr>
        <w:br/>
        <w:t>48</w:t>
      </w:r>
      <w:r w:rsidRPr="00E17CF9">
        <w:rPr>
          <w:rFonts w:ascii="Arial" w:hAnsi="Arial" w:cs="Arial"/>
          <w:sz w:val="24"/>
          <w:szCs w:val="24"/>
        </w:rPr>
        <w:br/>
      </w:r>
      <w:r w:rsidRPr="00E17CF9">
        <w:rPr>
          <w:rFonts w:ascii="Arial" w:hAnsi="Arial" w:cs="Arial"/>
          <w:sz w:val="24"/>
          <w:szCs w:val="24"/>
        </w:rPr>
        <w:br/>
        <w:t>49</w:t>
      </w:r>
      <w:r w:rsidRPr="00E17CF9">
        <w:rPr>
          <w:rFonts w:ascii="Arial" w:hAnsi="Arial" w:cs="Arial"/>
          <w:sz w:val="24"/>
          <w:szCs w:val="24"/>
        </w:rPr>
        <w:br/>
      </w:r>
      <w:r w:rsidRPr="00E17CF9">
        <w:rPr>
          <w:rFonts w:ascii="Arial" w:hAnsi="Arial" w:cs="Arial"/>
          <w:sz w:val="24"/>
          <w:szCs w:val="24"/>
        </w:rPr>
        <w:br/>
        <w:t>GEARS</w:t>
      </w:r>
      <w:r w:rsidRPr="00E17CF9">
        <w:rPr>
          <w:rFonts w:ascii="Arial" w:hAnsi="Arial" w:cs="Arial"/>
          <w:sz w:val="24"/>
          <w:szCs w:val="24"/>
        </w:rPr>
        <w:br/>
        <w:t>Teeth</w:t>
      </w:r>
      <w:r w:rsidRPr="00E17CF9">
        <w:rPr>
          <w:rFonts w:ascii="Arial" w:hAnsi="Arial" w:cs="Arial"/>
          <w:sz w:val="24"/>
          <w:szCs w:val="24"/>
        </w:rPr>
        <w:br/>
        <w:t>Teeth</w:t>
      </w:r>
      <w:r w:rsidRPr="00E17CF9">
        <w:rPr>
          <w:rFonts w:ascii="Arial" w:hAnsi="Arial" w:cs="Arial"/>
          <w:sz w:val="24"/>
          <w:szCs w:val="24"/>
        </w:rPr>
        <w:br/>
        <w:t>Teeth</w:t>
      </w:r>
      <w:r w:rsidRPr="00E17CF9">
        <w:rPr>
          <w:rFonts w:ascii="Arial" w:hAnsi="Arial" w:cs="Arial"/>
          <w:sz w:val="24"/>
          <w:szCs w:val="24"/>
        </w:rPr>
        <w:br/>
      </w:r>
      <w:proofErr w:type="spellStart"/>
      <w:r w:rsidRPr="00E17CF9">
        <w:rPr>
          <w:rFonts w:ascii="Arial" w:hAnsi="Arial" w:cs="Arial"/>
          <w:sz w:val="24"/>
          <w:szCs w:val="24"/>
        </w:rPr>
        <w:t>Teeth</w:t>
      </w:r>
      <w:proofErr w:type="spellEnd"/>
      <w:r w:rsidRPr="00E17CF9">
        <w:rPr>
          <w:rFonts w:ascii="Arial" w:hAnsi="Arial" w:cs="Arial"/>
          <w:sz w:val="24"/>
          <w:szCs w:val="24"/>
        </w:rPr>
        <w:br/>
      </w:r>
      <w:proofErr w:type="spellStart"/>
      <w:r w:rsidRPr="00E17CF9">
        <w:rPr>
          <w:rFonts w:ascii="Arial" w:hAnsi="Arial" w:cs="Arial"/>
          <w:sz w:val="24"/>
          <w:szCs w:val="24"/>
        </w:rPr>
        <w:t>Teeth</w:t>
      </w:r>
      <w:proofErr w:type="spellEnd"/>
      <w:r w:rsidRPr="00E17CF9">
        <w:rPr>
          <w:rFonts w:ascii="Arial" w:hAnsi="Arial" w:cs="Arial"/>
          <w:sz w:val="24"/>
          <w:szCs w:val="24"/>
        </w:rPr>
        <w:br/>
      </w:r>
      <w:proofErr w:type="spellStart"/>
      <w:r w:rsidRPr="00E17CF9">
        <w:rPr>
          <w:rFonts w:ascii="Arial" w:hAnsi="Arial" w:cs="Arial"/>
          <w:sz w:val="24"/>
          <w:szCs w:val="24"/>
        </w:rPr>
        <w:t>Teeth</w:t>
      </w:r>
      <w:proofErr w:type="spellEnd"/>
      <w:r w:rsidRPr="00E17CF9">
        <w:rPr>
          <w:rFonts w:ascii="Arial" w:hAnsi="Arial" w:cs="Arial"/>
          <w:sz w:val="24"/>
          <w:szCs w:val="24"/>
        </w:rPr>
        <w:br/>
      </w:r>
      <w:proofErr w:type="spellStart"/>
      <w:r w:rsidRPr="00E17CF9">
        <w:rPr>
          <w:rFonts w:ascii="Arial" w:hAnsi="Arial" w:cs="Arial"/>
          <w:sz w:val="24"/>
          <w:szCs w:val="24"/>
        </w:rPr>
        <w:t>Teeth</w:t>
      </w:r>
      <w:proofErr w:type="spellEnd"/>
      <w:r w:rsidRPr="00E17CF9">
        <w:rPr>
          <w:rFonts w:ascii="Arial" w:hAnsi="Arial" w:cs="Arial"/>
          <w:sz w:val="24"/>
          <w:szCs w:val="24"/>
        </w:rPr>
        <w:br/>
      </w:r>
      <w:proofErr w:type="spellStart"/>
      <w:r w:rsidRPr="00E17CF9">
        <w:rPr>
          <w:rFonts w:ascii="Arial" w:hAnsi="Arial" w:cs="Arial"/>
          <w:sz w:val="24"/>
          <w:szCs w:val="24"/>
        </w:rPr>
        <w:t>Teeth</w:t>
      </w:r>
      <w:proofErr w:type="spellEnd"/>
      <w:r w:rsidRPr="00E17CF9">
        <w:rPr>
          <w:rFonts w:ascii="Arial" w:hAnsi="Arial" w:cs="Arial"/>
          <w:sz w:val="24"/>
          <w:szCs w:val="24"/>
        </w:rPr>
        <w:br/>
      </w:r>
      <w:proofErr w:type="spellStart"/>
      <w:r w:rsidRPr="00E17CF9">
        <w:rPr>
          <w:rFonts w:ascii="Arial" w:hAnsi="Arial" w:cs="Arial"/>
          <w:sz w:val="24"/>
          <w:szCs w:val="24"/>
        </w:rPr>
        <w:t>Teeth</w:t>
      </w:r>
      <w:proofErr w:type="spellEnd"/>
      <w:r w:rsidRPr="00E17CF9">
        <w:rPr>
          <w:rFonts w:ascii="Arial" w:hAnsi="Arial" w:cs="Arial"/>
          <w:sz w:val="24"/>
          <w:szCs w:val="24"/>
        </w:rPr>
        <w:br/>
      </w:r>
      <w:proofErr w:type="spellStart"/>
      <w:r w:rsidRPr="00E17CF9">
        <w:rPr>
          <w:rFonts w:ascii="Arial" w:hAnsi="Arial" w:cs="Arial"/>
          <w:sz w:val="24"/>
          <w:szCs w:val="24"/>
        </w:rPr>
        <w:t>Teeth</w:t>
      </w:r>
      <w:proofErr w:type="spellEnd"/>
      <w:r w:rsidRPr="00E17CF9">
        <w:rPr>
          <w:rFonts w:ascii="Arial" w:hAnsi="Arial" w:cs="Arial"/>
          <w:sz w:val="24"/>
          <w:szCs w:val="24"/>
        </w:rPr>
        <w:br/>
      </w:r>
      <w:proofErr w:type="spellStart"/>
      <w:r w:rsidRPr="00E17CF9">
        <w:rPr>
          <w:rFonts w:ascii="Arial" w:hAnsi="Arial" w:cs="Arial"/>
          <w:sz w:val="24"/>
          <w:szCs w:val="24"/>
        </w:rPr>
        <w:t>Teeth</w:t>
      </w:r>
      <w:proofErr w:type="spellEnd"/>
      <w:r w:rsidRPr="00E17CF9">
        <w:rPr>
          <w:rFonts w:ascii="Arial" w:hAnsi="Arial" w:cs="Arial"/>
          <w:sz w:val="24"/>
          <w:szCs w:val="24"/>
        </w:rPr>
        <w:br/>
      </w:r>
      <w:proofErr w:type="spellStart"/>
      <w:r w:rsidRPr="00E17CF9">
        <w:rPr>
          <w:rFonts w:ascii="Arial" w:hAnsi="Arial" w:cs="Arial"/>
          <w:sz w:val="24"/>
          <w:szCs w:val="24"/>
        </w:rPr>
        <w:t>Teeth</w:t>
      </w:r>
      <w:proofErr w:type="spellEnd"/>
      <w:r w:rsidRPr="00E17CF9">
        <w:rPr>
          <w:rFonts w:ascii="Arial" w:hAnsi="Arial" w:cs="Arial"/>
          <w:sz w:val="24"/>
          <w:szCs w:val="24"/>
        </w:rPr>
        <w:br/>
      </w:r>
      <w:proofErr w:type="spellStart"/>
      <w:r w:rsidRPr="00E17CF9">
        <w:rPr>
          <w:rFonts w:ascii="Arial" w:hAnsi="Arial" w:cs="Arial"/>
          <w:sz w:val="24"/>
          <w:szCs w:val="24"/>
        </w:rPr>
        <w:t>Teeth</w:t>
      </w:r>
      <w:proofErr w:type="spellEnd"/>
      <w:r w:rsidRPr="00E17CF9">
        <w:rPr>
          <w:rFonts w:ascii="Arial" w:hAnsi="Arial" w:cs="Arial"/>
          <w:sz w:val="24"/>
          <w:szCs w:val="24"/>
        </w:rPr>
        <w:br/>
      </w:r>
      <w:proofErr w:type="spellStart"/>
      <w:r w:rsidRPr="00E17CF9">
        <w:rPr>
          <w:rFonts w:ascii="Arial" w:hAnsi="Arial" w:cs="Arial"/>
          <w:sz w:val="24"/>
          <w:szCs w:val="24"/>
        </w:rPr>
        <w:t>Teeth</w:t>
      </w:r>
      <w:proofErr w:type="spellEnd"/>
      <w:r w:rsidRPr="00E17CF9">
        <w:rPr>
          <w:rFonts w:ascii="Arial" w:hAnsi="Arial" w:cs="Arial"/>
          <w:sz w:val="24"/>
          <w:szCs w:val="24"/>
        </w:rPr>
        <w:br/>
      </w:r>
      <w:proofErr w:type="spellStart"/>
      <w:r w:rsidRPr="00E17CF9">
        <w:rPr>
          <w:rFonts w:ascii="Arial" w:hAnsi="Arial" w:cs="Arial"/>
          <w:sz w:val="24"/>
          <w:szCs w:val="24"/>
        </w:rPr>
        <w:t>Teeth</w:t>
      </w:r>
      <w:proofErr w:type="spellEnd"/>
      <w:r w:rsidRPr="00E17CF9">
        <w:rPr>
          <w:rFonts w:ascii="Arial" w:hAnsi="Arial" w:cs="Arial"/>
          <w:sz w:val="24"/>
          <w:szCs w:val="24"/>
        </w:rPr>
        <w:br/>
      </w:r>
      <w:proofErr w:type="spellStart"/>
      <w:r w:rsidRPr="00E17CF9">
        <w:rPr>
          <w:rFonts w:ascii="Arial" w:hAnsi="Arial" w:cs="Arial"/>
          <w:sz w:val="24"/>
          <w:szCs w:val="24"/>
        </w:rPr>
        <w:t>Teeth</w:t>
      </w:r>
      <w:proofErr w:type="spellEnd"/>
      <w:r w:rsidRPr="00E17CF9">
        <w:rPr>
          <w:rFonts w:ascii="Arial" w:hAnsi="Arial" w:cs="Arial"/>
          <w:sz w:val="24"/>
          <w:szCs w:val="24"/>
        </w:rPr>
        <w:br/>
      </w:r>
      <w:proofErr w:type="spellStart"/>
      <w:r w:rsidRPr="00E17CF9">
        <w:rPr>
          <w:rFonts w:ascii="Arial" w:hAnsi="Arial" w:cs="Arial"/>
          <w:sz w:val="24"/>
          <w:szCs w:val="24"/>
        </w:rPr>
        <w:t>Teeth</w:t>
      </w:r>
      <w:proofErr w:type="spellEnd"/>
      <w:r w:rsidRPr="00E17CF9">
        <w:rPr>
          <w:rFonts w:ascii="Arial" w:hAnsi="Arial" w:cs="Arial"/>
          <w:sz w:val="24"/>
          <w:szCs w:val="24"/>
        </w:rPr>
        <w:br/>
      </w:r>
      <w:proofErr w:type="spellStart"/>
      <w:r w:rsidRPr="00E17CF9">
        <w:rPr>
          <w:rFonts w:ascii="Arial" w:hAnsi="Arial" w:cs="Arial"/>
          <w:sz w:val="24"/>
          <w:szCs w:val="24"/>
        </w:rPr>
        <w:t>Teeth</w:t>
      </w:r>
      <w:proofErr w:type="spellEnd"/>
      <w:r w:rsidRPr="00E17CF9">
        <w:rPr>
          <w:rFonts w:ascii="Arial" w:hAnsi="Arial" w:cs="Arial"/>
          <w:sz w:val="24"/>
          <w:szCs w:val="24"/>
        </w:rPr>
        <w:br/>
      </w:r>
      <w:proofErr w:type="spellStart"/>
      <w:r w:rsidRPr="00E17CF9">
        <w:rPr>
          <w:rFonts w:ascii="Arial" w:hAnsi="Arial" w:cs="Arial"/>
          <w:sz w:val="24"/>
          <w:szCs w:val="24"/>
        </w:rPr>
        <w:t>Teeth</w:t>
      </w:r>
      <w:proofErr w:type="spellEnd"/>
      <w:r w:rsidRPr="00E17CF9">
        <w:rPr>
          <w:rFonts w:ascii="Arial" w:hAnsi="Arial" w:cs="Arial"/>
          <w:sz w:val="24"/>
          <w:szCs w:val="24"/>
        </w:rPr>
        <w:br/>
      </w:r>
      <w:proofErr w:type="spellStart"/>
      <w:r w:rsidRPr="00E17CF9">
        <w:rPr>
          <w:rFonts w:ascii="Arial" w:hAnsi="Arial" w:cs="Arial"/>
          <w:sz w:val="24"/>
          <w:szCs w:val="24"/>
        </w:rPr>
        <w:t>Teeth</w:t>
      </w:r>
      <w:proofErr w:type="spellEnd"/>
      <w:r w:rsidRPr="00E17CF9">
        <w:rPr>
          <w:rFonts w:ascii="Arial" w:hAnsi="Arial" w:cs="Arial"/>
          <w:sz w:val="24"/>
          <w:szCs w:val="24"/>
        </w:rPr>
        <w:br/>
      </w:r>
      <w:proofErr w:type="spellStart"/>
      <w:r w:rsidRPr="00E17CF9">
        <w:rPr>
          <w:rFonts w:ascii="Arial" w:hAnsi="Arial" w:cs="Arial"/>
          <w:sz w:val="24"/>
          <w:szCs w:val="24"/>
        </w:rPr>
        <w:t>Teeth</w:t>
      </w:r>
      <w:proofErr w:type="spellEnd"/>
      <w:r w:rsidRPr="00E17CF9">
        <w:rPr>
          <w:rFonts w:ascii="Arial" w:hAnsi="Arial" w:cs="Arial"/>
          <w:sz w:val="24"/>
          <w:szCs w:val="24"/>
        </w:rPr>
        <w:br/>
      </w:r>
      <w:proofErr w:type="spellStart"/>
      <w:r w:rsidRPr="00E17CF9">
        <w:rPr>
          <w:rFonts w:ascii="Arial" w:hAnsi="Arial" w:cs="Arial"/>
          <w:sz w:val="24"/>
          <w:szCs w:val="24"/>
        </w:rPr>
        <w:t>Teeth</w:t>
      </w:r>
      <w:proofErr w:type="spellEnd"/>
      <w:r w:rsidRPr="00E17CF9">
        <w:rPr>
          <w:rFonts w:ascii="Arial" w:hAnsi="Arial" w:cs="Arial"/>
          <w:sz w:val="24"/>
          <w:szCs w:val="24"/>
        </w:rPr>
        <w:br/>
      </w:r>
      <w:proofErr w:type="spellStart"/>
      <w:r w:rsidRPr="00E17CF9">
        <w:rPr>
          <w:rFonts w:ascii="Arial" w:hAnsi="Arial" w:cs="Arial"/>
          <w:sz w:val="24"/>
          <w:szCs w:val="24"/>
        </w:rPr>
        <w:t>Teeth</w:t>
      </w:r>
      <w:proofErr w:type="spellEnd"/>
      <w:r w:rsidRPr="00E17CF9">
        <w:rPr>
          <w:rFonts w:ascii="Arial" w:hAnsi="Arial" w:cs="Arial"/>
          <w:sz w:val="24"/>
          <w:szCs w:val="24"/>
        </w:rPr>
        <w:br/>
      </w:r>
      <w:proofErr w:type="spellStart"/>
      <w:r w:rsidRPr="00E17CF9">
        <w:rPr>
          <w:rFonts w:ascii="Arial" w:hAnsi="Arial" w:cs="Arial"/>
          <w:sz w:val="24"/>
          <w:szCs w:val="24"/>
        </w:rPr>
        <w:t>Teeth</w:t>
      </w:r>
      <w:proofErr w:type="spellEnd"/>
      <w:r w:rsidRPr="00E17CF9">
        <w:rPr>
          <w:rFonts w:ascii="Arial" w:hAnsi="Arial" w:cs="Arial"/>
          <w:sz w:val="24"/>
          <w:szCs w:val="24"/>
        </w:rPr>
        <w:br/>
      </w:r>
      <w:proofErr w:type="spellStart"/>
      <w:r w:rsidRPr="00E17CF9">
        <w:rPr>
          <w:rFonts w:ascii="Arial" w:hAnsi="Arial" w:cs="Arial"/>
          <w:sz w:val="24"/>
          <w:szCs w:val="24"/>
        </w:rPr>
        <w:t>Teeth</w:t>
      </w:r>
      <w:proofErr w:type="spellEnd"/>
      <w:r w:rsidRPr="00E17CF9">
        <w:rPr>
          <w:rFonts w:ascii="Arial" w:hAnsi="Arial" w:cs="Arial"/>
          <w:sz w:val="24"/>
          <w:szCs w:val="24"/>
        </w:rPr>
        <w:br/>
      </w:r>
      <w:proofErr w:type="spellStart"/>
      <w:r w:rsidRPr="00E17CF9">
        <w:rPr>
          <w:rFonts w:ascii="Arial" w:hAnsi="Arial" w:cs="Arial"/>
          <w:sz w:val="24"/>
          <w:szCs w:val="24"/>
        </w:rPr>
        <w:t>Teeth</w:t>
      </w:r>
      <w:proofErr w:type="spellEnd"/>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t>Teeth</w:t>
      </w:r>
      <w:proofErr w:type="spellEnd"/>
      <w:r w:rsidRPr="00E17CF9">
        <w:rPr>
          <w:rFonts w:ascii="Arial" w:hAnsi="Arial" w:cs="Arial"/>
          <w:sz w:val="24"/>
          <w:szCs w:val="24"/>
        </w:rPr>
        <w:br/>
      </w:r>
      <w:r w:rsidRPr="00E17CF9">
        <w:rPr>
          <w:rFonts w:ascii="Arial" w:hAnsi="Arial" w:cs="Arial"/>
          <w:sz w:val="24"/>
          <w:szCs w:val="24"/>
        </w:rPr>
        <w:br/>
      </w:r>
      <w:r w:rsidRPr="00E17CF9">
        <w:rPr>
          <w:rFonts w:ascii="Arial" w:hAnsi="Arial" w:cs="Arial"/>
          <w:sz w:val="24"/>
          <w:szCs w:val="24"/>
        </w:rPr>
        <w:lastRenderedPageBreak/>
        <w:t>Page 93</w:t>
      </w:r>
      <w:r w:rsidRPr="00E17CF9">
        <w:rPr>
          <w:rFonts w:ascii="Arial" w:hAnsi="Arial" w:cs="Arial"/>
          <w:sz w:val="24"/>
          <w:szCs w:val="24"/>
        </w:rPr>
        <w:br/>
      </w:r>
      <w:r w:rsidRPr="00E17CF9">
        <w:rPr>
          <w:rFonts w:ascii="Arial" w:hAnsi="Arial" w:cs="Arial"/>
          <w:sz w:val="24"/>
          <w:szCs w:val="24"/>
        </w:rPr>
        <w:br/>
        <w:t>STANDARD FEED CHANGE</w:t>
      </w:r>
      <w:r w:rsidRPr="00E17CF9">
        <w:rPr>
          <w:rFonts w:ascii="Arial" w:hAnsi="Arial" w:cs="Arial"/>
          <w:sz w:val="24"/>
          <w:szCs w:val="24"/>
        </w:rPr>
        <w:br/>
      </w:r>
      <w:r w:rsidRPr="00E17CF9">
        <w:rPr>
          <w:rFonts w:ascii="Arial" w:hAnsi="Arial" w:cs="Arial"/>
          <w:sz w:val="24"/>
          <w:szCs w:val="24"/>
        </w:rPr>
        <w:br/>
        <w:t>5320-20</w:t>
      </w:r>
      <w:r w:rsidRPr="00E17CF9">
        <w:rPr>
          <w:rFonts w:ascii="Arial" w:hAnsi="Arial" w:cs="Arial"/>
          <w:sz w:val="24"/>
          <w:szCs w:val="24"/>
        </w:rPr>
        <w:br/>
        <w:t>5320-21</w:t>
      </w:r>
      <w:r w:rsidRPr="00E17CF9">
        <w:rPr>
          <w:rFonts w:ascii="Arial" w:hAnsi="Arial" w:cs="Arial"/>
          <w:sz w:val="24"/>
          <w:szCs w:val="24"/>
        </w:rPr>
        <w:br/>
        <w:t>5320-23</w:t>
      </w:r>
      <w:r w:rsidRPr="00E17CF9">
        <w:rPr>
          <w:rFonts w:ascii="Arial" w:hAnsi="Arial" w:cs="Arial"/>
          <w:sz w:val="24"/>
          <w:szCs w:val="24"/>
        </w:rPr>
        <w:br/>
        <w:t>5320-24</w:t>
      </w:r>
      <w:r w:rsidRPr="00E17CF9">
        <w:rPr>
          <w:rFonts w:ascii="Arial" w:hAnsi="Arial" w:cs="Arial"/>
          <w:sz w:val="24"/>
          <w:szCs w:val="24"/>
        </w:rPr>
        <w:br/>
        <w:t>5320-25</w:t>
      </w:r>
      <w:r w:rsidRPr="00E17CF9">
        <w:rPr>
          <w:rFonts w:ascii="Arial" w:hAnsi="Arial" w:cs="Arial"/>
          <w:sz w:val="24"/>
          <w:szCs w:val="24"/>
        </w:rPr>
        <w:br/>
        <w:t>5320-26</w:t>
      </w:r>
      <w:r w:rsidRPr="00E17CF9">
        <w:rPr>
          <w:rFonts w:ascii="Arial" w:hAnsi="Arial" w:cs="Arial"/>
          <w:sz w:val="24"/>
          <w:szCs w:val="24"/>
        </w:rPr>
        <w:br/>
        <w:t>5320-28</w:t>
      </w:r>
      <w:r w:rsidRPr="00E17CF9">
        <w:rPr>
          <w:rFonts w:ascii="Arial" w:hAnsi="Arial" w:cs="Arial"/>
          <w:sz w:val="24"/>
          <w:szCs w:val="24"/>
        </w:rPr>
        <w:br/>
        <w:t>5320-29</w:t>
      </w:r>
      <w:r w:rsidRPr="00E17CF9">
        <w:rPr>
          <w:rFonts w:ascii="Arial" w:hAnsi="Arial" w:cs="Arial"/>
          <w:sz w:val="24"/>
          <w:szCs w:val="24"/>
        </w:rPr>
        <w:br/>
        <w:t>5320-30</w:t>
      </w:r>
      <w:r w:rsidRPr="00E17CF9">
        <w:rPr>
          <w:rFonts w:ascii="Arial" w:hAnsi="Arial" w:cs="Arial"/>
          <w:sz w:val="24"/>
          <w:szCs w:val="24"/>
        </w:rPr>
        <w:br/>
        <w:t>5320-31</w:t>
      </w:r>
      <w:r w:rsidRPr="00E17CF9">
        <w:rPr>
          <w:rFonts w:ascii="Arial" w:hAnsi="Arial" w:cs="Arial"/>
          <w:sz w:val="24"/>
          <w:szCs w:val="24"/>
        </w:rPr>
        <w:br/>
        <w:t>5320-32</w:t>
      </w:r>
      <w:r w:rsidRPr="00E17CF9">
        <w:rPr>
          <w:rFonts w:ascii="Arial" w:hAnsi="Arial" w:cs="Arial"/>
          <w:sz w:val="24"/>
          <w:szCs w:val="24"/>
        </w:rPr>
        <w:br/>
        <w:t>5320-34</w:t>
      </w:r>
      <w:r w:rsidRPr="00E17CF9">
        <w:rPr>
          <w:rFonts w:ascii="Arial" w:hAnsi="Arial" w:cs="Arial"/>
          <w:sz w:val="24"/>
          <w:szCs w:val="24"/>
        </w:rPr>
        <w:br/>
        <w:t>5320-36</w:t>
      </w:r>
      <w:r w:rsidRPr="00E17CF9">
        <w:rPr>
          <w:rFonts w:ascii="Arial" w:hAnsi="Arial" w:cs="Arial"/>
          <w:sz w:val="24"/>
          <w:szCs w:val="24"/>
        </w:rPr>
        <w:br/>
        <w:t>5320-38</w:t>
      </w:r>
      <w:r w:rsidRPr="00E17CF9">
        <w:rPr>
          <w:rFonts w:ascii="Arial" w:hAnsi="Arial" w:cs="Arial"/>
          <w:sz w:val="24"/>
          <w:szCs w:val="24"/>
        </w:rPr>
        <w:br/>
        <w:t>5320-39</w:t>
      </w:r>
      <w:r w:rsidRPr="00E17CF9">
        <w:rPr>
          <w:rFonts w:ascii="Arial" w:hAnsi="Arial" w:cs="Arial"/>
          <w:sz w:val="24"/>
          <w:szCs w:val="24"/>
        </w:rPr>
        <w:br/>
        <w:t>5320-40</w:t>
      </w:r>
      <w:r w:rsidRPr="00E17CF9">
        <w:rPr>
          <w:rFonts w:ascii="Arial" w:hAnsi="Arial" w:cs="Arial"/>
          <w:sz w:val="24"/>
          <w:szCs w:val="24"/>
        </w:rPr>
        <w:br/>
        <w:t>5320-43</w:t>
      </w:r>
      <w:r w:rsidRPr="00E17CF9">
        <w:rPr>
          <w:rFonts w:ascii="Arial" w:hAnsi="Arial" w:cs="Arial"/>
          <w:sz w:val="24"/>
          <w:szCs w:val="24"/>
        </w:rPr>
        <w:br/>
        <w:t>5320-44</w:t>
      </w:r>
      <w:r w:rsidRPr="00E17CF9">
        <w:rPr>
          <w:rFonts w:ascii="Arial" w:hAnsi="Arial" w:cs="Arial"/>
          <w:sz w:val="24"/>
          <w:szCs w:val="24"/>
        </w:rPr>
        <w:br/>
        <w:t>5320-48</w:t>
      </w:r>
      <w:r w:rsidRPr="00E17CF9">
        <w:rPr>
          <w:rFonts w:ascii="Arial" w:hAnsi="Arial" w:cs="Arial"/>
          <w:sz w:val="24"/>
          <w:szCs w:val="24"/>
        </w:rPr>
        <w:br/>
        <w:t>5320-50</w:t>
      </w:r>
      <w:r w:rsidRPr="00E17CF9">
        <w:rPr>
          <w:rFonts w:ascii="Arial" w:hAnsi="Arial" w:cs="Arial"/>
          <w:sz w:val="24"/>
          <w:szCs w:val="24"/>
        </w:rPr>
        <w:br/>
        <w:t>5320-52</w:t>
      </w:r>
      <w:r w:rsidRPr="00E17CF9">
        <w:rPr>
          <w:rFonts w:ascii="Arial" w:hAnsi="Arial" w:cs="Arial"/>
          <w:sz w:val="24"/>
          <w:szCs w:val="24"/>
        </w:rPr>
        <w:br/>
        <w:t>5320-54</w:t>
      </w:r>
      <w:r w:rsidRPr="00E17CF9">
        <w:rPr>
          <w:rFonts w:ascii="Arial" w:hAnsi="Arial" w:cs="Arial"/>
          <w:sz w:val="24"/>
          <w:szCs w:val="24"/>
        </w:rPr>
        <w:br/>
        <w:t>5320-60</w:t>
      </w:r>
      <w:r w:rsidRPr="00E17CF9">
        <w:rPr>
          <w:rFonts w:ascii="Arial" w:hAnsi="Arial" w:cs="Arial"/>
          <w:sz w:val="24"/>
          <w:szCs w:val="24"/>
        </w:rPr>
        <w:br/>
        <w:t>5320-64</w:t>
      </w:r>
      <w:r w:rsidRPr="00E17CF9">
        <w:rPr>
          <w:rFonts w:ascii="Arial" w:hAnsi="Arial" w:cs="Arial"/>
          <w:sz w:val="24"/>
          <w:szCs w:val="24"/>
        </w:rPr>
        <w:br/>
        <w:t>5320-67</w:t>
      </w:r>
      <w:r w:rsidRPr="00E17CF9">
        <w:rPr>
          <w:rFonts w:ascii="Arial" w:hAnsi="Arial" w:cs="Arial"/>
          <w:sz w:val="24"/>
          <w:szCs w:val="24"/>
        </w:rPr>
        <w:br/>
        <w:t>5320-75</w:t>
      </w:r>
      <w:r w:rsidRPr="00E17CF9">
        <w:rPr>
          <w:rFonts w:ascii="Arial" w:hAnsi="Arial" w:cs="Arial"/>
          <w:sz w:val="24"/>
          <w:szCs w:val="24"/>
        </w:rPr>
        <w:br/>
        <w:t>5320-86</w:t>
      </w:r>
      <w:r w:rsidRPr="00E17CF9">
        <w:rPr>
          <w:rFonts w:ascii="Arial" w:hAnsi="Arial" w:cs="Arial"/>
          <w:sz w:val="24"/>
          <w:szCs w:val="24"/>
        </w:rPr>
        <w:br/>
      </w:r>
      <w:r w:rsidRPr="00E17CF9">
        <w:rPr>
          <w:rFonts w:ascii="Arial" w:hAnsi="Arial" w:cs="Arial"/>
          <w:sz w:val="24"/>
          <w:szCs w:val="24"/>
        </w:rPr>
        <w:br/>
        <w:t>5320-99</w:t>
      </w:r>
      <w:r w:rsidRPr="00E17CF9">
        <w:rPr>
          <w:rFonts w:ascii="Arial" w:hAnsi="Arial" w:cs="Arial"/>
          <w:sz w:val="24"/>
          <w:szCs w:val="24"/>
        </w:rPr>
        <w:br/>
      </w:r>
      <w:r w:rsidRPr="00E17CF9">
        <w:rPr>
          <w:rFonts w:ascii="Arial" w:hAnsi="Arial" w:cs="Arial"/>
          <w:sz w:val="24"/>
          <w:szCs w:val="24"/>
        </w:rPr>
        <w:br/>
        <w:t>20</w:t>
      </w:r>
      <w:r w:rsidRPr="00E17CF9">
        <w:rPr>
          <w:rFonts w:ascii="Arial" w:hAnsi="Arial" w:cs="Arial"/>
          <w:sz w:val="24"/>
          <w:szCs w:val="24"/>
        </w:rPr>
        <w:br/>
        <w:t>21</w:t>
      </w:r>
      <w:r w:rsidRPr="00E17CF9">
        <w:rPr>
          <w:rFonts w:ascii="Arial" w:hAnsi="Arial" w:cs="Arial"/>
          <w:sz w:val="24"/>
          <w:szCs w:val="24"/>
        </w:rPr>
        <w:br/>
        <w:t>23</w:t>
      </w:r>
      <w:r w:rsidRPr="00E17CF9">
        <w:rPr>
          <w:rFonts w:ascii="Arial" w:hAnsi="Arial" w:cs="Arial"/>
          <w:sz w:val="24"/>
          <w:szCs w:val="24"/>
        </w:rPr>
        <w:br/>
        <w:t>24</w:t>
      </w:r>
      <w:r w:rsidRPr="00E17CF9">
        <w:rPr>
          <w:rFonts w:ascii="Arial" w:hAnsi="Arial" w:cs="Arial"/>
          <w:sz w:val="24"/>
          <w:szCs w:val="24"/>
        </w:rPr>
        <w:br/>
        <w:t>25</w:t>
      </w:r>
      <w:r w:rsidRPr="00E17CF9">
        <w:rPr>
          <w:rFonts w:ascii="Arial" w:hAnsi="Arial" w:cs="Arial"/>
          <w:sz w:val="24"/>
          <w:szCs w:val="24"/>
        </w:rPr>
        <w:br/>
        <w:t>26</w:t>
      </w:r>
      <w:r w:rsidRPr="00E17CF9">
        <w:rPr>
          <w:rFonts w:ascii="Arial" w:hAnsi="Arial" w:cs="Arial"/>
          <w:sz w:val="24"/>
          <w:szCs w:val="24"/>
        </w:rPr>
        <w:br/>
      </w:r>
      <w:r w:rsidRPr="00E17CF9">
        <w:rPr>
          <w:rFonts w:ascii="Arial" w:hAnsi="Arial" w:cs="Arial"/>
          <w:sz w:val="24"/>
          <w:szCs w:val="24"/>
        </w:rPr>
        <w:lastRenderedPageBreak/>
        <w:t>28</w:t>
      </w:r>
      <w:r w:rsidRPr="00E17CF9">
        <w:rPr>
          <w:rFonts w:ascii="Arial" w:hAnsi="Arial" w:cs="Arial"/>
          <w:sz w:val="24"/>
          <w:szCs w:val="24"/>
        </w:rPr>
        <w:br/>
        <w:t>29</w:t>
      </w:r>
      <w:r w:rsidRPr="00E17CF9">
        <w:rPr>
          <w:rFonts w:ascii="Arial" w:hAnsi="Arial" w:cs="Arial"/>
          <w:sz w:val="24"/>
          <w:szCs w:val="24"/>
        </w:rPr>
        <w:br/>
        <w:t>30</w:t>
      </w:r>
      <w:r w:rsidRPr="00E17CF9">
        <w:rPr>
          <w:rFonts w:ascii="Arial" w:hAnsi="Arial" w:cs="Arial"/>
          <w:sz w:val="24"/>
          <w:szCs w:val="24"/>
        </w:rPr>
        <w:br/>
        <w:t>31</w:t>
      </w:r>
      <w:r w:rsidRPr="00E17CF9">
        <w:rPr>
          <w:rFonts w:ascii="Arial" w:hAnsi="Arial" w:cs="Arial"/>
          <w:sz w:val="24"/>
          <w:szCs w:val="24"/>
        </w:rPr>
        <w:br/>
        <w:t>32</w:t>
      </w:r>
      <w:r w:rsidRPr="00E17CF9">
        <w:rPr>
          <w:rFonts w:ascii="Arial" w:hAnsi="Arial" w:cs="Arial"/>
          <w:sz w:val="24"/>
          <w:szCs w:val="24"/>
        </w:rPr>
        <w:br/>
        <w:t>34</w:t>
      </w:r>
      <w:r w:rsidRPr="00E17CF9">
        <w:rPr>
          <w:rFonts w:ascii="Arial" w:hAnsi="Arial" w:cs="Arial"/>
          <w:sz w:val="24"/>
          <w:szCs w:val="24"/>
        </w:rPr>
        <w:br/>
        <w:t>36</w:t>
      </w:r>
      <w:r w:rsidRPr="00E17CF9">
        <w:rPr>
          <w:rFonts w:ascii="Arial" w:hAnsi="Arial" w:cs="Arial"/>
          <w:sz w:val="24"/>
          <w:szCs w:val="24"/>
        </w:rPr>
        <w:br/>
        <w:t>38</w:t>
      </w:r>
      <w:r w:rsidRPr="00E17CF9">
        <w:rPr>
          <w:rFonts w:ascii="Arial" w:hAnsi="Arial" w:cs="Arial"/>
          <w:sz w:val="24"/>
          <w:szCs w:val="24"/>
        </w:rPr>
        <w:br/>
        <w:t>39</w:t>
      </w:r>
      <w:r w:rsidRPr="00E17CF9">
        <w:rPr>
          <w:rFonts w:ascii="Arial" w:hAnsi="Arial" w:cs="Arial"/>
          <w:sz w:val="24"/>
          <w:szCs w:val="24"/>
        </w:rPr>
        <w:br/>
        <w:t>40</w:t>
      </w:r>
      <w:r w:rsidRPr="00E17CF9">
        <w:rPr>
          <w:rFonts w:ascii="Arial" w:hAnsi="Arial" w:cs="Arial"/>
          <w:sz w:val="24"/>
          <w:szCs w:val="24"/>
        </w:rPr>
        <w:br/>
        <w:t>43</w:t>
      </w:r>
      <w:r w:rsidRPr="00E17CF9">
        <w:rPr>
          <w:rFonts w:ascii="Arial" w:hAnsi="Arial" w:cs="Arial"/>
          <w:sz w:val="24"/>
          <w:szCs w:val="24"/>
        </w:rPr>
        <w:br/>
        <w:t>44</w:t>
      </w:r>
      <w:r w:rsidRPr="00E17CF9">
        <w:rPr>
          <w:rFonts w:ascii="Arial" w:hAnsi="Arial" w:cs="Arial"/>
          <w:sz w:val="24"/>
          <w:szCs w:val="24"/>
        </w:rPr>
        <w:br/>
        <w:t>48</w:t>
      </w:r>
      <w:r w:rsidRPr="00E17CF9">
        <w:rPr>
          <w:rFonts w:ascii="Arial" w:hAnsi="Arial" w:cs="Arial"/>
          <w:sz w:val="24"/>
          <w:szCs w:val="24"/>
        </w:rPr>
        <w:br/>
        <w:t>50</w:t>
      </w:r>
      <w:r w:rsidRPr="00E17CF9">
        <w:rPr>
          <w:rFonts w:ascii="Arial" w:hAnsi="Arial" w:cs="Arial"/>
          <w:sz w:val="24"/>
          <w:szCs w:val="24"/>
        </w:rPr>
        <w:br/>
        <w:t>52</w:t>
      </w:r>
      <w:r w:rsidRPr="00E17CF9">
        <w:rPr>
          <w:rFonts w:ascii="Arial" w:hAnsi="Arial" w:cs="Arial"/>
          <w:sz w:val="24"/>
          <w:szCs w:val="24"/>
        </w:rPr>
        <w:br/>
        <w:t>54</w:t>
      </w:r>
      <w:r w:rsidRPr="00E17CF9">
        <w:rPr>
          <w:rFonts w:ascii="Arial" w:hAnsi="Arial" w:cs="Arial"/>
          <w:sz w:val="24"/>
          <w:szCs w:val="24"/>
        </w:rPr>
        <w:br/>
        <w:t>60</w:t>
      </w:r>
      <w:r w:rsidRPr="00E17CF9">
        <w:rPr>
          <w:rFonts w:ascii="Arial" w:hAnsi="Arial" w:cs="Arial"/>
          <w:sz w:val="24"/>
          <w:szCs w:val="24"/>
        </w:rPr>
        <w:br/>
        <w:t>64</w:t>
      </w:r>
      <w:r w:rsidRPr="00E17CF9">
        <w:rPr>
          <w:rFonts w:ascii="Arial" w:hAnsi="Arial" w:cs="Arial"/>
          <w:sz w:val="24"/>
          <w:szCs w:val="24"/>
        </w:rPr>
        <w:br/>
        <w:t>67</w:t>
      </w:r>
      <w:r w:rsidRPr="00E17CF9">
        <w:rPr>
          <w:rFonts w:ascii="Arial" w:hAnsi="Arial" w:cs="Arial"/>
          <w:sz w:val="24"/>
          <w:szCs w:val="24"/>
        </w:rPr>
        <w:br/>
        <w:t>75</w:t>
      </w:r>
      <w:r w:rsidRPr="00E17CF9">
        <w:rPr>
          <w:rFonts w:ascii="Arial" w:hAnsi="Arial" w:cs="Arial"/>
          <w:sz w:val="24"/>
          <w:szCs w:val="24"/>
        </w:rPr>
        <w:br/>
        <w:t>86</w:t>
      </w:r>
      <w:r w:rsidRPr="00E17CF9">
        <w:rPr>
          <w:rFonts w:ascii="Arial" w:hAnsi="Arial" w:cs="Arial"/>
          <w:sz w:val="24"/>
          <w:szCs w:val="24"/>
        </w:rPr>
        <w:br/>
      </w:r>
      <w:r w:rsidRPr="00E17CF9">
        <w:rPr>
          <w:rFonts w:ascii="Arial" w:hAnsi="Arial" w:cs="Arial"/>
          <w:sz w:val="24"/>
          <w:szCs w:val="24"/>
        </w:rPr>
        <w:br/>
        <w:t>99</w:t>
      </w:r>
      <w:r w:rsidRPr="00E17CF9">
        <w:rPr>
          <w:rFonts w:ascii="Arial" w:hAnsi="Arial" w:cs="Arial"/>
          <w:sz w:val="24"/>
          <w:szCs w:val="24"/>
        </w:rPr>
        <w:br/>
      </w:r>
      <w:r w:rsidRPr="00E17CF9">
        <w:rPr>
          <w:rFonts w:ascii="Arial" w:hAnsi="Arial" w:cs="Arial"/>
          <w:sz w:val="24"/>
          <w:szCs w:val="24"/>
        </w:rPr>
        <w:br/>
        <w:t>GEARS</w:t>
      </w:r>
      <w:r w:rsidRPr="00E17CF9">
        <w:rPr>
          <w:rFonts w:ascii="Arial" w:hAnsi="Arial" w:cs="Arial"/>
          <w:sz w:val="24"/>
          <w:szCs w:val="24"/>
        </w:rPr>
        <w:br/>
        <w:t>Teeth</w:t>
      </w:r>
      <w:r w:rsidRPr="00E17CF9">
        <w:rPr>
          <w:rFonts w:ascii="Arial" w:hAnsi="Arial" w:cs="Arial"/>
          <w:sz w:val="24"/>
          <w:szCs w:val="24"/>
        </w:rPr>
        <w:br/>
        <w:t>Teeth</w:t>
      </w:r>
      <w:r w:rsidRPr="00E17CF9">
        <w:rPr>
          <w:rFonts w:ascii="Arial" w:hAnsi="Arial" w:cs="Arial"/>
          <w:sz w:val="24"/>
          <w:szCs w:val="24"/>
        </w:rPr>
        <w:br/>
        <w:t>Teeth</w:t>
      </w:r>
      <w:r w:rsidRPr="00E17CF9">
        <w:rPr>
          <w:rFonts w:ascii="Arial" w:hAnsi="Arial" w:cs="Arial"/>
          <w:sz w:val="24"/>
          <w:szCs w:val="24"/>
        </w:rPr>
        <w:br/>
      </w:r>
      <w:proofErr w:type="spellStart"/>
      <w:r w:rsidRPr="00E17CF9">
        <w:rPr>
          <w:rFonts w:ascii="Arial" w:hAnsi="Arial" w:cs="Arial"/>
          <w:sz w:val="24"/>
          <w:szCs w:val="24"/>
        </w:rPr>
        <w:t>Teeth</w:t>
      </w:r>
      <w:proofErr w:type="spellEnd"/>
      <w:r w:rsidRPr="00E17CF9">
        <w:rPr>
          <w:rFonts w:ascii="Arial" w:hAnsi="Arial" w:cs="Arial"/>
          <w:sz w:val="24"/>
          <w:szCs w:val="24"/>
        </w:rPr>
        <w:br/>
      </w:r>
      <w:proofErr w:type="spellStart"/>
      <w:r w:rsidRPr="00E17CF9">
        <w:rPr>
          <w:rFonts w:ascii="Arial" w:hAnsi="Arial" w:cs="Arial"/>
          <w:sz w:val="24"/>
          <w:szCs w:val="24"/>
        </w:rPr>
        <w:t>Teeth</w:t>
      </w:r>
      <w:proofErr w:type="spellEnd"/>
      <w:r w:rsidRPr="00E17CF9">
        <w:rPr>
          <w:rFonts w:ascii="Arial" w:hAnsi="Arial" w:cs="Arial"/>
          <w:sz w:val="24"/>
          <w:szCs w:val="24"/>
        </w:rPr>
        <w:br/>
      </w:r>
      <w:proofErr w:type="spellStart"/>
      <w:r w:rsidRPr="00E17CF9">
        <w:rPr>
          <w:rFonts w:ascii="Arial" w:hAnsi="Arial" w:cs="Arial"/>
          <w:sz w:val="24"/>
          <w:szCs w:val="24"/>
        </w:rPr>
        <w:t>Teeth</w:t>
      </w:r>
      <w:proofErr w:type="spellEnd"/>
      <w:r w:rsidRPr="00E17CF9">
        <w:rPr>
          <w:rFonts w:ascii="Arial" w:hAnsi="Arial" w:cs="Arial"/>
          <w:sz w:val="24"/>
          <w:szCs w:val="24"/>
        </w:rPr>
        <w:br/>
      </w:r>
      <w:proofErr w:type="spellStart"/>
      <w:r w:rsidRPr="00E17CF9">
        <w:rPr>
          <w:rFonts w:ascii="Arial" w:hAnsi="Arial" w:cs="Arial"/>
          <w:sz w:val="24"/>
          <w:szCs w:val="24"/>
        </w:rPr>
        <w:t>Teeth</w:t>
      </w:r>
      <w:proofErr w:type="spellEnd"/>
      <w:r w:rsidRPr="00E17CF9">
        <w:rPr>
          <w:rFonts w:ascii="Arial" w:hAnsi="Arial" w:cs="Arial"/>
          <w:sz w:val="24"/>
          <w:szCs w:val="24"/>
        </w:rPr>
        <w:br/>
      </w:r>
      <w:proofErr w:type="spellStart"/>
      <w:r w:rsidRPr="00E17CF9">
        <w:rPr>
          <w:rFonts w:ascii="Arial" w:hAnsi="Arial" w:cs="Arial"/>
          <w:sz w:val="24"/>
          <w:szCs w:val="24"/>
        </w:rPr>
        <w:t>Teeth</w:t>
      </w:r>
      <w:proofErr w:type="spellEnd"/>
      <w:r w:rsidRPr="00E17CF9">
        <w:rPr>
          <w:rFonts w:ascii="Arial" w:hAnsi="Arial" w:cs="Arial"/>
          <w:sz w:val="24"/>
          <w:szCs w:val="24"/>
        </w:rPr>
        <w:br/>
      </w:r>
      <w:proofErr w:type="spellStart"/>
      <w:r w:rsidRPr="00E17CF9">
        <w:rPr>
          <w:rFonts w:ascii="Arial" w:hAnsi="Arial" w:cs="Arial"/>
          <w:sz w:val="24"/>
          <w:szCs w:val="24"/>
        </w:rPr>
        <w:t>Teeth</w:t>
      </w:r>
      <w:proofErr w:type="spellEnd"/>
      <w:r w:rsidRPr="00E17CF9">
        <w:rPr>
          <w:rFonts w:ascii="Arial" w:hAnsi="Arial" w:cs="Arial"/>
          <w:sz w:val="24"/>
          <w:szCs w:val="24"/>
        </w:rPr>
        <w:br/>
      </w:r>
      <w:proofErr w:type="spellStart"/>
      <w:r w:rsidRPr="00E17CF9">
        <w:rPr>
          <w:rFonts w:ascii="Arial" w:hAnsi="Arial" w:cs="Arial"/>
          <w:sz w:val="24"/>
          <w:szCs w:val="24"/>
        </w:rPr>
        <w:t>Teeth</w:t>
      </w:r>
      <w:proofErr w:type="spellEnd"/>
      <w:r w:rsidRPr="00E17CF9">
        <w:rPr>
          <w:rFonts w:ascii="Arial" w:hAnsi="Arial" w:cs="Arial"/>
          <w:sz w:val="24"/>
          <w:szCs w:val="24"/>
        </w:rPr>
        <w:br/>
      </w:r>
      <w:proofErr w:type="spellStart"/>
      <w:r w:rsidRPr="00E17CF9">
        <w:rPr>
          <w:rFonts w:ascii="Arial" w:hAnsi="Arial" w:cs="Arial"/>
          <w:sz w:val="24"/>
          <w:szCs w:val="24"/>
        </w:rPr>
        <w:t>Teeth</w:t>
      </w:r>
      <w:proofErr w:type="spellEnd"/>
      <w:r w:rsidRPr="00E17CF9">
        <w:rPr>
          <w:rFonts w:ascii="Arial" w:hAnsi="Arial" w:cs="Arial"/>
          <w:sz w:val="24"/>
          <w:szCs w:val="24"/>
        </w:rPr>
        <w:br/>
      </w:r>
      <w:proofErr w:type="spellStart"/>
      <w:r w:rsidRPr="00E17CF9">
        <w:rPr>
          <w:rFonts w:ascii="Arial" w:hAnsi="Arial" w:cs="Arial"/>
          <w:sz w:val="24"/>
          <w:szCs w:val="24"/>
        </w:rPr>
        <w:t>Teeth</w:t>
      </w:r>
      <w:proofErr w:type="spellEnd"/>
      <w:r w:rsidRPr="00E17CF9">
        <w:rPr>
          <w:rFonts w:ascii="Arial" w:hAnsi="Arial" w:cs="Arial"/>
          <w:sz w:val="24"/>
          <w:szCs w:val="24"/>
        </w:rPr>
        <w:br/>
      </w:r>
      <w:proofErr w:type="spellStart"/>
      <w:r w:rsidRPr="00E17CF9">
        <w:rPr>
          <w:rFonts w:ascii="Arial" w:hAnsi="Arial" w:cs="Arial"/>
          <w:sz w:val="24"/>
          <w:szCs w:val="24"/>
        </w:rPr>
        <w:t>Teeth</w:t>
      </w:r>
      <w:proofErr w:type="spellEnd"/>
      <w:r w:rsidRPr="00E17CF9">
        <w:rPr>
          <w:rFonts w:ascii="Arial" w:hAnsi="Arial" w:cs="Arial"/>
          <w:sz w:val="24"/>
          <w:szCs w:val="24"/>
        </w:rPr>
        <w:br/>
      </w:r>
      <w:proofErr w:type="spellStart"/>
      <w:r w:rsidRPr="00E17CF9">
        <w:rPr>
          <w:rFonts w:ascii="Arial" w:hAnsi="Arial" w:cs="Arial"/>
          <w:sz w:val="24"/>
          <w:szCs w:val="24"/>
        </w:rPr>
        <w:t>Teeth</w:t>
      </w:r>
      <w:proofErr w:type="spellEnd"/>
      <w:r w:rsidRPr="00E17CF9">
        <w:rPr>
          <w:rFonts w:ascii="Arial" w:hAnsi="Arial" w:cs="Arial"/>
          <w:sz w:val="24"/>
          <w:szCs w:val="24"/>
        </w:rPr>
        <w:br/>
      </w:r>
      <w:proofErr w:type="spellStart"/>
      <w:r w:rsidRPr="00E17CF9">
        <w:rPr>
          <w:rFonts w:ascii="Arial" w:hAnsi="Arial" w:cs="Arial"/>
          <w:sz w:val="24"/>
          <w:szCs w:val="24"/>
        </w:rPr>
        <w:t>Teeth</w:t>
      </w:r>
      <w:proofErr w:type="spellEnd"/>
      <w:r w:rsidRPr="00E17CF9">
        <w:rPr>
          <w:rFonts w:ascii="Arial" w:hAnsi="Arial" w:cs="Arial"/>
          <w:sz w:val="24"/>
          <w:szCs w:val="24"/>
        </w:rPr>
        <w:br/>
      </w:r>
      <w:proofErr w:type="spellStart"/>
      <w:r w:rsidRPr="00E17CF9">
        <w:rPr>
          <w:rFonts w:ascii="Arial" w:hAnsi="Arial" w:cs="Arial"/>
          <w:sz w:val="24"/>
          <w:szCs w:val="24"/>
        </w:rPr>
        <w:lastRenderedPageBreak/>
        <w:t>Teeth</w:t>
      </w:r>
      <w:proofErr w:type="spellEnd"/>
      <w:r w:rsidRPr="00E17CF9">
        <w:rPr>
          <w:rFonts w:ascii="Arial" w:hAnsi="Arial" w:cs="Arial"/>
          <w:sz w:val="24"/>
          <w:szCs w:val="24"/>
        </w:rPr>
        <w:br/>
      </w:r>
      <w:proofErr w:type="spellStart"/>
      <w:r w:rsidRPr="00E17CF9">
        <w:rPr>
          <w:rFonts w:ascii="Arial" w:hAnsi="Arial" w:cs="Arial"/>
          <w:sz w:val="24"/>
          <w:szCs w:val="24"/>
        </w:rPr>
        <w:t>Teeth</w:t>
      </w:r>
      <w:proofErr w:type="spellEnd"/>
      <w:r w:rsidRPr="00E17CF9">
        <w:rPr>
          <w:rFonts w:ascii="Arial" w:hAnsi="Arial" w:cs="Arial"/>
          <w:sz w:val="24"/>
          <w:szCs w:val="24"/>
        </w:rPr>
        <w:br/>
      </w:r>
      <w:proofErr w:type="spellStart"/>
      <w:r w:rsidRPr="00E17CF9">
        <w:rPr>
          <w:rFonts w:ascii="Arial" w:hAnsi="Arial" w:cs="Arial"/>
          <w:sz w:val="24"/>
          <w:szCs w:val="24"/>
        </w:rPr>
        <w:t>Teeth</w:t>
      </w:r>
      <w:proofErr w:type="spellEnd"/>
      <w:r w:rsidRPr="00E17CF9">
        <w:rPr>
          <w:rFonts w:ascii="Arial" w:hAnsi="Arial" w:cs="Arial"/>
          <w:sz w:val="24"/>
          <w:szCs w:val="24"/>
        </w:rPr>
        <w:br/>
      </w:r>
      <w:proofErr w:type="spellStart"/>
      <w:r w:rsidRPr="00E17CF9">
        <w:rPr>
          <w:rFonts w:ascii="Arial" w:hAnsi="Arial" w:cs="Arial"/>
          <w:sz w:val="24"/>
          <w:szCs w:val="24"/>
        </w:rPr>
        <w:t>Teeth</w:t>
      </w:r>
      <w:proofErr w:type="spellEnd"/>
      <w:r w:rsidRPr="00E17CF9">
        <w:rPr>
          <w:rFonts w:ascii="Arial" w:hAnsi="Arial" w:cs="Arial"/>
          <w:sz w:val="24"/>
          <w:szCs w:val="24"/>
        </w:rPr>
        <w:br/>
      </w:r>
      <w:proofErr w:type="spellStart"/>
      <w:r w:rsidRPr="00E17CF9">
        <w:rPr>
          <w:rFonts w:ascii="Arial" w:hAnsi="Arial" w:cs="Arial"/>
          <w:sz w:val="24"/>
          <w:szCs w:val="24"/>
        </w:rPr>
        <w:t>Teeth</w:t>
      </w:r>
      <w:proofErr w:type="spellEnd"/>
      <w:r w:rsidRPr="00E17CF9">
        <w:rPr>
          <w:rFonts w:ascii="Arial" w:hAnsi="Arial" w:cs="Arial"/>
          <w:sz w:val="24"/>
          <w:szCs w:val="24"/>
        </w:rPr>
        <w:br/>
      </w:r>
      <w:proofErr w:type="spellStart"/>
      <w:r w:rsidRPr="00E17CF9">
        <w:rPr>
          <w:rFonts w:ascii="Arial" w:hAnsi="Arial" w:cs="Arial"/>
          <w:sz w:val="24"/>
          <w:szCs w:val="24"/>
        </w:rPr>
        <w:t>Teeth</w:t>
      </w:r>
      <w:proofErr w:type="spellEnd"/>
      <w:r w:rsidRPr="00E17CF9">
        <w:rPr>
          <w:rFonts w:ascii="Arial" w:hAnsi="Arial" w:cs="Arial"/>
          <w:sz w:val="24"/>
          <w:szCs w:val="24"/>
        </w:rPr>
        <w:br/>
      </w:r>
      <w:proofErr w:type="spellStart"/>
      <w:r w:rsidRPr="00E17CF9">
        <w:rPr>
          <w:rFonts w:ascii="Arial" w:hAnsi="Arial" w:cs="Arial"/>
          <w:sz w:val="24"/>
          <w:szCs w:val="24"/>
        </w:rPr>
        <w:t>Teeth</w:t>
      </w:r>
      <w:proofErr w:type="spellEnd"/>
      <w:r w:rsidRPr="00E17CF9">
        <w:rPr>
          <w:rFonts w:ascii="Arial" w:hAnsi="Arial" w:cs="Arial"/>
          <w:sz w:val="24"/>
          <w:szCs w:val="24"/>
        </w:rPr>
        <w:br/>
      </w:r>
      <w:proofErr w:type="spellStart"/>
      <w:r w:rsidRPr="00E17CF9">
        <w:rPr>
          <w:rFonts w:ascii="Arial" w:hAnsi="Arial" w:cs="Arial"/>
          <w:sz w:val="24"/>
          <w:szCs w:val="24"/>
        </w:rPr>
        <w:t>Teeth</w:t>
      </w:r>
      <w:proofErr w:type="spellEnd"/>
      <w:r w:rsidRPr="00E17CF9">
        <w:rPr>
          <w:rFonts w:ascii="Arial" w:hAnsi="Arial" w:cs="Arial"/>
          <w:sz w:val="24"/>
          <w:szCs w:val="24"/>
        </w:rPr>
        <w:br/>
      </w:r>
      <w:proofErr w:type="spellStart"/>
      <w:r w:rsidRPr="00E17CF9">
        <w:rPr>
          <w:rFonts w:ascii="Arial" w:hAnsi="Arial" w:cs="Arial"/>
          <w:sz w:val="24"/>
          <w:szCs w:val="24"/>
        </w:rPr>
        <w:t>Teeth</w:t>
      </w:r>
      <w:proofErr w:type="spellEnd"/>
      <w:r w:rsidRPr="00E17CF9">
        <w:rPr>
          <w:rFonts w:ascii="Arial" w:hAnsi="Arial" w:cs="Arial"/>
          <w:sz w:val="24"/>
          <w:szCs w:val="24"/>
        </w:rPr>
        <w:br/>
      </w:r>
      <w:proofErr w:type="spellStart"/>
      <w:r w:rsidRPr="00E17CF9">
        <w:rPr>
          <w:rFonts w:ascii="Arial" w:hAnsi="Arial" w:cs="Arial"/>
          <w:sz w:val="24"/>
          <w:szCs w:val="24"/>
        </w:rPr>
        <w:t>Teeth</w:t>
      </w:r>
      <w:proofErr w:type="spellEnd"/>
      <w:r w:rsidRPr="00E17CF9">
        <w:rPr>
          <w:rFonts w:ascii="Arial" w:hAnsi="Arial" w:cs="Arial"/>
          <w:sz w:val="24"/>
          <w:szCs w:val="24"/>
        </w:rPr>
        <w:br/>
      </w:r>
      <w:proofErr w:type="spellStart"/>
      <w:r w:rsidRPr="00E17CF9">
        <w:rPr>
          <w:rFonts w:ascii="Arial" w:hAnsi="Arial" w:cs="Arial"/>
          <w:sz w:val="24"/>
          <w:szCs w:val="24"/>
        </w:rPr>
        <w:t>Teeth</w:t>
      </w:r>
      <w:proofErr w:type="spellEnd"/>
      <w:r w:rsidRPr="00E17CF9">
        <w:rPr>
          <w:rFonts w:ascii="Arial" w:hAnsi="Arial" w:cs="Arial"/>
          <w:sz w:val="24"/>
          <w:szCs w:val="24"/>
        </w:rPr>
        <w:br/>
      </w:r>
      <w:proofErr w:type="spellStart"/>
      <w:r w:rsidRPr="00E17CF9">
        <w:rPr>
          <w:rFonts w:ascii="Arial" w:hAnsi="Arial" w:cs="Arial"/>
          <w:sz w:val="24"/>
          <w:szCs w:val="24"/>
        </w:rPr>
        <w:t>Teeth</w:t>
      </w:r>
      <w:proofErr w:type="spellEnd"/>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t>Teeth</w:t>
      </w:r>
      <w:proofErr w:type="spellEnd"/>
      <w:r w:rsidRPr="00E17CF9">
        <w:rPr>
          <w:rFonts w:ascii="Arial" w:hAnsi="Arial" w:cs="Arial"/>
          <w:sz w:val="24"/>
          <w:szCs w:val="24"/>
        </w:rPr>
        <w:br/>
      </w:r>
    </w:p>
    <w:p w14:paraId="7567A478" w14:textId="77777777" w:rsidR="00F360D6" w:rsidRPr="00E17CF9" w:rsidRDefault="00000000">
      <w:pPr>
        <w:pStyle w:val="Heading2"/>
        <w:rPr>
          <w:rFonts w:ascii="Arial" w:hAnsi="Arial" w:cs="Arial"/>
          <w:sz w:val="24"/>
          <w:szCs w:val="24"/>
        </w:rPr>
      </w:pPr>
      <w:r w:rsidRPr="00E17CF9">
        <w:rPr>
          <w:rFonts w:ascii="Arial" w:hAnsi="Arial" w:cs="Arial"/>
          <w:sz w:val="24"/>
          <w:szCs w:val="24"/>
        </w:rPr>
        <w:t>Page 92</w:t>
      </w:r>
    </w:p>
    <w:p w14:paraId="241D80F6" w14:textId="77777777" w:rsidR="00F360D6" w:rsidRPr="00E17CF9" w:rsidRDefault="00000000">
      <w:pPr>
        <w:rPr>
          <w:rFonts w:ascii="Arial" w:hAnsi="Arial" w:cs="Arial"/>
          <w:sz w:val="24"/>
          <w:szCs w:val="24"/>
        </w:rPr>
      </w:pPr>
      <w:r w:rsidRPr="00E17CF9">
        <w:rPr>
          <w:rFonts w:ascii="Arial" w:hAnsi="Arial" w:cs="Arial"/>
          <w:sz w:val="24"/>
          <w:szCs w:val="24"/>
        </w:rPr>
        <w:t>DECIMAL EQUIVALENTS OF FRACTION, WIRE GAUGE, LETTER AND</w:t>
      </w:r>
      <w:r w:rsidRPr="00E17CF9">
        <w:rPr>
          <w:rFonts w:ascii="Arial" w:hAnsi="Arial" w:cs="Arial"/>
          <w:sz w:val="24"/>
          <w:szCs w:val="24"/>
        </w:rPr>
        <w:br/>
      </w:r>
      <w:r w:rsidRPr="00E17CF9">
        <w:rPr>
          <w:rFonts w:ascii="Arial" w:hAnsi="Arial" w:cs="Arial"/>
          <w:sz w:val="24"/>
          <w:szCs w:val="24"/>
        </w:rPr>
        <w:br/>
        <w:t xml:space="preserve">DECIMAL </w:t>
      </w:r>
      <w:proofErr w:type="spellStart"/>
      <w:r w:rsidRPr="00E17CF9">
        <w:rPr>
          <w:rFonts w:ascii="Arial" w:hAnsi="Arial" w:cs="Arial"/>
          <w:sz w:val="24"/>
          <w:szCs w:val="24"/>
        </w:rPr>
        <w:t>DECIMAL</w:t>
      </w:r>
      <w:proofErr w:type="spellEnd"/>
      <w:r w:rsidRPr="00E17CF9">
        <w:rPr>
          <w:rFonts w:ascii="Arial" w:hAnsi="Arial" w:cs="Arial"/>
          <w:sz w:val="24"/>
          <w:szCs w:val="24"/>
        </w:rPr>
        <w:t xml:space="preserve"> </w:t>
      </w:r>
      <w:proofErr w:type="spellStart"/>
      <w:r w:rsidRPr="00E17CF9">
        <w:rPr>
          <w:rFonts w:ascii="Arial" w:hAnsi="Arial" w:cs="Arial"/>
          <w:sz w:val="24"/>
          <w:szCs w:val="24"/>
        </w:rPr>
        <w:t>DECIMAL</w:t>
      </w:r>
      <w:proofErr w:type="spellEnd"/>
      <w:r w:rsidRPr="00E17CF9">
        <w:rPr>
          <w:rFonts w:ascii="Arial" w:hAnsi="Arial" w:cs="Arial"/>
          <w:sz w:val="24"/>
          <w:szCs w:val="24"/>
        </w:rPr>
        <w:t xml:space="preserve"> DECIMAL] ci7¢ DECIMAL] oi7p DECIMAL</w:t>
      </w:r>
      <w:r w:rsidRPr="00E17CF9">
        <w:rPr>
          <w:rFonts w:ascii="Arial" w:hAnsi="Arial" w:cs="Arial"/>
          <w:sz w:val="24"/>
          <w:szCs w:val="24"/>
        </w:rPr>
        <w:br/>
        <w:t xml:space="preserve">SIZE inches _ | SIZE INCHES SIZE </w:t>
      </w:r>
      <w:proofErr w:type="spellStart"/>
      <w:r w:rsidRPr="00E17CF9">
        <w:rPr>
          <w:rFonts w:ascii="Arial" w:hAnsi="Arial" w:cs="Arial"/>
          <w:sz w:val="24"/>
          <w:szCs w:val="24"/>
        </w:rPr>
        <w:t>incues</w:t>
      </w:r>
      <w:proofErr w:type="spellEnd"/>
      <w:r w:rsidRPr="00E17CF9">
        <w:rPr>
          <w:rFonts w:ascii="Arial" w:hAnsi="Arial" w:cs="Arial"/>
          <w:sz w:val="24"/>
          <w:szCs w:val="24"/>
        </w:rPr>
        <w:t xml:space="preserve"> _|</w:t>
      </w:r>
      <w:proofErr w:type="spellStart"/>
      <w:r w:rsidRPr="00E17CF9">
        <w:rPr>
          <w:rFonts w:ascii="Arial" w:hAnsi="Arial" w:cs="Arial"/>
          <w:sz w:val="24"/>
          <w:szCs w:val="24"/>
        </w:rPr>
        <w:t>S!ZE_incues</w:t>
      </w:r>
      <w:proofErr w:type="spellEnd"/>
      <w:r w:rsidRPr="00E17CF9">
        <w:rPr>
          <w:rFonts w:ascii="Arial" w:hAnsi="Arial" w:cs="Arial"/>
          <w:sz w:val="24"/>
          <w:szCs w:val="24"/>
        </w:rPr>
        <w:t xml:space="preserve"> | S!2E INCHES </w:t>
      </w:r>
      <w:proofErr w:type="spellStart"/>
      <w:r w:rsidRPr="00E17CF9">
        <w:rPr>
          <w:rFonts w:ascii="Arial" w:hAnsi="Arial" w:cs="Arial"/>
          <w:sz w:val="24"/>
          <w:szCs w:val="24"/>
        </w:rPr>
        <w:t>INCHES</w:t>
      </w:r>
      <w:proofErr w:type="spellEnd"/>
      <w:r w:rsidRPr="00E17CF9">
        <w:rPr>
          <w:rFonts w:ascii="Arial" w:hAnsi="Arial" w:cs="Arial"/>
          <w:sz w:val="24"/>
          <w:szCs w:val="24"/>
        </w:rPr>
        <w:br/>
      </w:r>
      <w:r w:rsidRPr="00E17CF9">
        <w:rPr>
          <w:rFonts w:ascii="Arial" w:hAnsi="Arial" w:cs="Arial"/>
          <w:sz w:val="24"/>
          <w:szCs w:val="24"/>
        </w:rPr>
        <w:br/>
        <w:t>97.0059 0410 2.75mm .1083</w:t>
      </w:r>
      <w:r w:rsidRPr="00E17CF9">
        <w:rPr>
          <w:rFonts w:ascii="Arial" w:hAnsi="Arial" w:cs="Arial"/>
          <w:sz w:val="24"/>
          <w:szCs w:val="24"/>
        </w:rPr>
        <w:br/>
        <w:t>96.0063 1.05e 0413 7/64 .1094</w:t>
      </w:r>
      <w:r w:rsidRPr="00E17CF9">
        <w:rPr>
          <w:rFonts w:ascii="Arial" w:hAnsi="Arial" w:cs="Arial"/>
          <w:sz w:val="24"/>
          <w:szCs w:val="24"/>
        </w:rPr>
        <w:br/>
        <w:t>95 .0067 58 .0420 35.1100 Sim</w:t>
      </w:r>
      <w:r w:rsidRPr="00E17CF9">
        <w:rPr>
          <w:rFonts w:ascii="Arial" w:hAnsi="Arial" w:cs="Arial"/>
          <w:sz w:val="24"/>
          <w:szCs w:val="24"/>
        </w:rPr>
        <w:br/>
        <w:t>94.0071 57.0430 2.8mm .1102 7</w:t>
      </w:r>
      <w:r w:rsidRPr="00E17CF9">
        <w:rPr>
          <w:rFonts w:ascii="Arial" w:hAnsi="Arial" w:cs="Arial"/>
          <w:sz w:val="24"/>
          <w:szCs w:val="24"/>
        </w:rPr>
        <w:br/>
        <w:t xml:space="preserve">93.0075 </w:t>
      </w:r>
      <w:proofErr w:type="spellStart"/>
      <w:r w:rsidRPr="00E17CF9">
        <w:rPr>
          <w:rFonts w:ascii="Arial" w:hAnsi="Arial" w:cs="Arial"/>
          <w:sz w:val="24"/>
          <w:szCs w:val="24"/>
        </w:rPr>
        <w:t>l.imm</w:t>
      </w:r>
      <w:proofErr w:type="spellEnd"/>
      <w:r w:rsidRPr="00E17CF9">
        <w:rPr>
          <w:rFonts w:ascii="Arial" w:hAnsi="Arial" w:cs="Arial"/>
          <w:sz w:val="24"/>
          <w:szCs w:val="24"/>
        </w:rPr>
        <w:t xml:space="preserve">  .0433 34 1110 13/64</w:t>
      </w:r>
      <w:r w:rsidRPr="00E17CF9">
        <w:rPr>
          <w:rFonts w:ascii="Arial" w:hAnsi="Arial" w:cs="Arial"/>
          <w:sz w:val="24"/>
          <w:szCs w:val="24"/>
        </w:rPr>
        <w:br/>
        <w:t>92.0079 |1.15mm .0453 33.1130 6</w:t>
      </w:r>
      <w:r w:rsidRPr="00E17CF9">
        <w:rPr>
          <w:rFonts w:ascii="Arial" w:hAnsi="Arial" w:cs="Arial"/>
          <w:sz w:val="24"/>
          <w:szCs w:val="24"/>
        </w:rPr>
        <w:br/>
        <w:t>-2mm .0079 56.0465 2.9mm .1142 5. 2mm</w:t>
      </w:r>
      <w:r w:rsidRPr="00E17CF9">
        <w:rPr>
          <w:rFonts w:ascii="Arial" w:hAnsi="Arial" w:cs="Arial"/>
          <w:sz w:val="24"/>
          <w:szCs w:val="24"/>
        </w:rPr>
        <w:br/>
        <w:t>91 .0083 3/64 0469 32 .1160 5</w:t>
      </w:r>
      <w:r w:rsidRPr="00E17CF9">
        <w:rPr>
          <w:rFonts w:ascii="Arial" w:hAnsi="Arial" w:cs="Arial"/>
          <w:sz w:val="24"/>
          <w:szCs w:val="24"/>
        </w:rPr>
        <w:br/>
        <w:t>90 .0087 1.2mm .0472 3mm .1181 | 5.25mm</w:t>
      </w:r>
      <w:r w:rsidRPr="00E17CF9">
        <w:rPr>
          <w:rFonts w:ascii="Arial" w:hAnsi="Arial" w:cs="Arial"/>
          <w:sz w:val="24"/>
          <w:szCs w:val="24"/>
        </w:rPr>
        <w:br/>
        <w:t>-22mm .0087 41.25mm .0492 31 .1200 5.3mm</w:t>
      </w:r>
      <w:r w:rsidRPr="00E17CF9">
        <w:rPr>
          <w:rFonts w:ascii="Arial" w:hAnsi="Arial" w:cs="Arial"/>
          <w:sz w:val="24"/>
          <w:szCs w:val="24"/>
        </w:rPr>
        <w:br/>
        <w:t>89.0091 1.3mm .0512 3.1mm .1220 y</w:t>
      </w:r>
      <w:r w:rsidRPr="00E17CF9">
        <w:rPr>
          <w:rFonts w:ascii="Arial" w:hAnsi="Arial" w:cs="Arial"/>
          <w:sz w:val="24"/>
          <w:szCs w:val="24"/>
        </w:rPr>
        <w:br/>
        <w:t>88 .0095 55 .0520 1/8 .1250 5.4mm</w:t>
      </w:r>
      <w:r w:rsidRPr="00E17CF9">
        <w:rPr>
          <w:rFonts w:ascii="Arial" w:hAnsi="Arial" w:cs="Arial"/>
          <w:sz w:val="24"/>
          <w:szCs w:val="24"/>
        </w:rPr>
        <w:br/>
        <w:t>.25mm =.0098 =41.35mm .0531 3.2mm .1200 3</w:t>
      </w:r>
      <w:r w:rsidRPr="00E17CF9">
        <w:rPr>
          <w:rFonts w:ascii="Arial" w:hAnsi="Arial" w:cs="Arial"/>
          <w:sz w:val="24"/>
          <w:szCs w:val="24"/>
        </w:rPr>
        <w:br/>
        <w:t>87 .0100 54.0550 3.25mm .1280 5.5mm</w:t>
      </w:r>
      <w:r w:rsidRPr="00E17CF9">
        <w:rPr>
          <w:rFonts w:ascii="Arial" w:hAnsi="Arial" w:cs="Arial"/>
          <w:sz w:val="24"/>
          <w:szCs w:val="24"/>
        </w:rPr>
        <w:br/>
        <w:t>86 .0105 1.4mm .0551 30.1285 7/32</w:t>
      </w:r>
      <w:r w:rsidRPr="00E17CF9">
        <w:rPr>
          <w:rFonts w:ascii="Arial" w:hAnsi="Arial" w:cs="Arial"/>
          <w:sz w:val="24"/>
          <w:szCs w:val="24"/>
        </w:rPr>
        <w:br/>
        <w:t>85.0110 |1.45mm .0571 3.3mm .1299 5.6mm</w:t>
      </w:r>
      <w:r w:rsidRPr="00E17CF9">
        <w:rPr>
          <w:rFonts w:ascii="Arial" w:hAnsi="Arial" w:cs="Arial"/>
          <w:sz w:val="24"/>
          <w:szCs w:val="24"/>
        </w:rPr>
        <w:br/>
        <w:t>-28mm = .0110 1.5mm .0591 3.4mm .1339 2</w:t>
      </w:r>
      <w:r w:rsidRPr="00E17CF9">
        <w:rPr>
          <w:rFonts w:ascii="Arial" w:hAnsi="Arial" w:cs="Arial"/>
          <w:sz w:val="24"/>
          <w:szCs w:val="24"/>
        </w:rPr>
        <w:br/>
        <w:t>84 .0115 53.0595 29 .1360 5.7mm</w:t>
      </w:r>
      <w:r w:rsidRPr="00E17CF9">
        <w:rPr>
          <w:rFonts w:ascii="Arial" w:hAnsi="Arial" w:cs="Arial"/>
          <w:sz w:val="24"/>
          <w:szCs w:val="24"/>
        </w:rPr>
        <w:br/>
        <w:t>.3mm = =.0118 |1.55mm .0610 3.5mm .1378 | 5.75mm</w:t>
      </w:r>
      <w:r w:rsidRPr="00E17CF9">
        <w:rPr>
          <w:rFonts w:ascii="Arial" w:hAnsi="Arial" w:cs="Arial"/>
          <w:sz w:val="24"/>
          <w:szCs w:val="24"/>
        </w:rPr>
        <w:br/>
      </w:r>
      <w:r w:rsidRPr="00E17CF9">
        <w:rPr>
          <w:rFonts w:ascii="Arial" w:hAnsi="Arial" w:cs="Arial"/>
          <w:sz w:val="24"/>
          <w:szCs w:val="24"/>
        </w:rPr>
        <w:lastRenderedPageBreak/>
        <w:t>83.0120 1/16 .0625 28.1405 1 . .</w:t>
      </w:r>
      <w:r w:rsidRPr="00E17CF9">
        <w:rPr>
          <w:rFonts w:ascii="Arial" w:hAnsi="Arial" w:cs="Arial"/>
          <w:sz w:val="24"/>
          <w:szCs w:val="24"/>
        </w:rPr>
        <w:br/>
        <w:t>82.0125 1.6mm .0630 9/64 .1406 5.8mm . . .6875</w:t>
      </w:r>
      <w:r w:rsidRPr="00E17CF9">
        <w:rPr>
          <w:rFonts w:ascii="Arial" w:hAnsi="Arial" w:cs="Arial"/>
          <w:sz w:val="24"/>
          <w:szCs w:val="24"/>
        </w:rPr>
        <w:br/>
        <w:t>-32mm =-.0126 52.0635 3.6mm .1417 5.9mm</w:t>
      </w:r>
      <w:r w:rsidRPr="00E17CF9">
        <w:rPr>
          <w:rFonts w:ascii="Arial" w:hAnsi="Arial" w:cs="Arial"/>
          <w:sz w:val="24"/>
          <w:szCs w:val="24"/>
        </w:rPr>
        <w:br/>
        <w:t>81.0130 |1.65mm .0650 27.1440 A</w:t>
      </w:r>
      <w:r w:rsidRPr="00E17CF9">
        <w:rPr>
          <w:rFonts w:ascii="Arial" w:hAnsi="Arial" w:cs="Arial"/>
          <w:sz w:val="24"/>
          <w:szCs w:val="24"/>
        </w:rPr>
        <w:br/>
        <w:t>80 .0135 1.7mm .0669 3.7mm .1457 15/64 .</w:t>
      </w:r>
      <w:r w:rsidRPr="00E17CF9">
        <w:rPr>
          <w:rFonts w:ascii="Arial" w:hAnsi="Arial" w:cs="Arial"/>
          <w:sz w:val="24"/>
          <w:szCs w:val="24"/>
        </w:rPr>
        <w:br/>
        <w:t>-35mm = .0138 51 .0670 26.1470 6mm. . . - 7188</w:t>
      </w:r>
      <w:r w:rsidRPr="00E17CF9">
        <w:rPr>
          <w:rFonts w:ascii="Arial" w:hAnsi="Arial" w:cs="Arial"/>
          <w:sz w:val="24"/>
          <w:szCs w:val="24"/>
        </w:rPr>
        <w:br/>
        <w:t>79.0145 [1.75mm .0689 3.75mm .1476 B. . . - 7283</w:t>
      </w:r>
      <w:r w:rsidRPr="00E17CF9">
        <w:rPr>
          <w:rFonts w:ascii="Arial" w:hAnsi="Arial" w:cs="Arial"/>
          <w:sz w:val="24"/>
          <w:szCs w:val="24"/>
        </w:rPr>
        <w:br/>
        <w:t>1/64 .0156 50 .0700 25.1495 6.1mm. 3 7344</w:t>
      </w:r>
      <w:r w:rsidRPr="00E17CF9">
        <w:rPr>
          <w:rFonts w:ascii="Arial" w:hAnsi="Arial" w:cs="Arial"/>
          <w:sz w:val="24"/>
          <w:szCs w:val="24"/>
        </w:rPr>
        <w:br/>
        <w:t>-4mm = .0157 1.8mm .0709 3.8mm .1496 cc. : . - 7480</w:t>
      </w:r>
      <w:r w:rsidRPr="00E17CF9">
        <w:rPr>
          <w:rFonts w:ascii="Arial" w:hAnsi="Arial" w:cs="Arial"/>
          <w:sz w:val="24"/>
          <w:szCs w:val="24"/>
        </w:rPr>
        <w:br/>
        <w:t>78 °.0160 11.85mm .0728 » 24 1520 6.2mm. . . 7500</w:t>
      </w:r>
      <w:r w:rsidRPr="00E17CF9">
        <w:rPr>
          <w:rFonts w:ascii="Arial" w:hAnsi="Arial" w:cs="Arial"/>
          <w:sz w:val="24"/>
          <w:szCs w:val="24"/>
        </w:rPr>
        <w:br/>
        <w:t>-45mm = .0177 49.0730 3.9mm 1535 D. . : - 7656</w:t>
      </w:r>
      <w:r w:rsidRPr="00E17CF9">
        <w:rPr>
          <w:rFonts w:ascii="Arial" w:hAnsi="Arial" w:cs="Arial"/>
          <w:sz w:val="24"/>
          <w:szCs w:val="24"/>
        </w:rPr>
        <w:br/>
        <w:t>77 ~+.0180 1.9mm .0748 23. 61540 | 6.25mm . . . . - 7677</w:t>
      </w:r>
      <w:r w:rsidRPr="00E17CF9">
        <w:rPr>
          <w:rFonts w:ascii="Arial" w:hAnsi="Arial" w:cs="Arial"/>
          <w:sz w:val="24"/>
          <w:szCs w:val="24"/>
        </w:rPr>
        <w:br/>
        <w:t>.5mm .0197 48 0760 5/32 .1562 6.3mm . . . - 7812</w:t>
      </w:r>
      <w:r w:rsidRPr="00E17CF9">
        <w:rPr>
          <w:rFonts w:ascii="Arial" w:hAnsi="Arial" w:cs="Arial"/>
          <w:sz w:val="24"/>
          <w:szCs w:val="24"/>
        </w:rPr>
        <w:br/>
        <w:t>76.0200 |1.95mm .0768 22 .1570 E. . 7874</w:t>
      </w:r>
      <w:r w:rsidRPr="00E17CF9">
        <w:rPr>
          <w:rFonts w:ascii="Arial" w:hAnsi="Arial" w:cs="Arial"/>
          <w:sz w:val="24"/>
          <w:szCs w:val="24"/>
        </w:rPr>
        <w:br/>
        <w:t xml:space="preserve">75.0210 5/64 .0781 4mm 1575 </w:t>
      </w:r>
      <w:proofErr w:type="spellStart"/>
      <w:r w:rsidRPr="00E17CF9">
        <w:rPr>
          <w:rFonts w:ascii="Arial" w:hAnsi="Arial" w:cs="Arial"/>
          <w:sz w:val="24"/>
          <w:szCs w:val="24"/>
        </w:rPr>
        <w:t>vy</w:t>
      </w:r>
      <w:proofErr w:type="spellEnd"/>
      <w:r w:rsidRPr="00E17CF9">
        <w:rPr>
          <w:rFonts w:ascii="Arial" w:hAnsi="Arial" w:cs="Arial"/>
          <w:sz w:val="24"/>
          <w:szCs w:val="24"/>
        </w:rPr>
        <w:t>. . . - 7969</w:t>
      </w:r>
      <w:r w:rsidRPr="00E17CF9">
        <w:rPr>
          <w:rFonts w:ascii="Arial" w:hAnsi="Arial" w:cs="Arial"/>
          <w:sz w:val="24"/>
          <w:szCs w:val="24"/>
        </w:rPr>
        <w:br/>
        <w:t>.55mm .0217 47.0785 21.1590 6.4mm. : . . .8071</w:t>
      </w:r>
      <w:r w:rsidRPr="00E17CF9">
        <w:rPr>
          <w:rFonts w:ascii="Arial" w:hAnsi="Arial" w:cs="Arial"/>
          <w:sz w:val="24"/>
          <w:szCs w:val="24"/>
        </w:rPr>
        <w:br/>
        <w:t>74 0225 2mm .0787 20 .1610 6.5mm . . 8125</w:t>
      </w:r>
      <w:r w:rsidRPr="00E17CF9">
        <w:rPr>
          <w:rFonts w:ascii="Arial" w:hAnsi="Arial" w:cs="Arial"/>
          <w:sz w:val="24"/>
          <w:szCs w:val="24"/>
        </w:rPr>
        <w:br/>
        <w:t>-6mm .0236 |2.05mm .0807 4.1mm .1614 Fo. . -8268</w:t>
      </w:r>
      <w:r w:rsidRPr="00E17CF9">
        <w:rPr>
          <w:rFonts w:ascii="Arial" w:hAnsi="Arial" w:cs="Arial"/>
          <w:sz w:val="24"/>
          <w:szCs w:val="24"/>
        </w:rPr>
        <w:br/>
        <w:t>73.0240 46.0810 4.2mm £1654 6.6mm . . . -8281</w:t>
      </w:r>
      <w:r w:rsidRPr="00E17CF9">
        <w:rPr>
          <w:rFonts w:ascii="Arial" w:hAnsi="Arial" w:cs="Arial"/>
          <w:sz w:val="24"/>
          <w:szCs w:val="24"/>
        </w:rPr>
        <w:br/>
        <w:t>72 .0250 45 0820 19.1660 G. . . 8438</w:t>
      </w:r>
      <w:r w:rsidRPr="00E17CF9">
        <w:rPr>
          <w:rFonts w:ascii="Arial" w:hAnsi="Arial" w:cs="Arial"/>
          <w:sz w:val="24"/>
          <w:szCs w:val="24"/>
        </w:rPr>
        <w:br/>
        <w:t>-65mm .0256 2.1mm .0827 4,25mm .1673 6.7mm. . . . «8465</w:t>
      </w:r>
      <w:r w:rsidRPr="00E17CF9">
        <w:rPr>
          <w:rFonts w:ascii="Arial" w:hAnsi="Arial" w:cs="Arial"/>
          <w:sz w:val="24"/>
          <w:szCs w:val="24"/>
        </w:rPr>
        <w:br/>
        <w:t>71.0260 «|2.15mm .0846 4.3mm .1693 17/64. : : 8594</w:t>
      </w:r>
      <w:r w:rsidRPr="00E17CF9">
        <w:rPr>
          <w:rFonts w:ascii="Arial" w:hAnsi="Arial" w:cs="Arial"/>
          <w:sz w:val="24"/>
          <w:szCs w:val="24"/>
        </w:rPr>
        <w:br/>
        <w:t>- 7mm 0276 4h 0860 18 .1695 |6.75mm . . -8661</w:t>
      </w:r>
      <w:r w:rsidRPr="00E17CF9">
        <w:rPr>
          <w:rFonts w:ascii="Arial" w:hAnsi="Arial" w:cs="Arial"/>
          <w:sz w:val="24"/>
          <w:szCs w:val="24"/>
        </w:rPr>
        <w:br/>
        <w:t>70 .0280 2.2mm .0866 11/64 .1719 H. . : 8750</w:t>
      </w:r>
      <w:r w:rsidRPr="00E17CF9">
        <w:rPr>
          <w:rFonts w:ascii="Arial" w:hAnsi="Arial" w:cs="Arial"/>
          <w:sz w:val="24"/>
          <w:szCs w:val="24"/>
        </w:rPr>
        <w:br/>
        <w:t>69 .0292 |2.25mm .0886 17.1730 6.8mm . . . 8858</w:t>
      </w:r>
      <w:r w:rsidRPr="00E17CF9">
        <w:rPr>
          <w:rFonts w:ascii="Arial" w:hAnsi="Arial" w:cs="Arial"/>
          <w:sz w:val="24"/>
          <w:szCs w:val="24"/>
        </w:rPr>
        <w:br/>
        <w:t>.75mm .0295 43.0890 4.4mm = .1732 6.9mm . . .8906</w:t>
      </w:r>
      <w:r w:rsidRPr="00E17CF9">
        <w:rPr>
          <w:rFonts w:ascii="Arial" w:hAnsi="Arial" w:cs="Arial"/>
          <w:sz w:val="24"/>
          <w:szCs w:val="24"/>
        </w:rPr>
        <w:br/>
        <w:t>68 .0310 2.3mm .0906 16 .1770 I. : -9055</w:t>
      </w:r>
      <w:r w:rsidRPr="00E17CF9">
        <w:rPr>
          <w:rFonts w:ascii="Arial" w:hAnsi="Arial" w:cs="Arial"/>
          <w:sz w:val="24"/>
          <w:szCs w:val="24"/>
        </w:rPr>
        <w:br/>
        <w:t>1/32 .0312) «(2.35mm = .0925 4.5mm .1772 7mm . 9062</w:t>
      </w:r>
      <w:r w:rsidRPr="00E17CF9">
        <w:rPr>
          <w:rFonts w:ascii="Arial" w:hAnsi="Arial" w:cs="Arial"/>
          <w:sz w:val="24"/>
          <w:szCs w:val="24"/>
        </w:rPr>
        <w:br/>
        <w:t>.8mm .0315 42.0935 15 .1800 I. . 9219</w:t>
      </w:r>
      <w:r w:rsidRPr="00E17CF9">
        <w:rPr>
          <w:rFonts w:ascii="Arial" w:hAnsi="Arial" w:cs="Arial"/>
          <w:sz w:val="24"/>
          <w:szCs w:val="24"/>
        </w:rPr>
        <w:br/>
        <w:t>67 .0320 3/32 .0938 4.6mm 1811 7.1m . . . 9252</w:t>
      </w:r>
      <w:r w:rsidRPr="00E17CF9">
        <w:rPr>
          <w:rFonts w:ascii="Arial" w:hAnsi="Arial" w:cs="Arial"/>
          <w:sz w:val="24"/>
          <w:szCs w:val="24"/>
        </w:rPr>
        <w:br/>
        <w:t>66 .0330 2.4mm 0945 14.1820 K . . . -9375</w:t>
      </w:r>
      <w:r w:rsidRPr="00E17CF9">
        <w:rPr>
          <w:rFonts w:ascii="Arial" w:hAnsi="Arial" w:cs="Arial"/>
          <w:sz w:val="24"/>
          <w:szCs w:val="24"/>
        </w:rPr>
        <w:br/>
        <w:t>.85mm = .0335 41.0960 13. .1850 9/32. . -94k9</w:t>
      </w:r>
      <w:r w:rsidRPr="00E17CF9">
        <w:rPr>
          <w:rFonts w:ascii="Arial" w:hAnsi="Arial" w:cs="Arial"/>
          <w:sz w:val="24"/>
          <w:szCs w:val="24"/>
        </w:rPr>
        <w:br/>
        <w:t>65.0350 |2.45mm .0965 4.7mm .1850 7.2mm : 9531</w:t>
      </w:r>
      <w:r w:rsidRPr="00E17CF9">
        <w:rPr>
          <w:rFonts w:ascii="Arial" w:hAnsi="Arial" w:cs="Arial"/>
          <w:sz w:val="24"/>
          <w:szCs w:val="24"/>
        </w:rPr>
        <w:br/>
        <w:t xml:space="preserve">-9mm = .0354 40 =.0980 4.75mm .1870 | 7.25mm . . . . </w:t>
      </w:r>
      <w:proofErr w:type="spellStart"/>
      <w:r w:rsidRPr="00E17CF9">
        <w:rPr>
          <w:rFonts w:ascii="Arial" w:hAnsi="Arial" w:cs="Arial"/>
          <w:sz w:val="24"/>
          <w:szCs w:val="24"/>
        </w:rPr>
        <w:t>ene</w:t>
      </w:r>
      <w:proofErr w:type="spellEnd"/>
      <w:r w:rsidRPr="00E17CF9">
        <w:rPr>
          <w:rFonts w:ascii="Arial" w:hAnsi="Arial" w:cs="Arial"/>
          <w:sz w:val="24"/>
          <w:szCs w:val="24"/>
        </w:rPr>
        <w:br/>
        <w:t>64 = .0360 2.5mm .0984 16.1 3mm . . 9</w:t>
      </w:r>
      <w:r w:rsidRPr="00E17CF9">
        <w:rPr>
          <w:rFonts w:ascii="Arial" w:hAnsi="Arial" w:cs="Arial"/>
          <w:sz w:val="24"/>
          <w:szCs w:val="24"/>
        </w:rPr>
        <w:br/>
        <w:t xml:space="preserve">63 0390 39 0998 ¥ </w:t>
      </w:r>
      <w:proofErr w:type="spellStart"/>
      <w:r w:rsidRPr="00E17CF9">
        <w:rPr>
          <w:rFonts w:ascii="Arial" w:hAnsi="Arial" w:cs="Arial"/>
          <w:sz w:val="24"/>
          <w:szCs w:val="24"/>
        </w:rPr>
        <w:t>mim</w:t>
      </w:r>
      <w:proofErr w:type="spellEnd"/>
      <w:r w:rsidRPr="00E17CF9">
        <w:rPr>
          <w:rFonts w:ascii="Arial" w:hAnsi="Arial" w:cs="Arial"/>
          <w:sz w:val="24"/>
          <w:szCs w:val="24"/>
        </w:rPr>
        <w:t xml:space="preserve"> 1833 73 Li. 9 : - 9843</w:t>
      </w:r>
      <w:r w:rsidRPr="00E17CF9">
        <w:rPr>
          <w:rFonts w:ascii="Arial" w:hAnsi="Arial" w:cs="Arial"/>
          <w:sz w:val="24"/>
          <w:szCs w:val="24"/>
        </w:rPr>
        <w:br/>
        <w:t>62 .0380 2.6mm .1024 11.1910 M. . 1 1.0000</w:t>
      </w:r>
      <w:r w:rsidRPr="00E17CF9">
        <w:rPr>
          <w:rFonts w:ascii="Arial" w:hAnsi="Arial" w:cs="Arial"/>
          <w:sz w:val="24"/>
          <w:szCs w:val="24"/>
        </w:rPr>
        <w:br/>
        <w:t>61 .0390 37 «1040 4.9mm = .1929 | 7.5mm</w:t>
      </w:r>
      <w:r w:rsidRPr="00E17CF9">
        <w:rPr>
          <w:rFonts w:ascii="Arial" w:hAnsi="Arial" w:cs="Arial"/>
          <w:sz w:val="24"/>
          <w:szCs w:val="24"/>
        </w:rPr>
        <w:br/>
      </w:r>
      <w:proofErr w:type="spellStart"/>
      <w:r w:rsidRPr="00E17CF9">
        <w:rPr>
          <w:rFonts w:ascii="Arial" w:hAnsi="Arial" w:cs="Arial"/>
          <w:sz w:val="24"/>
          <w:szCs w:val="24"/>
        </w:rPr>
        <w:t>lmm</w:t>
      </w:r>
      <w:proofErr w:type="spellEnd"/>
      <w:r w:rsidRPr="00E17CF9">
        <w:rPr>
          <w:rFonts w:ascii="Arial" w:hAnsi="Arial" w:cs="Arial"/>
          <w:sz w:val="24"/>
          <w:szCs w:val="24"/>
        </w:rPr>
        <w:t xml:space="preserve"> .0394 1063 10.1935 19/64</w:t>
      </w:r>
      <w:r w:rsidRPr="00E17CF9">
        <w:rPr>
          <w:rFonts w:ascii="Arial" w:hAnsi="Arial" w:cs="Arial"/>
          <w:sz w:val="24"/>
          <w:szCs w:val="24"/>
        </w:rPr>
        <w:br/>
        <w:t>60 .0400 . 1065 9.1960 7.6mm</w:t>
      </w:r>
      <w:r w:rsidRPr="00E17CF9">
        <w:rPr>
          <w:rFonts w:ascii="Arial" w:hAnsi="Arial" w:cs="Arial"/>
          <w:sz w:val="24"/>
          <w:szCs w:val="24"/>
        </w:rPr>
        <w:br/>
      </w:r>
      <w:r w:rsidRPr="00E17CF9">
        <w:rPr>
          <w:rFonts w:ascii="Arial" w:hAnsi="Arial" w:cs="Arial"/>
          <w:sz w:val="24"/>
          <w:szCs w:val="24"/>
        </w:rPr>
        <w:lastRenderedPageBreak/>
        <w:br/>
        <w:t>Page 94</w:t>
      </w:r>
      <w:r w:rsidRPr="00E17CF9">
        <w:rPr>
          <w:rFonts w:ascii="Arial" w:hAnsi="Arial" w:cs="Arial"/>
          <w:sz w:val="24"/>
          <w:szCs w:val="24"/>
        </w:rPr>
        <w:br/>
      </w:r>
    </w:p>
    <w:p w14:paraId="1AE93077" w14:textId="77777777" w:rsidR="00F360D6" w:rsidRPr="00E17CF9" w:rsidRDefault="00000000">
      <w:pPr>
        <w:pStyle w:val="Heading2"/>
        <w:rPr>
          <w:rFonts w:ascii="Arial" w:hAnsi="Arial" w:cs="Arial"/>
          <w:sz w:val="24"/>
          <w:szCs w:val="24"/>
        </w:rPr>
      </w:pPr>
      <w:r w:rsidRPr="00E17CF9">
        <w:rPr>
          <w:rFonts w:ascii="Arial" w:hAnsi="Arial" w:cs="Arial"/>
          <w:sz w:val="24"/>
          <w:szCs w:val="24"/>
        </w:rPr>
        <w:t>Page 93</w:t>
      </w:r>
    </w:p>
    <w:p w14:paraId="7EF50990" w14:textId="77777777" w:rsidR="00F360D6" w:rsidRPr="00E17CF9" w:rsidRDefault="00000000">
      <w:pPr>
        <w:rPr>
          <w:rFonts w:ascii="Arial" w:hAnsi="Arial" w:cs="Arial"/>
          <w:sz w:val="24"/>
          <w:szCs w:val="24"/>
        </w:rPr>
      </w:pPr>
      <w:r w:rsidRPr="00E17CF9">
        <w:rPr>
          <w:rFonts w:ascii="Arial" w:hAnsi="Arial" w:cs="Arial"/>
          <w:sz w:val="24"/>
          <w:szCs w:val="24"/>
        </w:rPr>
        <w:t>3-140 HOLES</w:t>
      </w:r>
      <w:r w:rsidRPr="00E17CF9">
        <w:rPr>
          <w:rFonts w:ascii="Arial" w:hAnsi="Arial" w:cs="Arial"/>
          <w:sz w:val="24"/>
          <w:szCs w:val="24"/>
        </w:rPr>
        <w:br/>
        <w:t>120° APART</w:t>
      </w:r>
      <w:r w:rsidRPr="00E17CF9">
        <w:rPr>
          <w:rFonts w:ascii="Arial" w:hAnsi="Arial" w:cs="Arial"/>
          <w:sz w:val="24"/>
          <w:szCs w:val="24"/>
        </w:rPr>
        <w:br/>
      </w:r>
      <w:r w:rsidRPr="00E17CF9">
        <w:rPr>
          <w:rFonts w:ascii="Arial" w:hAnsi="Arial" w:cs="Arial"/>
          <w:sz w:val="24"/>
          <w:szCs w:val="24"/>
        </w:rPr>
        <w:br/>
        <w:t>A-LARGEST DIAMETER OF FORM TOOL 2"</w:t>
      </w:r>
      <w:r w:rsidRPr="00E17CF9">
        <w:rPr>
          <w:rFonts w:ascii="Arial" w:hAnsi="Arial" w:cs="Arial"/>
          <w:sz w:val="24"/>
          <w:szCs w:val="24"/>
        </w:rPr>
        <w:br/>
      </w:r>
      <w:r w:rsidRPr="00E17CF9">
        <w:rPr>
          <w:rFonts w:ascii="Arial" w:hAnsi="Arial" w:cs="Arial"/>
          <w:sz w:val="24"/>
          <w:szCs w:val="24"/>
        </w:rPr>
        <w:br/>
        <w:t>CENTER OF FORM TOOL IS |g" ABOVE CENTER OF WORK</w:t>
      </w:r>
      <w:r w:rsidRPr="00E17CF9">
        <w:rPr>
          <w:rFonts w:ascii="Arial" w:hAnsi="Arial" w:cs="Arial"/>
          <w:sz w:val="24"/>
          <w:szCs w:val="24"/>
        </w:rPr>
        <w:br/>
        <w:t>TO PROVIDE PERIPHERY CLEARANCE</w:t>
      </w:r>
      <w:r w:rsidRPr="00E17CF9">
        <w:rPr>
          <w:rFonts w:ascii="Arial" w:hAnsi="Arial" w:cs="Arial"/>
          <w:sz w:val="24"/>
          <w:szCs w:val="24"/>
        </w:rPr>
        <w:br/>
      </w:r>
      <w:r w:rsidRPr="00E17CF9">
        <w:rPr>
          <w:rFonts w:ascii="Arial" w:hAnsi="Arial" w:cs="Arial"/>
          <w:sz w:val="24"/>
          <w:szCs w:val="24"/>
        </w:rPr>
        <w:br/>
        <w:t>(A</w:t>
      </w:r>
      <w:r w:rsidRPr="00E17CF9">
        <w:rPr>
          <w:rFonts w:ascii="Arial" w:hAnsi="Arial" w:cs="Arial"/>
          <w:sz w:val="24"/>
          <w:szCs w:val="24"/>
        </w:rPr>
        <w:br/>
        <w:t>| RE</w:t>
      </w:r>
      <w:r w:rsidRPr="00E17CF9">
        <w:rPr>
          <w:rFonts w:ascii="Arial" w:hAnsi="Arial" w:cs="Arial"/>
          <w:sz w:val="24"/>
          <w:szCs w:val="24"/>
        </w:rPr>
        <w:br/>
        <w:t>G-20USF LH.</w:t>
      </w:r>
      <w:r w:rsidRPr="00E17CF9">
        <w:rPr>
          <w:rFonts w:ascii="Arial" w:hAnsi="Arial" w:cs="Arial"/>
          <w:sz w:val="24"/>
          <w:szCs w:val="24"/>
        </w:rPr>
        <w:br/>
      </w:r>
      <w:r w:rsidRPr="00E17CF9">
        <w:rPr>
          <w:rFonts w:ascii="Arial" w:hAnsi="Arial" w:cs="Arial"/>
          <w:sz w:val="24"/>
          <w:szCs w:val="24"/>
        </w:rPr>
        <w:br/>
        <w:t>A- LARGEST POSSIBLE DIAMETER OF SIZING TOOL 1.300"</w:t>
      </w:r>
      <w:r w:rsidRPr="00E17CF9">
        <w:rPr>
          <w:rFonts w:ascii="Arial" w:hAnsi="Arial" w:cs="Arial"/>
          <w:sz w:val="24"/>
          <w:szCs w:val="24"/>
        </w:rPr>
        <w:br/>
        <w:t>CENTER OF SIZING TOOL IS !44" ABOVE CENTER OF WORK</w:t>
      </w:r>
      <w:r w:rsidRPr="00E17CF9">
        <w:rPr>
          <w:rFonts w:ascii="Arial" w:hAnsi="Arial" w:cs="Arial"/>
          <w:sz w:val="24"/>
          <w:szCs w:val="24"/>
        </w:rPr>
        <w:br/>
        <w:t>TO PROVIDE PERIPHERY CLEARANCE</w:t>
      </w:r>
      <w:r w:rsidRPr="00E17CF9">
        <w:rPr>
          <w:rFonts w:ascii="Arial" w:hAnsi="Arial" w:cs="Arial"/>
          <w:sz w:val="24"/>
          <w:szCs w:val="24"/>
        </w:rPr>
        <w:br/>
      </w:r>
      <w:r w:rsidRPr="00E17CF9">
        <w:rPr>
          <w:rFonts w:ascii="Arial" w:hAnsi="Arial" w:cs="Arial"/>
          <w:sz w:val="24"/>
          <w:szCs w:val="24"/>
        </w:rPr>
        <w:br/>
        <w:t>an</w:t>
      </w:r>
      <w:r w:rsidRPr="00E17CF9">
        <w:rPr>
          <w:rFonts w:ascii="Arial" w:hAnsi="Arial" w:cs="Arial"/>
          <w:sz w:val="24"/>
          <w:szCs w:val="24"/>
        </w:rPr>
        <w:br/>
      </w:r>
      <w:proofErr w:type="spellStart"/>
      <w:r w:rsidRPr="00E17CF9">
        <w:rPr>
          <w:rFonts w:ascii="Arial" w:hAnsi="Arial" w:cs="Arial"/>
          <w:sz w:val="24"/>
          <w:szCs w:val="24"/>
        </w:rPr>
        <w:t>ig</w:t>
      </w:r>
      <w:proofErr w:type="spellEnd"/>
      <w:r w:rsidRPr="00E17CF9">
        <w:rPr>
          <w:rFonts w:ascii="Arial" w:hAnsi="Arial" w:cs="Arial"/>
          <w:sz w:val="24"/>
          <w:szCs w:val="24"/>
        </w:rPr>
        <w:t xml:space="preserve"> 20U.SE LH.</w:t>
      </w:r>
      <w:r w:rsidRPr="00E17CF9">
        <w:rPr>
          <w:rFonts w:ascii="Arial" w:hAnsi="Arial" w:cs="Arial"/>
          <w:sz w:val="24"/>
          <w:szCs w:val="24"/>
        </w:rPr>
        <w:br/>
      </w:r>
      <w:r w:rsidRPr="00E17CF9">
        <w:rPr>
          <w:rFonts w:ascii="Arial" w:hAnsi="Arial" w:cs="Arial"/>
          <w:sz w:val="24"/>
          <w:szCs w:val="24"/>
        </w:rPr>
        <w:br/>
        <w:t>A-LARGEST POSSIBLE DIAMETER OF POINTING TOOL | Ya"</w:t>
      </w:r>
      <w:r w:rsidRPr="00E17CF9">
        <w:rPr>
          <w:rFonts w:ascii="Arial" w:hAnsi="Arial" w:cs="Arial"/>
          <w:sz w:val="24"/>
          <w:szCs w:val="24"/>
        </w:rPr>
        <w:br/>
        <w:t>CENTER OF POINTING TOOL IS 3/32" ABOVE CENTER OF</w:t>
      </w:r>
      <w:r w:rsidRPr="00E17CF9">
        <w:rPr>
          <w:rFonts w:ascii="Arial" w:hAnsi="Arial" w:cs="Arial"/>
          <w:sz w:val="24"/>
          <w:szCs w:val="24"/>
        </w:rPr>
        <w:br/>
        <w:t>WORK TO PROVIDE PERIPHERY CLEARANCE</w:t>
      </w:r>
      <w:r w:rsidRPr="00E17CF9">
        <w:rPr>
          <w:rFonts w:ascii="Arial" w:hAnsi="Arial" w:cs="Arial"/>
          <w:sz w:val="24"/>
          <w:szCs w:val="24"/>
        </w:rPr>
        <w:br/>
      </w:r>
      <w:r w:rsidRPr="00E17CF9">
        <w:rPr>
          <w:rFonts w:ascii="Arial" w:hAnsi="Arial" w:cs="Arial"/>
          <w:sz w:val="24"/>
          <w:szCs w:val="24"/>
        </w:rPr>
        <w:br/>
        <w:t>WHEN CALCULATING CORRECTED DIAMETERS OF CIRCULAR</w:t>
      </w:r>
      <w:r w:rsidRPr="00E17CF9">
        <w:rPr>
          <w:rFonts w:ascii="Arial" w:hAnsi="Arial" w:cs="Arial"/>
          <w:sz w:val="24"/>
          <w:szCs w:val="24"/>
        </w:rPr>
        <w:br/>
        <w:t>TOOLS WE RECOMMEND THE TABLE IN MACHINERY HAND BOOK</w:t>
      </w:r>
      <w:r w:rsidRPr="00E17CF9">
        <w:rPr>
          <w:rFonts w:ascii="Arial" w:hAnsi="Arial" w:cs="Arial"/>
          <w:sz w:val="24"/>
          <w:szCs w:val="24"/>
        </w:rPr>
        <w:br/>
      </w:r>
      <w:r w:rsidRPr="00E17CF9">
        <w:rPr>
          <w:rFonts w:ascii="Arial" w:hAnsi="Arial" w:cs="Arial"/>
          <w:sz w:val="24"/>
          <w:szCs w:val="24"/>
        </w:rPr>
        <w:br/>
        <w:t>Page 95</w:t>
      </w:r>
      <w:r w:rsidRPr="00E17CF9">
        <w:rPr>
          <w:rFonts w:ascii="Arial" w:hAnsi="Arial" w:cs="Arial"/>
          <w:sz w:val="24"/>
          <w:szCs w:val="24"/>
        </w:rPr>
        <w:br/>
      </w:r>
    </w:p>
    <w:p w14:paraId="197CCC55" w14:textId="77777777" w:rsidR="00F360D6" w:rsidRPr="00E17CF9" w:rsidRDefault="00000000">
      <w:pPr>
        <w:pStyle w:val="Heading2"/>
        <w:rPr>
          <w:rFonts w:ascii="Arial" w:hAnsi="Arial" w:cs="Arial"/>
          <w:sz w:val="24"/>
          <w:szCs w:val="24"/>
        </w:rPr>
      </w:pPr>
      <w:r w:rsidRPr="00E17CF9">
        <w:rPr>
          <w:rFonts w:ascii="Arial" w:hAnsi="Arial" w:cs="Arial"/>
          <w:sz w:val="24"/>
          <w:szCs w:val="24"/>
        </w:rPr>
        <w:t>Page 94</w:t>
      </w:r>
    </w:p>
    <w:p w14:paraId="63B78576" w14:textId="77777777" w:rsidR="00F360D6" w:rsidRPr="00E17CF9" w:rsidRDefault="00000000">
      <w:pPr>
        <w:rPr>
          <w:rFonts w:ascii="Arial" w:hAnsi="Arial" w:cs="Arial"/>
          <w:sz w:val="24"/>
          <w:szCs w:val="24"/>
        </w:rPr>
      </w:pPr>
      <w:r w:rsidRPr="00E17CF9">
        <w:rPr>
          <w:rFonts w:ascii="Arial" w:hAnsi="Arial" w:cs="Arial"/>
          <w:sz w:val="24"/>
          <w:szCs w:val="24"/>
        </w:rPr>
        <w:t>TABLE OF CORRECTED DIAMETERS FOR 2.000” FORM TOOLS</w:t>
      </w:r>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t>i</w:t>
      </w:r>
      <w:proofErr w:type="spellEnd"/>
      <w:r w:rsidRPr="00E17CF9">
        <w:rPr>
          <w:rFonts w:ascii="Arial" w:hAnsi="Arial" w:cs="Arial"/>
          <w:sz w:val="24"/>
          <w:szCs w:val="24"/>
        </w:rPr>
        <w:br/>
      </w:r>
      <w:proofErr w:type="spellStart"/>
      <w:r w:rsidRPr="00E17CF9">
        <w:rPr>
          <w:rFonts w:ascii="Arial" w:hAnsi="Arial" w:cs="Arial"/>
          <w:sz w:val="24"/>
          <w:szCs w:val="24"/>
        </w:rPr>
        <w:t>qk</w:t>
      </w:r>
      <w:proofErr w:type="spellEnd"/>
      <w:r w:rsidRPr="00E17CF9">
        <w:rPr>
          <w:rFonts w:ascii="Arial" w:hAnsi="Arial" w:cs="Arial"/>
          <w:sz w:val="24"/>
          <w:szCs w:val="24"/>
        </w:rPr>
        <w:t xml:space="preserve"> 6-.140 HOLES</w:t>
      </w:r>
      <w:r w:rsidRPr="00E17CF9">
        <w:rPr>
          <w:rFonts w:ascii="Arial" w:hAnsi="Arial" w:cs="Arial"/>
          <w:sz w:val="24"/>
          <w:szCs w:val="24"/>
        </w:rPr>
        <w:br/>
        <w:t>60° APART</w:t>
      </w:r>
      <w:r w:rsidRPr="00E17CF9">
        <w:rPr>
          <w:rFonts w:ascii="Arial" w:hAnsi="Arial" w:cs="Arial"/>
          <w:sz w:val="24"/>
          <w:szCs w:val="24"/>
        </w:rPr>
        <w:br/>
        <w:t xml:space="preserve">“D" = ¥ the difference in diameter between the smallest work diameter and each succeeding </w:t>
      </w:r>
      <w:r w:rsidRPr="00E17CF9">
        <w:rPr>
          <w:rFonts w:ascii="Arial" w:hAnsi="Arial" w:cs="Arial"/>
          <w:sz w:val="24"/>
          <w:szCs w:val="24"/>
        </w:rPr>
        <w:lastRenderedPageBreak/>
        <w:t>work</w:t>
      </w:r>
      <w:r w:rsidRPr="00E17CF9">
        <w:rPr>
          <w:rFonts w:ascii="Arial" w:hAnsi="Arial" w:cs="Arial"/>
          <w:sz w:val="24"/>
          <w:szCs w:val="24"/>
        </w:rPr>
        <w:br/>
      </w:r>
      <w:r w:rsidRPr="00E17CF9">
        <w:rPr>
          <w:rFonts w:ascii="Arial" w:hAnsi="Arial" w:cs="Arial"/>
          <w:sz w:val="24"/>
          <w:szCs w:val="24"/>
        </w:rPr>
        <w:br/>
        <w:t>diameter.</w:t>
      </w:r>
      <w:r w:rsidRPr="00E17CF9">
        <w:rPr>
          <w:rFonts w:ascii="Arial" w:hAnsi="Arial" w:cs="Arial"/>
          <w:sz w:val="24"/>
          <w:szCs w:val="24"/>
        </w:rPr>
        <w:br/>
      </w:r>
      <w:r w:rsidRPr="00E17CF9">
        <w:rPr>
          <w:rFonts w:ascii="Arial" w:hAnsi="Arial" w:cs="Arial"/>
          <w:sz w:val="24"/>
          <w:szCs w:val="24"/>
        </w:rPr>
        <w:br/>
        <w:t>’</w:t>
      </w:r>
      <w:r w:rsidRPr="00E17CF9">
        <w:rPr>
          <w:rFonts w:ascii="Arial" w:hAnsi="Arial" w:cs="Arial"/>
          <w:sz w:val="24"/>
          <w:szCs w:val="24"/>
        </w:rPr>
        <w:br/>
        <w:t>The corrected tool diameters in this table are figured with the tool notched and cutting in the position</w:t>
      </w:r>
      <w:r w:rsidRPr="00E17CF9">
        <w:rPr>
          <w:rFonts w:ascii="Arial" w:hAnsi="Arial" w:cs="Arial"/>
          <w:sz w:val="24"/>
          <w:szCs w:val="24"/>
        </w:rPr>
        <w:br/>
        <w:t>shown in the illustration above.</w:t>
      </w:r>
      <w:r w:rsidRPr="00E17CF9">
        <w:rPr>
          <w:rFonts w:ascii="Arial" w:hAnsi="Arial" w:cs="Arial"/>
          <w:sz w:val="24"/>
          <w:szCs w:val="24"/>
        </w:rPr>
        <w:br/>
      </w:r>
      <w:r w:rsidRPr="00E17CF9">
        <w:rPr>
          <w:rFonts w:ascii="Arial" w:hAnsi="Arial" w:cs="Arial"/>
          <w:sz w:val="24"/>
          <w:szCs w:val="24"/>
        </w:rPr>
        <w:br/>
        <w:t>The maximum diameter of the form tool is 2.000”.</w:t>
      </w:r>
      <w:r w:rsidRPr="00E17CF9">
        <w:rPr>
          <w:rFonts w:ascii="Arial" w:hAnsi="Arial" w:cs="Arial"/>
          <w:sz w:val="24"/>
          <w:szCs w:val="24"/>
        </w:rPr>
        <w:br/>
      </w:r>
      <w:r w:rsidRPr="00E17CF9">
        <w:rPr>
          <w:rFonts w:ascii="Arial" w:hAnsi="Arial" w:cs="Arial"/>
          <w:sz w:val="24"/>
          <w:szCs w:val="24"/>
        </w:rPr>
        <w:br/>
        <w:t>INSTRUCTIONS</w:t>
      </w:r>
      <w:r w:rsidRPr="00E17CF9">
        <w:rPr>
          <w:rFonts w:ascii="Arial" w:hAnsi="Arial" w:cs="Arial"/>
          <w:sz w:val="24"/>
          <w:szCs w:val="24"/>
        </w:rPr>
        <w:br/>
        <w:t>To find the other diameters of the too! for any piece to be formed, proceed as follows:</w:t>
      </w:r>
      <w:r w:rsidRPr="00E17CF9">
        <w:rPr>
          <w:rFonts w:ascii="Arial" w:hAnsi="Arial" w:cs="Arial"/>
          <w:sz w:val="24"/>
          <w:szCs w:val="24"/>
        </w:rPr>
        <w:br/>
      </w:r>
      <w:r w:rsidRPr="00E17CF9">
        <w:rPr>
          <w:rFonts w:ascii="Arial" w:hAnsi="Arial" w:cs="Arial"/>
          <w:sz w:val="24"/>
          <w:szCs w:val="24"/>
        </w:rPr>
        <w:br/>
        <w:t>Subtract the smallest diameter of the work from that diameter of the work which is to be formed by</w:t>
      </w:r>
      <w:r w:rsidRPr="00E17CF9">
        <w:rPr>
          <w:rFonts w:ascii="Arial" w:hAnsi="Arial" w:cs="Arial"/>
          <w:sz w:val="24"/>
          <w:szCs w:val="24"/>
        </w:rPr>
        <w:br/>
        <w:t>the required tool diameter; divide the remainder by 2; locate the answer obtained in the column headed</w:t>
      </w:r>
      <w:r w:rsidRPr="00E17CF9">
        <w:rPr>
          <w:rFonts w:ascii="Arial" w:hAnsi="Arial" w:cs="Arial"/>
          <w:sz w:val="24"/>
          <w:szCs w:val="24"/>
        </w:rPr>
        <w:br/>
        <w:t>“D” and opposite this figure read off directly the corrected diameter to which the tool is to be made. For</w:t>
      </w:r>
      <w:r w:rsidRPr="00E17CF9">
        <w:rPr>
          <w:rFonts w:ascii="Arial" w:hAnsi="Arial" w:cs="Arial"/>
          <w:sz w:val="24"/>
          <w:szCs w:val="24"/>
        </w:rPr>
        <w:br/>
        <w:t>example: A piece of work to be formed has two diameters, one being .226” and the other .500”; find the tool</w:t>
      </w:r>
      <w:r w:rsidRPr="00E17CF9">
        <w:rPr>
          <w:rFonts w:ascii="Arial" w:hAnsi="Arial" w:cs="Arial"/>
          <w:sz w:val="24"/>
          <w:szCs w:val="24"/>
        </w:rPr>
        <w:br/>
        <w:t>diameters. The maximum tool diameter is 2.000”. This will be the diameter that will form the .226” diameter</w:t>
      </w:r>
      <w:r w:rsidRPr="00E17CF9">
        <w:rPr>
          <w:rFonts w:ascii="Arial" w:hAnsi="Arial" w:cs="Arial"/>
          <w:sz w:val="24"/>
          <w:szCs w:val="24"/>
        </w:rPr>
        <w:br/>
        <w:t>of the work. To find the other diameter, proceed according to the rule given:</w:t>
      </w:r>
      <w:r w:rsidRPr="00E17CF9">
        <w:rPr>
          <w:rFonts w:ascii="Arial" w:hAnsi="Arial" w:cs="Arial"/>
          <w:sz w:val="24"/>
          <w:szCs w:val="24"/>
        </w:rPr>
        <w:br/>
      </w:r>
      <w:r w:rsidRPr="00E17CF9">
        <w:rPr>
          <w:rFonts w:ascii="Arial" w:hAnsi="Arial" w:cs="Arial"/>
          <w:sz w:val="24"/>
          <w:szCs w:val="24"/>
        </w:rPr>
        <w:br/>
        <w:t>.500” minus .226” = .274”; .274” + 2 = .137” (D)</w:t>
      </w:r>
      <w:r w:rsidRPr="00E17CF9">
        <w:rPr>
          <w:rFonts w:ascii="Arial" w:hAnsi="Arial" w:cs="Arial"/>
          <w:sz w:val="24"/>
          <w:szCs w:val="24"/>
        </w:rPr>
        <w:br/>
        <w:t>In the column under ‘“‘D’’, opposite .137” we find the required tool diameter — 1.7360”.</w:t>
      </w:r>
      <w:r w:rsidRPr="00E17CF9">
        <w:rPr>
          <w:rFonts w:ascii="Arial" w:hAnsi="Arial" w:cs="Arial"/>
          <w:sz w:val="24"/>
          <w:szCs w:val="24"/>
        </w:rPr>
        <w:br/>
      </w:r>
      <w:r w:rsidRPr="00E17CF9">
        <w:rPr>
          <w:rFonts w:ascii="Arial" w:hAnsi="Arial" w:cs="Arial"/>
          <w:sz w:val="24"/>
          <w:szCs w:val="24"/>
        </w:rPr>
        <w:br/>
        <w:t>CUTTING OFF OR FACING END OF WORK</w:t>
      </w:r>
      <w:r w:rsidRPr="00E17CF9">
        <w:rPr>
          <w:rFonts w:ascii="Arial" w:hAnsi="Arial" w:cs="Arial"/>
          <w:sz w:val="24"/>
          <w:szCs w:val="24"/>
        </w:rPr>
        <w:br/>
      </w:r>
      <w:r w:rsidRPr="00E17CF9">
        <w:rPr>
          <w:rFonts w:ascii="Arial" w:hAnsi="Arial" w:cs="Arial"/>
          <w:sz w:val="24"/>
          <w:szCs w:val="24"/>
        </w:rPr>
        <w:br/>
        <w:t>When the largest diameter of the tool is cutting beyond the center of the work, such as a cut off tool,</w:t>
      </w:r>
      <w:r w:rsidRPr="00E17CF9">
        <w:rPr>
          <w:rFonts w:ascii="Arial" w:hAnsi="Arial" w:cs="Arial"/>
          <w:sz w:val="24"/>
          <w:szCs w:val="24"/>
        </w:rPr>
        <w:br/>
        <w:t>double the amount the tool goes by center and add this to all other work diameters to be formed before</w:t>
      </w:r>
      <w:r w:rsidRPr="00E17CF9">
        <w:rPr>
          <w:rFonts w:ascii="Arial" w:hAnsi="Arial" w:cs="Arial"/>
          <w:sz w:val="24"/>
          <w:szCs w:val="24"/>
        </w:rPr>
        <w:br/>
        <w:t>calculating “D”’.</w:t>
      </w:r>
      <w:r w:rsidRPr="00E17CF9">
        <w:rPr>
          <w:rFonts w:ascii="Arial" w:hAnsi="Arial" w:cs="Arial"/>
          <w:sz w:val="24"/>
          <w:szCs w:val="24"/>
        </w:rPr>
        <w:br/>
      </w:r>
      <w:r w:rsidRPr="00E17CF9">
        <w:rPr>
          <w:rFonts w:ascii="Arial" w:hAnsi="Arial" w:cs="Arial"/>
          <w:sz w:val="24"/>
          <w:szCs w:val="24"/>
        </w:rPr>
        <w:br/>
        <w:t>Form 476</w:t>
      </w:r>
      <w:r w:rsidRPr="00E17CF9">
        <w:rPr>
          <w:rFonts w:ascii="Arial" w:hAnsi="Arial" w:cs="Arial"/>
          <w:sz w:val="24"/>
          <w:szCs w:val="24"/>
        </w:rPr>
        <w:br/>
        <w:t>Page 96</w:t>
      </w:r>
      <w:r w:rsidRPr="00E17CF9">
        <w:rPr>
          <w:rFonts w:ascii="Arial" w:hAnsi="Arial" w:cs="Arial"/>
          <w:sz w:val="24"/>
          <w:szCs w:val="24"/>
        </w:rPr>
        <w:br/>
      </w:r>
    </w:p>
    <w:p w14:paraId="1287DCA2" w14:textId="77777777" w:rsidR="00F360D6" w:rsidRPr="00E17CF9" w:rsidRDefault="00000000">
      <w:pPr>
        <w:pStyle w:val="Heading2"/>
        <w:rPr>
          <w:rFonts w:ascii="Arial" w:hAnsi="Arial" w:cs="Arial"/>
          <w:sz w:val="24"/>
          <w:szCs w:val="24"/>
        </w:rPr>
      </w:pPr>
      <w:r w:rsidRPr="00E17CF9">
        <w:rPr>
          <w:rFonts w:ascii="Arial" w:hAnsi="Arial" w:cs="Arial"/>
          <w:sz w:val="24"/>
          <w:szCs w:val="24"/>
        </w:rPr>
        <w:lastRenderedPageBreak/>
        <w:t>Page 95</w:t>
      </w:r>
    </w:p>
    <w:p w14:paraId="0127E163" w14:textId="77777777" w:rsidR="00F360D6" w:rsidRPr="00E17CF9" w:rsidRDefault="00000000">
      <w:pPr>
        <w:rPr>
          <w:rFonts w:ascii="Arial" w:hAnsi="Arial" w:cs="Arial"/>
          <w:sz w:val="24"/>
          <w:szCs w:val="24"/>
        </w:rPr>
      </w:pPr>
      <w:r w:rsidRPr="00E17CF9">
        <w:rPr>
          <w:rFonts w:ascii="Arial" w:hAnsi="Arial" w:cs="Arial"/>
          <w:sz w:val="24"/>
          <w:szCs w:val="24"/>
        </w:rPr>
        <w:t>TABLE OF CORRECTED DIAMETERS FOR 2.000” FORM TOOLS</w:t>
      </w:r>
      <w:r w:rsidRPr="00E17CF9">
        <w:rPr>
          <w:rFonts w:ascii="Arial" w:hAnsi="Arial" w:cs="Arial"/>
          <w:sz w:val="24"/>
          <w:szCs w:val="24"/>
        </w:rPr>
        <w:br/>
      </w:r>
      <w:r w:rsidRPr="00E17CF9">
        <w:rPr>
          <w:rFonts w:ascii="Arial" w:hAnsi="Arial" w:cs="Arial"/>
          <w:sz w:val="24"/>
          <w:szCs w:val="24"/>
        </w:rPr>
        <w:br/>
        <w:t xml:space="preserve">Corrected </w:t>
      </w:r>
      <w:proofErr w:type="spellStart"/>
      <w:r w:rsidRPr="00E17CF9">
        <w:rPr>
          <w:rFonts w:ascii="Arial" w:hAnsi="Arial" w:cs="Arial"/>
          <w:sz w:val="24"/>
          <w:szCs w:val="24"/>
        </w:rPr>
        <w:t>Corrected</w:t>
      </w:r>
      <w:proofErr w:type="spellEnd"/>
      <w:r w:rsidRPr="00E17CF9">
        <w:rPr>
          <w:rFonts w:ascii="Arial" w:hAnsi="Arial" w:cs="Arial"/>
          <w:sz w:val="24"/>
          <w:szCs w:val="24"/>
        </w:rPr>
        <w:t xml:space="preserve"> </w:t>
      </w:r>
      <w:proofErr w:type="spellStart"/>
      <w:r w:rsidRPr="00E17CF9">
        <w:rPr>
          <w:rFonts w:ascii="Arial" w:hAnsi="Arial" w:cs="Arial"/>
          <w:sz w:val="24"/>
          <w:szCs w:val="24"/>
        </w:rPr>
        <w:t>Corrected</w:t>
      </w:r>
      <w:proofErr w:type="spellEnd"/>
      <w:r w:rsidRPr="00E17CF9">
        <w:rPr>
          <w:rFonts w:ascii="Arial" w:hAnsi="Arial" w:cs="Arial"/>
          <w:sz w:val="24"/>
          <w:szCs w:val="24"/>
        </w:rPr>
        <w:t xml:space="preserve"> </w:t>
      </w:r>
      <w:proofErr w:type="spellStart"/>
      <w:r w:rsidRPr="00E17CF9">
        <w:rPr>
          <w:rFonts w:ascii="Arial" w:hAnsi="Arial" w:cs="Arial"/>
          <w:sz w:val="24"/>
          <w:szCs w:val="24"/>
        </w:rPr>
        <w:t>Corrected</w:t>
      </w:r>
      <w:proofErr w:type="spellEnd"/>
      <w:r w:rsidRPr="00E17CF9">
        <w:rPr>
          <w:rFonts w:ascii="Arial" w:hAnsi="Arial" w:cs="Arial"/>
          <w:sz w:val="24"/>
          <w:szCs w:val="24"/>
        </w:rPr>
        <w:br/>
      </w:r>
      <w:r w:rsidRPr="00E17CF9">
        <w:rPr>
          <w:rFonts w:ascii="Arial" w:hAnsi="Arial" w:cs="Arial"/>
          <w:sz w:val="24"/>
          <w:szCs w:val="24"/>
        </w:rPr>
        <w:br/>
        <w:t>D Tool Dia. D Tool Dia. D Tool Dia. D Tool Dia.</w:t>
      </w:r>
      <w:r w:rsidRPr="00E17CF9">
        <w:rPr>
          <w:rFonts w:ascii="Arial" w:hAnsi="Arial" w:cs="Arial"/>
          <w:sz w:val="24"/>
          <w:szCs w:val="24"/>
        </w:rPr>
        <w:br/>
      </w:r>
      <w:r w:rsidRPr="00E17CF9">
        <w:rPr>
          <w:rFonts w:ascii="Arial" w:hAnsi="Arial" w:cs="Arial"/>
          <w:sz w:val="24"/>
          <w:szCs w:val="24"/>
        </w:rPr>
        <w:br/>
        <w:t>-000” 2.000” .054” 1.8954” 108” 1.7916” .162” 1.6881”</w:t>
      </w:r>
      <w:r w:rsidRPr="00E17CF9">
        <w:rPr>
          <w:rFonts w:ascii="Arial" w:hAnsi="Arial" w:cs="Arial"/>
          <w:sz w:val="24"/>
          <w:szCs w:val="24"/>
        </w:rPr>
        <w:br/>
        <w:t>-001 1.9980 -055 1.8935 109 1.7897 -163 1.6862</w:t>
      </w:r>
      <w:r w:rsidRPr="00E17CF9">
        <w:rPr>
          <w:rFonts w:ascii="Arial" w:hAnsi="Arial" w:cs="Arial"/>
          <w:sz w:val="24"/>
          <w:szCs w:val="24"/>
        </w:rPr>
        <w:br/>
        <w:t>-002 1.9961 -056 1.8916 110 1.7877 -164 1.6843</w:t>
      </w:r>
      <w:r w:rsidRPr="00E17CF9">
        <w:rPr>
          <w:rFonts w:ascii="Arial" w:hAnsi="Arial" w:cs="Arial"/>
          <w:sz w:val="24"/>
          <w:szCs w:val="24"/>
        </w:rPr>
        <w:br/>
        <w:t>-003 1.9941 -057 1.8897 111 1.7858 -165 1.6824</w:t>
      </w:r>
      <w:r w:rsidRPr="00E17CF9">
        <w:rPr>
          <w:rFonts w:ascii="Arial" w:hAnsi="Arial" w:cs="Arial"/>
          <w:sz w:val="24"/>
          <w:szCs w:val="24"/>
        </w:rPr>
        <w:br/>
        <w:t>-004 1.9922 -058 1.8878 112 1.7838 -166 1.6805</w:t>
      </w:r>
      <w:r w:rsidRPr="00E17CF9">
        <w:rPr>
          <w:rFonts w:ascii="Arial" w:hAnsi="Arial" w:cs="Arial"/>
          <w:sz w:val="24"/>
          <w:szCs w:val="24"/>
        </w:rPr>
        <w:br/>
        <w:t>-005 1.9902 -059 1.8859 113 1.7819 167 1.6786</w:t>
      </w:r>
      <w:r w:rsidRPr="00E17CF9">
        <w:rPr>
          <w:rFonts w:ascii="Arial" w:hAnsi="Arial" w:cs="Arial"/>
          <w:sz w:val="24"/>
          <w:szCs w:val="24"/>
        </w:rPr>
        <w:br/>
        <w:t>-006 1.9883 .060 1.8840 114 1.7800 165 1.6767</w:t>
      </w:r>
      <w:r w:rsidRPr="00E17CF9">
        <w:rPr>
          <w:rFonts w:ascii="Arial" w:hAnsi="Arial" w:cs="Arial"/>
          <w:sz w:val="24"/>
          <w:szCs w:val="24"/>
        </w:rPr>
        <w:br/>
        <w:t>-007 1.9863 -061 1.8820 115 1.7781 .169 1.6748</w:t>
      </w:r>
      <w:r w:rsidRPr="00E17CF9">
        <w:rPr>
          <w:rFonts w:ascii="Arial" w:hAnsi="Arial" w:cs="Arial"/>
          <w:sz w:val="24"/>
          <w:szCs w:val="24"/>
        </w:rPr>
        <w:br/>
        <w:t>-008 1.9844 -062 1.8801 116 1.7762 170 1.6729</w:t>
      </w:r>
      <w:r w:rsidRPr="00E17CF9">
        <w:rPr>
          <w:rFonts w:ascii="Arial" w:hAnsi="Arial" w:cs="Arial"/>
          <w:sz w:val="24"/>
          <w:szCs w:val="24"/>
        </w:rPr>
        <w:br/>
        <w:t>.009 1.9824 .063 1.8781 117 1,7743 A71 1.6709</w:t>
      </w:r>
      <w:r w:rsidRPr="00E17CF9">
        <w:rPr>
          <w:rFonts w:ascii="Arial" w:hAnsi="Arial" w:cs="Arial"/>
          <w:sz w:val="24"/>
          <w:szCs w:val="24"/>
        </w:rPr>
        <w:br/>
        <w:t>.O10 1.9805 .064 1.8762 118 1.7724 -172 1.6690</w:t>
      </w:r>
      <w:r w:rsidRPr="00E17CF9">
        <w:rPr>
          <w:rFonts w:ascii="Arial" w:hAnsi="Arial" w:cs="Arial"/>
          <w:sz w:val="24"/>
          <w:szCs w:val="24"/>
        </w:rPr>
        <w:br/>
        <w:t>-O11 1.9785 -065 1.8743 119 1.7705 173 1.6671</w:t>
      </w:r>
      <w:r w:rsidRPr="00E17CF9">
        <w:rPr>
          <w:rFonts w:ascii="Arial" w:hAnsi="Arial" w:cs="Arial"/>
          <w:sz w:val="24"/>
          <w:szCs w:val="24"/>
        </w:rPr>
        <w:br/>
        <w:t>-O12 1.9766 .066 1.8724 120 1.7685 174 1.6652</w:t>
      </w:r>
      <w:r w:rsidRPr="00E17CF9">
        <w:rPr>
          <w:rFonts w:ascii="Arial" w:hAnsi="Arial" w:cs="Arial"/>
          <w:sz w:val="24"/>
          <w:szCs w:val="24"/>
        </w:rPr>
        <w:br/>
        <w:t>.013 1.9746 -067 1.8705 121 1.7666 175 1.6633</w:t>
      </w:r>
      <w:r w:rsidRPr="00E17CF9">
        <w:rPr>
          <w:rFonts w:ascii="Arial" w:hAnsi="Arial" w:cs="Arial"/>
          <w:sz w:val="24"/>
          <w:szCs w:val="24"/>
        </w:rPr>
        <w:br/>
        <w:t>014 1.9727 -068 1.8686 122 1.7647 176 1.6614</w:t>
      </w:r>
      <w:r w:rsidRPr="00E17CF9">
        <w:rPr>
          <w:rFonts w:ascii="Arial" w:hAnsi="Arial" w:cs="Arial"/>
          <w:sz w:val="24"/>
          <w:szCs w:val="24"/>
        </w:rPr>
        <w:br/>
        <w:t>.015 1.9708 -069 1.8667 123 1.7628 177 1.6595</w:t>
      </w:r>
      <w:r w:rsidRPr="00E17CF9">
        <w:rPr>
          <w:rFonts w:ascii="Arial" w:hAnsi="Arial" w:cs="Arial"/>
          <w:sz w:val="24"/>
          <w:szCs w:val="24"/>
        </w:rPr>
        <w:br/>
        <w:t>-016 1.9689 -070 1.8647 124 1.7609 178 1.6576</w:t>
      </w:r>
      <w:r w:rsidRPr="00E17CF9">
        <w:rPr>
          <w:rFonts w:ascii="Arial" w:hAnsi="Arial" w:cs="Arial"/>
          <w:sz w:val="24"/>
          <w:szCs w:val="24"/>
        </w:rPr>
        <w:br/>
        <w:t>.017 1.9670 .O71 1.8628 125 1.7590 179 1.6557</w:t>
      </w:r>
      <w:r w:rsidRPr="00E17CF9">
        <w:rPr>
          <w:rFonts w:ascii="Arial" w:hAnsi="Arial" w:cs="Arial"/>
          <w:sz w:val="24"/>
          <w:szCs w:val="24"/>
        </w:rPr>
        <w:br/>
        <w:t>-018 1.9651 .072 1.8608 126 1.7571 .180 1.6538</w:t>
      </w:r>
      <w:r w:rsidRPr="00E17CF9">
        <w:rPr>
          <w:rFonts w:ascii="Arial" w:hAnsi="Arial" w:cs="Arial"/>
          <w:sz w:val="24"/>
          <w:szCs w:val="24"/>
        </w:rPr>
        <w:br/>
        <w:t>.019 1.9631 -073 1.8589 127 1.7552 181 1.6519</w:t>
      </w:r>
      <w:r w:rsidRPr="00E17CF9">
        <w:rPr>
          <w:rFonts w:ascii="Arial" w:hAnsi="Arial" w:cs="Arial"/>
          <w:sz w:val="24"/>
          <w:szCs w:val="24"/>
        </w:rPr>
        <w:br/>
        <w:t>-020 1.9612 .074 1.8570 128 1.7533 182 1.6500</w:t>
      </w:r>
      <w:r w:rsidRPr="00E17CF9">
        <w:rPr>
          <w:rFonts w:ascii="Arial" w:hAnsi="Arial" w:cs="Arial"/>
          <w:sz w:val="24"/>
          <w:szCs w:val="24"/>
        </w:rPr>
        <w:br/>
        <w:t>021 1.9592 075 1.8550 129 1.7514 183 1.6480</w:t>
      </w:r>
      <w:r w:rsidRPr="00E17CF9">
        <w:rPr>
          <w:rFonts w:ascii="Arial" w:hAnsi="Arial" w:cs="Arial"/>
          <w:sz w:val="24"/>
          <w:szCs w:val="24"/>
        </w:rPr>
        <w:br/>
        <w:t>-022 1.9573 .076 1.8531 130 1.7494 184 1.6461</w:t>
      </w:r>
      <w:r w:rsidRPr="00E17CF9">
        <w:rPr>
          <w:rFonts w:ascii="Arial" w:hAnsi="Arial" w:cs="Arial"/>
          <w:sz w:val="24"/>
          <w:szCs w:val="24"/>
        </w:rPr>
        <w:br/>
        <w:t>.023 1.9554 -077 1.8512 131 1.7475 185 1.6442</w:t>
      </w:r>
      <w:r w:rsidRPr="00E17CF9">
        <w:rPr>
          <w:rFonts w:ascii="Arial" w:hAnsi="Arial" w:cs="Arial"/>
          <w:sz w:val="24"/>
          <w:szCs w:val="24"/>
        </w:rPr>
        <w:br/>
        <w:t>-024 1.9534 .078 1.8493 132 1.7456 186 1.6423</w:t>
      </w:r>
      <w:r w:rsidRPr="00E17CF9">
        <w:rPr>
          <w:rFonts w:ascii="Arial" w:hAnsi="Arial" w:cs="Arial"/>
          <w:sz w:val="24"/>
          <w:szCs w:val="24"/>
        </w:rPr>
        <w:br/>
        <w:t>-025 1.9515 , -079 1.8474 133 1.7437 187 1.6404</w:t>
      </w:r>
      <w:r w:rsidRPr="00E17CF9">
        <w:rPr>
          <w:rFonts w:ascii="Arial" w:hAnsi="Arial" w:cs="Arial"/>
          <w:sz w:val="24"/>
          <w:szCs w:val="24"/>
        </w:rPr>
        <w:br/>
        <w:t>.026 1.9495 .080 1.8454 134 1.7418 188 1.6385</w:t>
      </w:r>
      <w:r w:rsidRPr="00E17CF9">
        <w:rPr>
          <w:rFonts w:ascii="Arial" w:hAnsi="Arial" w:cs="Arial"/>
          <w:sz w:val="24"/>
          <w:szCs w:val="24"/>
        </w:rPr>
        <w:br/>
        <w:t>-027 1.9476 -031 1.8435 135 1.7399 189 1.6366</w:t>
      </w:r>
      <w:r w:rsidRPr="00E17CF9">
        <w:rPr>
          <w:rFonts w:ascii="Arial" w:hAnsi="Arial" w:cs="Arial"/>
          <w:sz w:val="24"/>
          <w:szCs w:val="24"/>
        </w:rPr>
        <w:br/>
        <w:t>028 1.9457 082 1.8415 136 1.7380 -190 1.6347</w:t>
      </w:r>
      <w:r w:rsidRPr="00E17CF9">
        <w:rPr>
          <w:rFonts w:ascii="Arial" w:hAnsi="Arial" w:cs="Arial"/>
          <w:sz w:val="24"/>
          <w:szCs w:val="24"/>
        </w:rPr>
        <w:br/>
        <w:t>-029 1.9438 -083 1.8396 137 1.7360 191 1.6328</w:t>
      </w:r>
      <w:r w:rsidRPr="00E17CF9">
        <w:rPr>
          <w:rFonts w:ascii="Arial" w:hAnsi="Arial" w:cs="Arial"/>
          <w:sz w:val="24"/>
          <w:szCs w:val="24"/>
        </w:rPr>
        <w:br/>
        <w:t>-030 1.9419 .084 1.8377 138 1.7341 192 1.6309</w:t>
      </w:r>
      <w:r w:rsidRPr="00E17CF9">
        <w:rPr>
          <w:rFonts w:ascii="Arial" w:hAnsi="Arial" w:cs="Arial"/>
          <w:sz w:val="24"/>
          <w:szCs w:val="24"/>
        </w:rPr>
        <w:br/>
        <w:t>-031 1.9400 -085 1.8358 139 1.7322 193 1.6290</w:t>
      </w:r>
      <w:r w:rsidRPr="00E17CF9">
        <w:rPr>
          <w:rFonts w:ascii="Arial" w:hAnsi="Arial" w:cs="Arial"/>
          <w:sz w:val="24"/>
          <w:szCs w:val="24"/>
        </w:rPr>
        <w:br/>
        <w:t>-032 1.9381 -086 1.8339 .140 1.7302 194 1.6271</w:t>
      </w:r>
      <w:r w:rsidRPr="00E17CF9">
        <w:rPr>
          <w:rFonts w:ascii="Arial" w:hAnsi="Arial" w:cs="Arial"/>
          <w:sz w:val="24"/>
          <w:szCs w:val="24"/>
        </w:rPr>
        <w:br/>
      </w:r>
      <w:r w:rsidRPr="00E17CF9">
        <w:rPr>
          <w:rFonts w:ascii="Arial" w:hAnsi="Arial" w:cs="Arial"/>
          <w:sz w:val="24"/>
          <w:szCs w:val="24"/>
        </w:rPr>
        <w:lastRenderedPageBreak/>
        <w:t>.033 1.9361 -087 1.8320 141 1.7283 195 1.6252</w:t>
      </w:r>
      <w:r w:rsidRPr="00E17CF9">
        <w:rPr>
          <w:rFonts w:ascii="Arial" w:hAnsi="Arial" w:cs="Arial"/>
          <w:sz w:val="24"/>
          <w:szCs w:val="24"/>
        </w:rPr>
        <w:br/>
        <w:t>-034 1.9342 -088 1.8300 142 1.7263 196 1.6233</w:t>
      </w:r>
      <w:r w:rsidRPr="00E17CF9">
        <w:rPr>
          <w:rFonts w:ascii="Arial" w:hAnsi="Arial" w:cs="Arial"/>
          <w:sz w:val="24"/>
          <w:szCs w:val="24"/>
        </w:rPr>
        <w:br/>
        <w:t>-035 1.9323 .089 1.8281 143 1.7244 197 1.6214</w:t>
      </w:r>
      <w:r w:rsidRPr="00E17CF9">
        <w:rPr>
          <w:rFonts w:ascii="Arial" w:hAnsi="Arial" w:cs="Arial"/>
          <w:sz w:val="24"/>
          <w:szCs w:val="24"/>
        </w:rPr>
        <w:br/>
        <w:t>.036 1.9303 -090 1.8262 144 1.7225 .198 1.6195</w:t>
      </w:r>
      <w:r w:rsidRPr="00E17CF9">
        <w:rPr>
          <w:rFonts w:ascii="Arial" w:hAnsi="Arial" w:cs="Arial"/>
          <w:sz w:val="24"/>
          <w:szCs w:val="24"/>
        </w:rPr>
        <w:br/>
        <w:t>.037 1.9284 .091 1.8242 145 1.7206 -199 1.6176</w:t>
      </w:r>
      <w:r w:rsidRPr="00E17CF9">
        <w:rPr>
          <w:rFonts w:ascii="Arial" w:hAnsi="Arial" w:cs="Arial"/>
          <w:sz w:val="24"/>
          <w:szCs w:val="24"/>
        </w:rPr>
        <w:br/>
        <w:t>-038 1.9264 .092 1.8223 .146 1.7187 .200 1.6157</w:t>
      </w:r>
      <w:r w:rsidRPr="00E17CF9">
        <w:rPr>
          <w:rFonts w:ascii="Arial" w:hAnsi="Arial" w:cs="Arial"/>
          <w:sz w:val="24"/>
          <w:szCs w:val="24"/>
        </w:rPr>
        <w:br/>
        <w:t>-039 1.9245 093 1.8203 .147 1.7168 201 1.6138</w:t>
      </w:r>
      <w:r w:rsidRPr="00E17CF9">
        <w:rPr>
          <w:rFonts w:ascii="Arial" w:hAnsi="Arial" w:cs="Arial"/>
          <w:sz w:val="24"/>
          <w:szCs w:val="24"/>
        </w:rPr>
        <w:br/>
        <w:t>-040 1.9225 .094 1.8184 -148 1.7149 .202 1.6119</w:t>
      </w:r>
      <w:r w:rsidRPr="00E17CF9">
        <w:rPr>
          <w:rFonts w:ascii="Arial" w:hAnsi="Arial" w:cs="Arial"/>
          <w:sz w:val="24"/>
          <w:szCs w:val="24"/>
        </w:rPr>
        <w:br/>
        <w:t>041 1.9206 -095 1.8165 -149 1.7130 .203 1.6100</w:t>
      </w:r>
      <w:r w:rsidRPr="00E17CF9">
        <w:rPr>
          <w:rFonts w:ascii="Arial" w:hAnsi="Arial" w:cs="Arial"/>
          <w:sz w:val="24"/>
          <w:szCs w:val="24"/>
        </w:rPr>
        <w:br/>
        <w:t>.042 1.9187 .096 1.8146 -150 1.7111 .204 1.6081</w:t>
      </w:r>
      <w:r w:rsidRPr="00E17CF9">
        <w:rPr>
          <w:rFonts w:ascii="Arial" w:hAnsi="Arial" w:cs="Arial"/>
          <w:sz w:val="24"/>
          <w:szCs w:val="24"/>
        </w:rPr>
        <w:br/>
        <w:t>043 1.9167 -097 1.8127 USL 1.7091 .205 1.6062</w:t>
      </w:r>
      <w:r w:rsidRPr="00E17CF9">
        <w:rPr>
          <w:rFonts w:ascii="Arial" w:hAnsi="Arial" w:cs="Arial"/>
          <w:sz w:val="24"/>
          <w:szCs w:val="24"/>
        </w:rPr>
        <w:br/>
        <w:t>044 1.9148 -098 1.8108 152 1.7072 -206 1.6043</w:t>
      </w:r>
      <w:r w:rsidRPr="00E17CF9">
        <w:rPr>
          <w:rFonts w:ascii="Arial" w:hAnsi="Arial" w:cs="Arial"/>
          <w:sz w:val="24"/>
          <w:szCs w:val="24"/>
        </w:rPr>
        <w:br/>
        <w:t>.045 1.9129 .099 1.8089 153 1.7053 .207 1.6024</w:t>
      </w:r>
      <w:r w:rsidRPr="00E17CF9">
        <w:rPr>
          <w:rFonts w:ascii="Arial" w:hAnsi="Arial" w:cs="Arial"/>
          <w:sz w:val="24"/>
          <w:szCs w:val="24"/>
        </w:rPr>
        <w:br/>
        <w:t>-046 1.9109 .100 1.8069 .154 1.7034 -208 1.6005</w:t>
      </w:r>
      <w:r w:rsidRPr="00E17CF9">
        <w:rPr>
          <w:rFonts w:ascii="Arial" w:hAnsi="Arial" w:cs="Arial"/>
          <w:sz w:val="24"/>
          <w:szCs w:val="24"/>
        </w:rPr>
        <w:br/>
        <w:t>-047 1.9090 101 1.8050 -155 1.7015 .209 1.5986</w:t>
      </w:r>
      <w:r w:rsidRPr="00E17CF9">
        <w:rPr>
          <w:rFonts w:ascii="Arial" w:hAnsi="Arial" w:cs="Arial"/>
          <w:sz w:val="24"/>
          <w:szCs w:val="24"/>
        </w:rPr>
        <w:br/>
        <w:t>.048 1.9071 -102 1.8030 156 1.6996 .210 1.5967</w:t>
      </w:r>
      <w:r w:rsidRPr="00E17CF9">
        <w:rPr>
          <w:rFonts w:ascii="Arial" w:hAnsi="Arial" w:cs="Arial"/>
          <w:sz w:val="24"/>
          <w:szCs w:val="24"/>
        </w:rPr>
        <w:br/>
        <w:t>-049 1.9051 -103 1.8011 157 1.6977 -211 1.5948</w:t>
      </w:r>
      <w:r w:rsidRPr="00E17CF9">
        <w:rPr>
          <w:rFonts w:ascii="Arial" w:hAnsi="Arial" w:cs="Arial"/>
          <w:sz w:val="24"/>
          <w:szCs w:val="24"/>
        </w:rPr>
        <w:br/>
        <w:t>-050 1.9032 - 104 1.7992 158 1.6958 212 1.5929</w:t>
      </w:r>
      <w:r w:rsidRPr="00E17CF9">
        <w:rPr>
          <w:rFonts w:ascii="Arial" w:hAnsi="Arial" w:cs="Arial"/>
          <w:sz w:val="24"/>
          <w:szCs w:val="24"/>
        </w:rPr>
        <w:br/>
        <w:t>-O51 1.9012 105 1.7973 .159 1.6939 213 1.5910</w:t>
      </w:r>
      <w:r w:rsidRPr="00E17CF9">
        <w:rPr>
          <w:rFonts w:ascii="Arial" w:hAnsi="Arial" w:cs="Arial"/>
          <w:sz w:val="24"/>
          <w:szCs w:val="24"/>
        </w:rPr>
        <w:br/>
        <w:t>-052 1.8993 -106 1.7954 .160 1.6920 214 1.5891</w:t>
      </w:r>
      <w:r w:rsidRPr="00E17CF9">
        <w:rPr>
          <w:rFonts w:ascii="Arial" w:hAnsi="Arial" w:cs="Arial"/>
          <w:sz w:val="24"/>
          <w:szCs w:val="24"/>
        </w:rPr>
        <w:br/>
        <w:t>-053 1.8973 .107 1.7935 -161 1.6900 215 1.5872</w:t>
      </w:r>
      <w:r w:rsidRPr="00E17CF9">
        <w:rPr>
          <w:rFonts w:ascii="Arial" w:hAnsi="Arial" w:cs="Arial"/>
          <w:sz w:val="24"/>
          <w:szCs w:val="24"/>
        </w:rPr>
        <w:br/>
      </w:r>
      <w:r w:rsidRPr="00E17CF9">
        <w:rPr>
          <w:rFonts w:ascii="Arial" w:hAnsi="Arial" w:cs="Arial"/>
          <w:sz w:val="24"/>
          <w:szCs w:val="24"/>
        </w:rPr>
        <w:br/>
        <w:t>Page 97</w:t>
      </w:r>
      <w:r w:rsidRPr="00E17CF9">
        <w:rPr>
          <w:rFonts w:ascii="Arial" w:hAnsi="Arial" w:cs="Arial"/>
          <w:sz w:val="24"/>
          <w:szCs w:val="24"/>
        </w:rPr>
        <w:br/>
      </w:r>
    </w:p>
    <w:p w14:paraId="71FE3EB8" w14:textId="77777777" w:rsidR="00F360D6" w:rsidRPr="00E17CF9" w:rsidRDefault="00000000">
      <w:pPr>
        <w:pStyle w:val="Heading2"/>
        <w:rPr>
          <w:rFonts w:ascii="Arial" w:hAnsi="Arial" w:cs="Arial"/>
          <w:sz w:val="24"/>
          <w:szCs w:val="24"/>
        </w:rPr>
      </w:pPr>
      <w:r w:rsidRPr="00E17CF9">
        <w:rPr>
          <w:rFonts w:ascii="Arial" w:hAnsi="Arial" w:cs="Arial"/>
          <w:sz w:val="24"/>
          <w:szCs w:val="24"/>
        </w:rPr>
        <w:t>Page 96</w:t>
      </w:r>
    </w:p>
    <w:p w14:paraId="41B91C0B" w14:textId="77777777" w:rsidR="00F360D6" w:rsidRPr="00E17CF9" w:rsidRDefault="00000000">
      <w:pPr>
        <w:rPr>
          <w:rFonts w:ascii="Arial" w:hAnsi="Arial" w:cs="Arial"/>
          <w:sz w:val="24"/>
          <w:szCs w:val="24"/>
        </w:rPr>
      </w:pPr>
      <w:r w:rsidRPr="00E17CF9">
        <w:rPr>
          <w:rFonts w:ascii="Arial" w:hAnsi="Arial" w:cs="Arial"/>
          <w:sz w:val="24"/>
          <w:szCs w:val="24"/>
        </w:rPr>
        <w:t>TABLE OF CORRECTED DIAMETERS FOR 2.000” FORM TOOLS</w:t>
      </w:r>
      <w:r w:rsidRPr="00E17CF9">
        <w:rPr>
          <w:rFonts w:ascii="Arial" w:hAnsi="Arial" w:cs="Arial"/>
          <w:sz w:val="24"/>
          <w:szCs w:val="24"/>
        </w:rPr>
        <w:br/>
      </w:r>
      <w:r w:rsidRPr="00E17CF9">
        <w:rPr>
          <w:rFonts w:ascii="Arial" w:hAnsi="Arial" w:cs="Arial"/>
          <w:sz w:val="24"/>
          <w:szCs w:val="24"/>
        </w:rPr>
        <w:br/>
        <w:t xml:space="preserve">Corrected </w:t>
      </w:r>
      <w:proofErr w:type="spellStart"/>
      <w:r w:rsidRPr="00E17CF9">
        <w:rPr>
          <w:rFonts w:ascii="Arial" w:hAnsi="Arial" w:cs="Arial"/>
          <w:sz w:val="24"/>
          <w:szCs w:val="24"/>
        </w:rPr>
        <w:t>Corrected</w:t>
      </w:r>
      <w:proofErr w:type="spellEnd"/>
      <w:r w:rsidRPr="00E17CF9">
        <w:rPr>
          <w:rFonts w:ascii="Arial" w:hAnsi="Arial" w:cs="Arial"/>
          <w:sz w:val="24"/>
          <w:szCs w:val="24"/>
        </w:rPr>
        <w:t xml:space="preserve"> </w:t>
      </w:r>
      <w:proofErr w:type="spellStart"/>
      <w:r w:rsidRPr="00E17CF9">
        <w:rPr>
          <w:rFonts w:ascii="Arial" w:hAnsi="Arial" w:cs="Arial"/>
          <w:sz w:val="24"/>
          <w:szCs w:val="24"/>
        </w:rPr>
        <w:t>Corrected</w:t>
      </w:r>
      <w:proofErr w:type="spellEnd"/>
      <w:r w:rsidRPr="00E17CF9">
        <w:rPr>
          <w:rFonts w:ascii="Arial" w:hAnsi="Arial" w:cs="Arial"/>
          <w:sz w:val="24"/>
          <w:szCs w:val="24"/>
        </w:rPr>
        <w:t xml:space="preserve"> </w:t>
      </w:r>
      <w:proofErr w:type="spellStart"/>
      <w:r w:rsidRPr="00E17CF9">
        <w:rPr>
          <w:rFonts w:ascii="Arial" w:hAnsi="Arial" w:cs="Arial"/>
          <w:sz w:val="24"/>
          <w:szCs w:val="24"/>
        </w:rPr>
        <w:t>Corrected</w:t>
      </w:r>
      <w:proofErr w:type="spellEnd"/>
      <w:r w:rsidRPr="00E17CF9">
        <w:rPr>
          <w:rFonts w:ascii="Arial" w:hAnsi="Arial" w:cs="Arial"/>
          <w:sz w:val="24"/>
          <w:szCs w:val="24"/>
        </w:rPr>
        <w:br/>
        <w:t>D Tool Dia. D Tool Dia. D Tool Dia. D Tool Dia.</w:t>
      </w:r>
      <w:r w:rsidRPr="00E17CF9">
        <w:rPr>
          <w:rFonts w:ascii="Arial" w:hAnsi="Arial" w:cs="Arial"/>
          <w:sz w:val="24"/>
          <w:szCs w:val="24"/>
        </w:rPr>
        <w:br/>
        <w:t>-216” 1.5853” .270” 1.4832” 324” 1.3821” .378” 1.2820”</w:t>
      </w:r>
      <w:r w:rsidRPr="00E17CF9">
        <w:rPr>
          <w:rFonts w:ascii="Arial" w:hAnsi="Arial" w:cs="Arial"/>
          <w:sz w:val="24"/>
          <w:szCs w:val="24"/>
        </w:rPr>
        <w:br/>
        <w:t>.217 1.5834 .271 1.4813 325 1.3802 379 1.2801</w:t>
      </w:r>
      <w:r w:rsidRPr="00E17CF9">
        <w:rPr>
          <w:rFonts w:ascii="Arial" w:hAnsi="Arial" w:cs="Arial"/>
          <w:sz w:val="24"/>
          <w:szCs w:val="24"/>
        </w:rPr>
        <w:br/>
        <w:t>218 1.5815 -272 1.4794 326 1.3784 380 1.2782</w:t>
      </w:r>
      <w:r w:rsidRPr="00E17CF9">
        <w:rPr>
          <w:rFonts w:ascii="Arial" w:hAnsi="Arial" w:cs="Arial"/>
          <w:sz w:val="24"/>
          <w:szCs w:val="24"/>
        </w:rPr>
        <w:br/>
        <w:t>219 1.5796 273 1.4776 327 1.3765 381 1.2764</w:t>
      </w:r>
      <w:r w:rsidRPr="00E17CF9">
        <w:rPr>
          <w:rFonts w:ascii="Arial" w:hAnsi="Arial" w:cs="Arial"/>
          <w:sz w:val="24"/>
          <w:szCs w:val="24"/>
        </w:rPr>
        <w:br/>
        <w:t>.220 1.5777 274 1.4758 .328 1.3746 382 1.2746</w:t>
      </w:r>
      <w:r w:rsidRPr="00E17CF9">
        <w:rPr>
          <w:rFonts w:ascii="Arial" w:hAnsi="Arial" w:cs="Arial"/>
          <w:sz w:val="24"/>
          <w:szCs w:val="24"/>
        </w:rPr>
        <w:br/>
        <w:t>221 1.5758 275 1.4739 .329 1.3727 .383 1.2728</w:t>
      </w:r>
      <w:r w:rsidRPr="00E17CF9">
        <w:rPr>
          <w:rFonts w:ascii="Arial" w:hAnsi="Arial" w:cs="Arial"/>
          <w:sz w:val="24"/>
          <w:szCs w:val="24"/>
        </w:rPr>
        <w:br/>
        <w:t>.222 1.5739 -276 1.4720 .330 1.3708 384 1.2710</w:t>
      </w:r>
      <w:r w:rsidRPr="00E17CF9">
        <w:rPr>
          <w:rFonts w:ascii="Arial" w:hAnsi="Arial" w:cs="Arial"/>
          <w:sz w:val="24"/>
          <w:szCs w:val="24"/>
        </w:rPr>
        <w:br/>
        <w:t>.223 1.5720 .277 1.4701 1331 1.3690 385 1.2691</w:t>
      </w:r>
      <w:r w:rsidRPr="00E17CF9">
        <w:rPr>
          <w:rFonts w:ascii="Arial" w:hAnsi="Arial" w:cs="Arial"/>
          <w:sz w:val="24"/>
          <w:szCs w:val="24"/>
        </w:rPr>
        <w:br/>
        <w:t>.224 1.5701 .278 1.4682 .332 1.3672 386 1.2672</w:t>
      </w:r>
      <w:r w:rsidRPr="00E17CF9">
        <w:rPr>
          <w:rFonts w:ascii="Arial" w:hAnsi="Arial" w:cs="Arial"/>
          <w:sz w:val="24"/>
          <w:szCs w:val="24"/>
        </w:rPr>
        <w:br/>
        <w:t>-225 1.5682 .279 1.4663 .333 1.3653 387 1.2654</w:t>
      </w:r>
      <w:r w:rsidRPr="00E17CF9">
        <w:rPr>
          <w:rFonts w:ascii="Arial" w:hAnsi="Arial" w:cs="Arial"/>
          <w:sz w:val="24"/>
          <w:szCs w:val="24"/>
        </w:rPr>
        <w:br/>
        <w:t>.226 1.5663 .280 1.4644 334 1.3634 388 1.2636</w:t>
      </w:r>
      <w:r w:rsidRPr="00E17CF9">
        <w:rPr>
          <w:rFonts w:ascii="Arial" w:hAnsi="Arial" w:cs="Arial"/>
          <w:sz w:val="24"/>
          <w:szCs w:val="24"/>
        </w:rPr>
        <w:br/>
      </w:r>
      <w:r w:rsidRPr="00E17CF9">
        <w:rPr>
          <w:rFonts w:ascii="Arial" w:hAnsi="Arial" w:cs="Arial"/>
          <w:sz w:val="24"/>
          <w:szCs w:val="24"/>
        </w:rPr>
        <w:lastRenderedPageBreak/>
        <w:t>227 1.5644 281 1.4626 335 1.3616 389 1.2618</w:t>
      </w:r>
      <w:r w:rsidRPr="00E17CF9">
        <w:rPr>
          <w:rFonts w:ascii="Arial" w:hAnsi="Arial" w:cs="Arial"/>
          <w:sz w:val="24"/>
          <w:szCs w:val="24"/>
        </w:rPr>
        <w:br/>
        <w:t>228 1.5626 -282 1.4608 336 1.3598 390 1.2599</w:t>
      </w:r>
      <w:r w:rsidRPr="00E17CF9">
        <w:rPr>
          <w:rFonts w:ascii="Arial" w:hAnsi="Arial" w:cs="Arial"/>
          <w:sz w:val="24"/>
          <w:szCs w:val="24"/>
        </w:rPr>
        <w:br/>
        <w:t>.229 1.5607 283 1.4589 337 1.3579 391 1.2580</w:t>
      </w:r>
      <w:r w:rsidRPr="00E17CF9">
        <w:rPr>
          <w:rFonts w:ascii="Arial" w:hAnsi="Arial" w:cs="Arial"/>
          <w:sz w:val="24"/>
          <w:szCs w:val="24"/>
        </w:rPr>
        <w:br/>
        <w:t>.230 1.5588 .284 1.4570 338 1.3560 392 1.2562</w:t>
      </w:r>
      <w:r w:rsidRPr="00E17CF9">
        <w:rPr>
          <w:rFonts w:ascii="Arial" w:hAnsi="Arial" w:cs="Arial"/>
          <w:sz w:val="24"/>
          <w:szCs w:val="24"/>
        </w:rPr>
        <w:br/>
        <w:t>231 1.5569 285 1.4551 339 1.3541 393 1.2544</w:t>
      </w:r>
      <w:r w:rsidRPr="00E17CF9">
        <w:rPr>
          <w:rFonts w:ascii="Arial" w:hAnsi="Arial" w:cs="Arial"/>
          <w:sz w:val="24"/>
          <w:szCs w:val="24"/>
        </w:rPr>
        <w:br/>
        <w:t>232 1.5550 -286 1.4532 .340 1.3522 394 1.2526</w:t>
      </w:r>
      <w:r w:rsidRPr="00E17CF9">
        <w:rPr>
          <w:rFonts w:ascii="Arial" w:hAnsi="Arial" w:cs="Arial"/>
          <w:sz w:val="24"/>
          <w:szCs w:val="24"/>
        </w:rPr>
        <w:br/>
        <w:t>233 1.5531 287 1.4513 341 1.3504 395 1.2508</w:t>
      </w:r>
      <w:r w:rsidRPr="00E17CF9">
        <w:rPr>
          <w:rFonts w:ascii="Arial" w:hAnsi="Arial" w:cs="Arial"/>
          <w:sz w:val="24"/>
          <w:szCs w:val="24"/>
        </w:rPr>
        <w:br/>
        <w:t>234 1.5512 -288 1.4494 342 1.3486 396 1.2490</w:t>
      </w:r>
      <w:r w:rsidRPr="00E17CF9">
        <w:rPr>
          <w:rFonts w:ascii="Arial" w:hAnsi="Arial" w:cs="Arial"/>
          <w:sz w:val="24"/>
          <w:szCs w:val="24"/>
        </w:rPr>
        <w:br/>
        <w:t>235 1.5493 .289 1.4475 343 1.3468 397 1.2471</w:t>
      </w:r>
      <w:r w:rsidRPr="00E17CF9">
        <w:rPr>
          <w:rFonts w:ascii="Arial" w:hAnsi="Arial" w:cs="Arial"/>
          <w:sz w:val="24"/>
          <w:szCs w:val="24"/>
        </w:rPr>
        <w:br/>
        <w:t>236 1.5474 -290 1.4456 344 1.3449 398 1.2452</w:t>
      </w:r>
      <w:r w:rsidRPr="00E17CF9">
        <w:rPr>
          <w:rFonts w:ascii="Arial" w:hAnsi="Arial" w:cs="Arial"/>
          <w:sz w:val="24"/>
          <w:szCs w:val="24"/>
        </w:rPr>
        <w:br/>
        <w:t>237 1.5455 291 1.4438 345 1.3430 399 1.2434</w:t>
      </w:r>
      <w:r w:rsidRPr="00E17CF9">
        <w:rPr>
          <w:rFonts w:ascii="Arial" w:hAnsi="Arial" w:cs="Arial"/>
          <w:sz w:val="24"/>
          <w:szCs w:val="24"/>
        </w:rPr>
        <w:br/>
        <w:t>238 1.5436 292 1.4419 346 1.3412 -400 1.2415</w:t>
      </w:r>
      <w:r w:rsidRPr="00E17CF9">
        <w:rPr>
          <w:rFonts w:ascii="Arial" w:hAnsi="Arial" w:cs="Arial"/>
          <w:sz w:val="24"/>
          <w:szCs w:val="24"/>
        </w:rPr>
        <w:br/>
        <w:t>.239 1.5417 293 1.4400 347 1.3393</w:t>
      </w:r>
      <w:r w:rsidRPr="00E17CF9">
        <w:rPr>
          <w:rFonts w:ascii="Arial" w:hAnsi="Arial" w:cs="Arial"/>
          <w:sz w:val="24"/>
          <w:szCs w:val="24"/>
        </w:rPr>
        <w:br/>
        <w:t>4240 1.5398 294 1.4382 -348 1.3374</w:t>
      </w:r>
      <w:r w:rsidRPr="00E17CF9">
        <w:rPr>
          <w:rFonts w:ascii="Arial" w:hAnsi="Arial" w:cs="Arial"/>
          <w:sz w:val="24"/>
          <w:szCs w:val="24"/>
        </w:rPr>
        <w:br/>
        <w:t>241 1.5379 .295 * 1.4364 349 1.3356</w:t>
      </w:r>
      <w:r w:rsidRPr="00E17CF9">
        <w:rPr>
          <w:rFonts w:ascii="Arial" w:hAnsi="Arial" w:cs="Arial"/>
          <w:sz w:val="24"/>
          <w:szCs w:val="24"/>
        </w:rPr>
        <w:br/>
        <w:t>242 1.5360 .296 1.4345 350 1.3337</w:t>
      </w:r>
      <w:r w:rsidRPr="00E17CF9">
        <w:rPr>
          <w:rFonts w:ascii="Arial" w:hAnsi="Arial" w:cs="Arial"/>
          <w:sz w:val="24"/>
          <w:szCs w:val="24"/>
        </w:rPr>
        <w:br/>
        <w:t>243 1.5341 297 1.4326 351 1.3318</w:t>
      </w:r>
      <w:r w:rsidRPr="00E17CF9">
        <w:rPr>
          <w:rFonts w:ascii="Arial" w:hAnsi="Arial" w:cs="Arial"/>
          <w:sz w:val="24"/>
          <w:szCs w:val="24"/>
        </w:rPr>
        <w:br/>
        <w:t>244 1.5322 .298 1.4307 352 1.3300</w:t>
      </w:r>
      <w:r w:rsidRPr="00E17CF9">
        <w:rPr>
          <w:rFonts w:ascii="Arial" w:hAnsi="Arial" w:cs="Arial"/>
          <w:sz w:val="24"/>
          <w:szCs w:val="24"/>
        </w:rPr>
        <w:br/>
        <w:t>245 1.5303 .299 1.4288 353 1.3281</w:t>
      </w:r>
      <w:r w:rsidRPr="00E17CF9">
        <w:rPr>
          <w:rFonts w:ascii="Arial" w:hAnsi="Arial" w:cs="Arial"/>
          <w:sz w:val="24"/>
          <w:szCs w:val="24"/>
        </w:rPr>
        <w:br/>
        <w:t>.246 1.5284 .300 1.4269 -354 1.3262</w:t>
      </w:r>
      <w:r w:rsidRPr="00E17CF9">
        <w:rPr>
          <w:rFonts w:ascii="Arial" w:hAnsi="Arial" w:cs="Arial"/>
          <w:sz w:val="24"/>
          <w:szCs w:val="24"/>
        </w:rPr>
        <w:br/>
        <w:t>247 1.5265 301 1.4250 .355 1.3244</w:t>
      </w:r>
      <w:r w:rsidRPr="00E17CF9">
        <w:rPr>
          <w:rFonts w:ascii="Arial" w:hAnsi="Arial" w:cs="Arial"/>
          <w:sz w:val="24"/>
          <w:szCs w:val="24"/>
        </w:rPr>
        <w:br/>
        <w:t>248 1.5246 302 1.4231 -356 1.3225</w:t>
      </w:r>
      <w:r w:rsidRPr="00E17CF9">
        <w:rPr>
          <w:rFonts w:ascii="Arial" w:hAnsi="Arial" w:cs="Arial"/>
          <w:sz w:val="24"/>
          <w:szCs w:val="24"/>
        </w:rPr>
        <w:br/>
        <w:t>.249 1.5228 .303 1.4212 357 1.3206</w:t>
      </w:r>
      <w:r w:rsidRPr="00E17CF9">
        <w:rPr>
          <w:rFonts w:ascii="Arial" w:hAnsi="Arial" w:cs="Arial"/>
          <w:sz w:val="24"/>
          <w:szCs w:val="24"/>
        </w:rPr>
        <w:br/>
        <w:t>.250 1.5209 .304 1.4193 358 1.3188</w:t>
      </w:r>
      <w:r w:rsidRPr="00E17CF9">
        <w:rPr>
          <w:rFonts w:ascii="Arial" w:hAnsi="Arial" w:cs="Arial"/>
          <w:sz w:val="24"/>
          <w:szCs w:val="24"/>
        </w:rPr>
        <w:br/>
        <w:t>-251 1.5190 305 1.4174 359 1.3170</w:t>
      </w:r>
      <w:r w:rsidRPr="00E17CF9">
        <w:rPr>
          <w:rFonts w:ascii="Arial" w:hAnsi="Arial" w:cs="Arial"/>
          <w:sz w:val="24"/>
          <w:szCs w:val="24"/>
        </w:rPr>
        <w:br/>
        <w:t>252 1.5172 -306 1.4156 .360 1.3151</w:t>
      </w:r>
      <w:r w:rsidRPr="00E17CF9">
        <w:rPr>
          <w:rFonts w:ascii="Arial" w:hAnsi="Arial" w:cs="Arial"/>
          <w:sz w:val="24"/>
          <w:szCs w:val="24"/>
        </w:rPr>
        <w:br/>
        <w:t>253 1.5153 -307 1.4138 361 1.3132</w:t>
      </w:r>
      <w:r w:rsidRPr="00E17CF9">
        <w:rPr>
          <w:rFonts w:ascii="Arial" w:hAnsi="Arial" w:cs="Arial"/>
          <w:sz w:val="24"/>
          <w:szCs w:val="24"/>
        </w:rPr>
        <w:br/>
        <w:t>1254 1.5134 -308 1.4119 362 1.3114</w:t>
      </w:r>
      <w:r w:rsidRPr="00E17CF9">
        <w:rPr>
          <w:rFonts w:ascii="Arial" w:hAnsi="Arial" w:cs="Arial"/>
          <w:sz w:val="24"/>
          <w:szCs w:val="24"/>
        </w:rPr>
        <w:br/>
        <w:t>255 1.5115 .309 1.4100 363 1.3096</w:t>
      </w:r>
      <w:r w:rsidRPr="00E17CF9">
        <w:rPr>
          <w:rFonts w:ascii="Arial" w:hAnsi="Arial" w:cs="Arial"/>
          <w:sz w:val="24"/>
          <w:szCs w:val="24"/>
        </w:rPr>
        <w:br/>
        <w:t>.256 1.5096 .310 1.4081 364 1.3078</w:t>
      </w:r>
      <w:r w:rsidRPr="00E17CF9">
        <w:rPr>
          <w:rFonts w:ascii="Arial" w:hAnsi="Arial" w:cs="Arial"/>
          <w:sz w:val="24"/>
          <w:szCs w:val="24"/>
        </w:rPr>
        <w:br/>
        <w:t>257 1.5078 31l 1.4062 -365 1.3060</w:t>
      </w:r>
      <w:r w:rsidRPr="00E17CF9">
        <w:rPr>
          <w:rFonts w:ascii="Arial" w:hAnsi="Arial" w:cs="Arial"/>
          <w:sz w:val="24"/>
          <w:szCs w:val="24"/>
        </w:rPr>
        <w:br/>
        <w:t>.258 1.5059 .312 1.4043 -366 1.3041</w:t>
      </w:r>
      <w:r w:rsidRPr="00E17CF9">
        <w:rPr>
          <w:rFonts w:ascii="Arial" w:hAnsi="Arial" w:cs="Arial"/>
          <w:sz w:val="24"/>
          <w:szCs w:val="24"/>
        </w:rPr>
        <w:br/>
        <w:t>.259 1.5040 313 1.4024 367 1.3022</w:t>
      </w:r>
      <w:r w:rsidRPr="00E17CF9">
        <w:rPr>
          <w:rFonts w:ascii="Arial" w:hAnsi="Arial" w:cs="Arial"/>
          <w:sz w:val="24"/>
          <w:szCs w:val="24"/>
        </w:rPr>
        <w:br/>
        <w:t>-260 1.5021 314 1.4006 -368 1.3004</w:t>
      </w:r>
      <w:r w:rsidRPr="00E17CF9">
        <w:rPr>
          <w:rFonts w:ascii="Arial" w:hAnsi="Arial" w:cs="Arial"/>
          <w:sz w:val="24"/>
          <w:szCs w:val="24"/>
        </w:rPr>
        <w:br/>
        <w:t>261 1.5002 -315 1.3988 -369 1.2986</w:t>
      </w:r>
      <w:r w:rsidRPr="00E17CF9">
        <w:rPr>
          <w:rFonts w:ascii="Arial" w:hAnsi="Arial" w:cs="Arial"/>
          <w:sz w:val="24"/>
          <w:szCs w:val="24"/>
        </w:rPr>
        <w:br/>
        <w:t>-262 1.4983 31 1.3970 -370 1.2967</w:t>
      </w:r>
      <w:r w:rsidRPr="00E17CF9">
        <w:rPr>
          <w:rFonts w:ascii="Arial" w:hAnsi="Arial" w:cs="Arial"/>
          <w:sz w:val="24"/>
          <w:szCs w:val="24"/>
        </w:rPr>
        <w:br/>
        <w:t>263 1.4964 317 1.3952 371 1.2949</w:t>
      </w:r>
      <w:r w:rsidRPr="00E17CF9">
        <w:rPr>
          <w:rFonts w:ascii="Arial" w:hAnsi="Arial" w:cs="Arial"/>
          <w:sz w:val="24"/>
          <w:szCs w:val="24"/>
        </w:rPr>
        <w:br/>
        <w:t>-264 1.4945 318 1.3933 .372 1.2930</w:t>
      </w:r>
      <w:r w:rsidRPr="00E17CF9">
        <w:rPr>
          <w:rFonts w:ascii="Arial" w:hAnsi="Arial" w:cs="Arial"/>
          <w:sz w:val="24"/>
          <w:szCs w:val="24"/>
        </w:rPr>
        <w:br/>
        <w:t>265 1.4926 -319 1.3914 373 1.2911</w:t>
      </w:r>
      <w:r w:rsidRPr="00E17CF9">
        <w:rPr>
          <w:rFonts w:ascii="Arial" w:hAnsi="Arial" w:cs="Arial"/>
          <w:sz w:val="24"/>
          <w:szCs w:val="24"/>
        </w:rPr>
        <w:br/>
        <w:t>-266 1.4908 -320 1.3895 374 1.2892</w:t>
      </w:r>
      <w:r w:rsidRPr="00E17CF9">
        <w:rPr>
          <w:rFonts w:ascii="Arial" w:hAnsi="Arial" w:cs="Arial"/>
          <w:sz w:val="24"/>
          <w:szCs w:val="24"/>
        </w:rPr>
        <w:br/>
      </w:r>
      <w:r w:rsidRPr="00E17CF9">
        <w:rPr>
          <w:rFonts w:ascii="Arial" w:hAnsi="Arial" w:cs="Arial"/>
          <w:sz w:val="24"/>
          <w:szCs w:val="24"/>
        </w:rPr>
        <w:lastRenderedPageBreak/>
        <w:t>-267 1.4889 321 1.3876 375 1.2874</w:t>
      </w:r>
      <w:r w:rsidRPr="00E17CF9">
        <w:rPr>
          <w:rFonts w:ascii="Arial" w:hAnsi="Arial" w:cs="Arial"/>
          <w:sz w:val="24"/>
          <w:szCs w:val="24"/>
        </w:rPr>
        <w:br/>
        <w:t>-268 1.4870 322 1.3858 -376 1.2856</w:t>
      </w:r>
      <w:r w:rsidRPr="00E17CF9">
        <w:rPr>
          <w:rFonts w:ascii="Arial" w:hAnsi="Arial" w:cs="Arial"/>
          <w:sz w:val="24"/>
          <w:szCs w:val="24"/>
        </w:rPr>
        <w:br/>
        <w:t>-269 1.4851 -323 1.3840 377 1.2838</w:t>
      </w:r>
      <w:r w:rsidRPr="00E17CF9">
        <w:rPr>
          <w:rFonts w:ascii="Arial" w:hAnsi="Arial" w:cs="Arial"/>
          <w:sz w:val="24"/>
          <w:szCs w:val="24"/>
        </w:rPr>
        <w:br/>
      </w:r>
      <w:r w:rsidRPr="00E17CF9">
        <w:rPr>
          <w:rFonts w:ascii="Arial" w:hAnsi="Arial" w:cs="Arial"/>
          <w:sz w:val="24"/>
          <w:szCs w:val="24"/>
        </w:rPr>
        <w:br/>
      </w:r>
    </w:p>
    <w:p w14:paraId="7575B978" w14:textId="77777777" w:rsidR="00F360D6" w:rsidRPr="00E17CF9" w:rsidRDefault="00000000">
      <w:pPr>
        <w:pStyle w:val="Heading2"/>
        <w:rPr>
          <w:rFonts w:ascii="Arial" w:hAnsi="Arial" w:cs="Arial"/>
          <w:sz w:val="24"/>
          <w:szCs w:val="24"/>
        </w:rPr>
      </w:pPr>
      <w:r w:rsidRPr="00E17CF9">
        <w:rPr>
          <w:rFonts w:ascii="Arial" w:hAnsi="Arial" w:cs="Arial"/>
          <w:sz w:val="24"/>
          <w:szCs w:val="24"/>
        </w:rPr>
        <w:t>Page 97</w:t>
      </w:r>
    </w:p>
    <w:p w14:paraId="40592AE1" w14:textId="77777777" w:rsidR="00F360D6" w:rsidRPr="00E17CF9" w:rsidRDefault="00000000">
      <w:pPr>
        <w:rPr>
          <w:rFonts w:ascii="Arial" w:hAnsi="Arial" w:cs="Arial"/>
          <w:sz w:val="24"/>
          <w:szCs w:val="24"/>
        </w:rPr>
      </w:pPr>
      <w:r w:rsidRPr="00E17CF9">
        <w:rPr>
          <w:rFonts w:ascii="Arial" w:hAnsi="Arial" w:cs="Arial"/>
          <w:sz w:val="24"/>
          <w:szCs w:val="24"/>
        </w:rPr>
        <w:t>TABLE OF CORRECTED DIAMETERS FOR 2.125” FORM TOOLS</w:t>
      </w:r>
      <w:r w:rsidRPr="00E17CF9">
        <w:rPr>
          <w:rFonts w:ascii="Arial" w:hAnsi="Arial" w:cs="Arial"/>
          <w:sz w:val="24"/>
          <w:szCs w:val="24"/>
        </w:rPr>
        <w:br/>
      </w:r>
      <w:r w:rsidRPr="00E17CF9">
        <w:rPr>
          <w:rFonts w:ascii="Arial" w:hAnsi="Arial" w:cs="Arial"/>
          <w:sz w:val="24"/>
          <w:szCs w:val="24"/>
        </w:rPr>
        <w:br/>
        <w:t>3</w:t>
      </w:r>
      <w:r w:rsidRPr="00E17CF9">
        <w:rPr>
          <w:rFonts w:ascii="Arial" w:hAnsi="Arial" w:cs="Arial"/>
          <w:sz w:val="24"/>
          <w:szCs w:val="24"/>
        </w:rPr>
        <w:br/>
      </w:r>
      <w:proofErr w:type="spellStart"/>
      <w:r w:rsidRPr="00E17CF9">
        <w:rPr>
          <w:rFonts w:ascii="Arial" w:hAnsi="Arial" w:cs="Arial"/>
          <w:sz w:val="24"/>
          <w:szCs w:val="24"/>
        </w:rPr>
        <w:t>ig</w:t>
      </w:r>
      <w:proofErr w:type="spellEnd"/>
      <w:r w:rsidRPr="00E17CF9">
        <w:rPr>
          <w:rFonts w:ascii="Arial" w:hAnsi="Arial" w:cs="Arial"/>
          <w:sz w:val="24"/>
          <w:szCs w:val="24"/>
        </w:rPr>
        <w:t xml:space="preserve"> MIN.</w:t>
      </w:r>
      <w:r w:rsidRPr="00E17CF9">
        <w:rPr>
          <w:rFonts w:ascii="Arial" w:hAnsi="Arial" w:cs="Arial"/>
          <w:sz w:val="24"/>
          <w:szCs w:val="24"/>
        </w:rPr>
        <w:br/>
        <w:t>6-.140 HOLES</w:t>
      </w:r>
      <w:r w:rsidRPr="00E17CF9">
        <w:rPr>
          <w:rFonts w:ascii="Arial" w:hAnsi="Arial" w:cs="Arial"/>
          <w:sz w:val="24"/>
          <w:szCs w:val="24"/>
        </w:rPr>
        <w:br/>
      </w:r>
      <w:r w:rsidRPr="00E17CF9">
        <w:rPr>
          <w:rFonts w:ascii="Arial" w:hAnsi="Arial" w:cs="Arial"/>
          <w:sz w:val="24"/>
          <w:szCs w:val="24"/>
        </w:rPr>
        <w:br/>
        <w:t>60° APART</w:t>
      </w:r>
      <w:r w:rsidRPr="00E17CF9">
        <w:rPr>
          <w:rFonts w:ascii="Arial" w:hAnsi="Arial" w:cs="Arial"/>
          <w:sz w:val="24"/>
          <w:szCs w:val="24"/>
        </w:rPr>
        <w:br/>
      </w:r>
      <w:r w:rsidRPr="00E17CF9">
        <w:rPr>
          <w:rFonts w:ascii="Arial" w:hAnsi="Arial" w:cs="Arial"/>
          <w:sz w:val="24"/>
          <w:szCs w:val="24"/>
        </w:rPr>
        <w:br/>
        <w:t>WORK</w:t>
      </w:r>
      <w:r w:rsidRPr="00E17CF9">
        <w:rPr>
          <w:rFonts w:ascii="Arial" w:hAnsi="Arial" w:cs="Arial"/>
          <w:sz w:val="24"/>
          <w:szCs w:val="24"/>
        </w:rPr>
        <w:br/>
      </w:r>
      <w:r w:rsidRPr="00E17CF9">
        <w:rPr>
          <w:rFonts w:ascii="Arial" w:hAnsi="Arial" w:cs="Arial"/>
          <w:sz w:val="24"/>
          <w:szCs w:val="24"/>
        </w:rPr>
        <w:br/>
        <w:t>pe</w:t>
      </w:r>
      <w:r w:rsidRPr="00E17CF9">
        <w:rPr>
          <w:rFonts w:ascii="Arial" w:hAnsi="Arial" w:cs="Arial"/>
          <w:sz w:val="24"/>
          <w:szCs w:val="24"/>
        </w:rPr>
        <w:br/>
      </w:r>
      <w:r w:rsidRPr="00E17CF9">
        <w:rPr>
          <w:rFonts w:ascii="Arial" w:hAnsi="Arial" w:cs="Arial"/>
          <w:sz w:val="24"/>
          <w:szCs w:val="24"/>
        </w:rPr>
        <w:br/>
        <w:t>“D" = the difference in diameter between the smallest work diameter and each succeeding work</w:t>
      </w:r>
      <w:r w:rsidRPr="00E17CF9">
        <w:rPr>
          <w:rFonts w:ascii="Arial" w:hAnsi="Arial" w:cs="Arial"/>
          <w:sz w:val="24"/>
          <w:szCs w:val="24"/>
        </w:rPr>
        <w:br/>
        <w:t>diameter.</w:t>
      </w:r>
      <w:r w:rsidRPr="00E17CF9">
        <w:rPr>
          <w:rFonts w:ascii="Arial" w:hAnsi="Arial" w:cs="Arial"/>
          <w:sz w:val="24"/>
          <w:szCs w:val="24"/>
        </w:rPr>
        <w:br/>
      </w:r>
      <w:r w:rsidRPr="00E17CF9">
        <w:rPr>
          <w:rFonts w:ascii="Arial" w:hAnsi="Arial" w:cs="Arial"/>
          <w:sz w:val="24"/>
          <w:szCs w:val="24"/>
        </w:rPr>
        <w:br/>
        <w:t>The corrected tool diameters in this table are figured with the tool notched and cutting in the position</w:t>
      </w:r>
      <w:r w:rsidRPr="00E17CF9">
        <w:rPr>
          <w:rFonts w:ascii="Arial" w:hAnsi="Arial" w:cs="Arial"/>
          <w:sz w:val="24"/>
          <w:szCs w:val="24"/>
        </w:rPr>
        <w:br/>
        <w:t>shown in the illustration above.</w:t>
      </w:r>
      <w:r w:rsidRPr="00E17CF9">
        <w:rPr>
          <w:rFonts w:ascii="Arial" w:hAnsi="Arial" w:cs="Arial"/>
          <w:sz w:val="24"/>
          <w:szCs w:val="24"/>
        </w:rPr>
        <w:br/>
      </w:r>
      <w:r w:rsidRPr="00E17CF9">
        <w:rPr>
          <w:rFonts w:ascii="Arial" w:hAnsi="Arial" w:cs="Arial"/>
          <w:sz w:val="24"/>
          <w:szCs w:val="24"/>
        </w:rPr>
        <w:br/>
        <w:t>The maximum diameter of the form tool is 2.125”.</w:t>
      </w:r>
      <w:r w:rsidRPr="00E17CF9">
        <w:rPr>
          <w:rFonts w:ascii="Arial" w:hAnsi="Arial" w:cs="Arial"/>
          <w:sz w:val="24"/>
          <w:szCs w:val="24"/>
        </w:rPr>
        <w:br/>
      </w:r>
      <w:r w:rsidRPr="00E17CF9">
        <w:rPr>
          <w:rFonts w:ascii="Arial" w:hAnsi="Arial" w:cs="Arial"/>
          <w:sz w:val="24"/>
          <w:szCs w:val="24"/>
        </w:rPr>
        <w:br/>
        <w:t>To find the other diameters of the tool for any piece to be formed, proceed according to the instructions</w:t>
      </w:r>
      <w:r w:rsidRPr="00E17CF9">
        <w:rPr>
          <w:rFonts w:ascii="Arial" w:hAnsi="Arial" w:cs="Arial"/>
          <w:sz w:val="24"/>
          <w:szCs w:val="24"/>
        </w:rPr>
        <w:br/>
        <w:t>given for 2.000” diameter form tools.</w:t>
      </w:r>
      <w:r w:rsidRPr="00E17CF9">
        <w:rPr>
          <w:rFonts w:ascii="Arial" w:hAnsi="Arial" w:cs="Arial"/>
          <w:sz w:val="24"/>
          <w:szCs w:val="24"/>
        </w:rPr>
        <w:br/>
      </w:r>
      <w:r w:rsidRPr="00E17CF9">
        <w:rPr>
          <w:rFonts w:ascii="Arial" w:hAnsi="Arial" w:cs="Arial"/>
          <w:sz w:val="24"/>
          <w:szCs w:val="24"/>
        </w:rPr>
        <w:br/>
        <w:t>NOTE: All 2.125” form tools must have a shoulder 7” wide (minimum) by 2.000” diameter (maximum)</w:t>
      </w:r>
      <w:r w:rsidRPr="00E17CF9">
        <w:rPr>
          <w:rFonts w:ascii="Arial" w:hAnsi="Arial" w:cs="Arial"/>
          <w:sz w:val="24"/>
          <w:szCs w:val="24"/>
        </w:rPr>
        <w:br/>
        <w:t>on the side of the tool toward the chuck in order to fit the tool seats. This usually makes the inside cutting</w:t>
      </w:r>
      <w:r w:rsidRPr="00E17CF9">
        <w:rPr>
          <w:rFonts w:ascii="Arial" w:hAnsi="Arial" w:cs="Arial"/>
          <w:sz w:val="24"/>
          <w:szCs w:val="24"/>
        </w:rPr>
        <w:br/>
        <w:t>edge of the form tool 7” farther from the chuck than would be necessary with the 2.000” diameter form tool.</w:t>
      </w:r>
      <w:r w:rsidRPr="00E17CF9">
        <w:rPr>
          <w:rFonts w:ascii="Arial" w:hAnsi="Arial" w:cs="Arial"/>
          <w:sz w:val="24"/>
          <w:szCs w:val="24"/>
        </w:rPr>
        <w:br/>
        <w:t>This larger diameter form tool is used to form diameters under .125” and for cutting off on machines equipped</w:t>
      </w:r>
      <w:r w:rsidRPr="00E17CF9">
        <w:rPr>
          <w:rFonts w:ascii="Arial" w:hAnsi="Arial" w:cs="Arial"/>
          <w:sz w:val="24"/>
          <w:szCs w:val="24"/>
        </w:rPr>
        <w:br/>
      </w:r>
      <w:r w:rsidRPr="00E17CF9">
        <w:rPr>
          <w:rFonts w:ascii="Arial" w:hAnsi="Arial" w:cs="Arial"/>
          <w:sz w:val="24"/>
          <w:szCs w:val="24"/>
        </w:rPr>
        <w:lastRenderedPageBreak/>
        <w:t>with oversize spindles.</w:t>
      </w:r>
      <w:r w:rsidRPr="00E17CF9">
        <w:rPr>
          <w:rFonts w:ascii="Arial" w:hAnsi="Arial" w:cs="Arial"/>
          <w:sz w:val="24"/>
          <w:szCs w:val="24"/>
        </w:rPr>
        <w:br/>
      </w:r>
      <w:r w:rsidRPr="00E17CF9">
        <w:rPr>
          <w:rFonts w:ascii="Arial" w:hAnsi="Arial" w:cs="Arial"/>
          <w:sz w:val="24"/>
          <w:szCs w:val="24"/>
        </w:rPr>
        <w:br/>
        <w:t>Page 99</w:t>
      </w:r>
      <w:r w:rsidRPr="00E17CF9">
        <w:rPr>
          <w:rFonts w:ascii="Arial" w:hAnsi="Arial" w:cs="Arial"/>
          <w:sz w:val="24"/>
          <w:szCs w:val="24"/>
        </w:rPr>
        <w:br/>
      </w:r>
    </w:p>
    <w:p w14:paraId="37CEBE00" w14:textId="77777777" w:rsidR="00F360D6" w:rsidRPr="00E17CF9" w:rsidRDefault="00000000">
      <w:pPr>
        <w:pStyle w:val="Heading2"/>
        <w:rPr>
          <w:rFonts w:ascii="Arial" w:hAnsi="Arial" w:cs="Arial"/>
          <w:sz w:val="24"/>
          <w:szCs w:val="24"/>
        </w:rPr>
      </w:pPr>
      <w:r w:rsidRPr="00E17CF9">
        <w:rPr>
          <w:rFonts w:ascii="Arial" w:hAnsi="Arial" w:cs="Arial"/>
          <w:sz w:val="24"/>
          <w:szCs w:val="24"/>
        </w:rPr>
        <w:t>Page 98</w:t>
      </w:r>
    </w:p>
    <w:p w14:paraId="115BCBB0" w14:textId="77777777" w:rsidR="00F360D6" w:rsidRPr="00E17CF9" w:rsidRDefault="00000000">
      <w:pPr>
        <w:rPr>
          <w:rFonts w:ascii="Arial" w:hAnsi="Arial" w:cs="Arial"/>
          <w:sz w:val="24"/>
          <w:szCs w:val="24"/>
        </w:rPr>
      </w:pPr>
      <w:r w:rsidRPr="00E17CF9">
        <w:rPr>
          <w:rFonts w:ascii="Arial" w:hAnsi="Arial" w:cs="Arial"/>
          <w:sz w:val="24"/>
          <w:szCs w:val="24"/>
        </w:rPr>
        <w:t>TABLE OF CORRECTED DIAMETERS FOR 2.125” FORM TOOLS</w:t>
      </w:r>
      <w:r w:rsidRPr="00E17CF9">
        <w:rPr>
          <w:rFonts w:ascii="Arial" w:hAnsi="Arial" w:cs="Arial"/>
          <w:sz w:val="24"/>
          <w:szCs w:val="24"/>
        </w:rPr>
        <w:br/>
      </w:r>
      <w:r w:rsidRPr="00E17CF9">
        <w:rPr>
          <w:rFonts w:ascii="Arial" w:hAnsi="Arial" w:cs="Arial"/>
          <w:sz w:val="24"/>
          <w:szCs w:val="24"/>
        </w:rPr>
        <w:br/>
        <w:t xml:space="preserve">Corrected </w:t>
      </w:r>
      <w:proofErr w:type="spellStart"/>
      <w:r w:rsidRPr="00E17CF9">
        <w:rPr>
          <w:rFonts w:ascii="Arial" w:hAnsi="Arial" w:cs="Arial"/>
          <w:sz w:val="24"/>
          <w:szCs w:val="24"/>
        </w:rPr>
        <w:t>Corrected</w:t>
      </w:r>
      <w:proofErr w:type="spellEnd"/>
      <w:r w:rsidRPr="00E17CF9">
        <w:rPr>
          <w:rFonts w:ascii="Arial" w:hAnsi="Arial" w:cs="Arial"/>
          <w:sz w:val="24"/>
          <w:szCs w:val="24"/>
        </w:rPr>
        <w:t xml:space="preserve"> </w:t>
      </w:r>
      <w:proofErr w:type="spellStart"/>
      <w:r w:rsidRPr="00E17CF9">
        <w:rPr>
          <w:rFonts w:ascii="Arial" w:hAnsi="Arial" w:cs="Arial"/>
          <w:sz w:val="24"/>
          <w:szCs w:val="24"/>
        </w:rPr>
        <w:t>Corrected</w:t>
      </w:r>
      <w:proofErr w:type="spellEnd"/>
      <w:r w:rsidRPr="00E17CF9">
        <w:rPr>
          <w:rFonts w:ascii="Arial" w:hAnsi="Arial" w:cs="Arial"/>
          <w:sz w:val="24"/>
          <w:szCs w:val="24"/>
        </w:rPr>
        <w:t xml:space="preserve"> </w:t>
      </w:r>
      <w:proofErr w:type="spellStart"/>
      <w:r w:rsidRPr="00E17CF9">
        <w:rPr>
          <w:rFonts w:ascii="Arial" w:hAnsi="Arial" w:cs="Arial"/>
          <w:sz w:val="24"/>
          <w:szCs w:val="24"/>
        </w:rPr>
        <w:t>Corrected</w:t>
      </w:r>
      <w:proofErr w:type="spellEnd"/>
      <w:r w:rsidRPr="00E17CF9">
        <w:rPr>
          <w:rFonts w:ascii="Arial" w:hAnsi="Arial" w:cs="Arial"/>
          <w:sz w:val="24"/>
          <w:szCs w:val="24"/>
        </w:rPr>
        <w:br/>
      </w:r>
      <w:r w:rsidRPr="00E17CF9">
        <w:rPr>
          <w:rFonts w:ascii="Arial" w:hAnsi="Arial" w:cs="Arial"/>
          <w:sz w:val="24"/>
          <w:szCs w:val="24"/>
        </w:rPr>
        <w:br/>
        <w:t>D Tool Dia. D Tool Dia. D Tool Dia. D Tool Dia.</w:t>
      </w:r>
      <w:r w:rsidRPr="00E17CF9">
        <w:rPr>
          <w:rFonts w:ascii="Arial" w:hAnsi="Arial" w:cs="Arial"/>
          <w:sz w:val="24"/>
          <w:szCs w:val="24"/>
        </w:rPr>
        <w:br/>
      </w:r>
      <w:r w:rsidRPr="00E17CF9">
        <w:rPr>
          <w:rFonts w:ascii="Arial" w:hAnsi="Arial" w:cs="Arial"/>
          <w:sz w:val="24"/>
          <w:szCs w:val="24"/>
        </w:rPr>
        <w:br/>
        <w:t>-0007 2.125” .054” 2.0203” .108” 1.9157” 162” 1.8117”</w:t>
      </w:r>
      <w:r w:rsidRPr="00E17CF9">
        <w:rPr>
          <w:rFonts w:ascii="Arial" w:hAnsi="Arial" w:cs="Arial"/>
          <w:sz w:val="24"/>
          <w:szCs w:val="24"/>
        </w:rPr>
        <w:br/>
        <w:t>-001 2.1230 -055 2.0183 109 1.9138 -163 1.8098</w:t>
      </w:r>
      <w:r w:rsidRPr="00E17CF9">
        <w:rPr>
          <w:rFonts w:ascii="Arial" w:hAnsi="Arial" w:cs="Arial"/>
          <w:sz w:val="24"/>
          <w:szCs w:val="24"/>
        </w:rPr>
        <w:br/>
        <w:t>-002 2.1211 .056 2.0164 .110 1.9119 .164 1.8078</w:t>
      </w:r>
      <w:r w:rsidRPr="00E17CF9">
        <w:rPr>
          <w:rFonts w:ascii="Arial" w:hAnsi="Arial" w:cs="Arial"/>
          <w:sz w:val="24"/>
          <w:szCs w:val="24"/>
        </w:rPr>
        <w:br/>
        <w:t>-003 2.1192 -057 2.0144 Alt 1.9100 165 1.8059</w:t>
      </w:r>
      <w:r w:rsidRPr="00E17CF9">
        <w:rPr>
          <w:rFonts w:ascii="Arial" w:hAnsi="Arial" w:cs="Arial"/>
          <w:sz w:val="24"/>
          <w:szCs w:val="24"/>
        </w:rPr>
        <w:br/>
        <w:t>004 2.1173 -058 2.0125 112 1.9081 166 1.8040</w:t>
      </w:r>
      <w:r w:rsidRPr="00E17CF9">
        <w:rPr>
          <w:rFonts w:ascii="Arial" w:hAnsi="Arial" w:cs="Arial"/>
          <w:sz w:val="24"/>
          <w:szCs w:val="24"/>
        </w:rPr>
        <w:br/>
        <w:t>-005 2.1153 -059 2.0105 113 1.9061 167 1.8021</w:t>
      </w:r>
      <w:r w:rsidRPr="00E17CF9">
        <w:rPr>
          <w:rFonts w:ascii="Arial" w:hAnsi="Arial" w:cs="Arial"/>
          <w:sz w:val="24"/>
          <w:szCs w:val="24"/>
        </w:rPr>
        <w:br/>
        <w:t>-006 2.1134 -060 2.0086 114 1.9042 168 1.8002</w:t>
      </w:r>
      <w:r w:rsidRPr="00E17CF9">
        <w:rPr>
          <w:rFonts w:ascii="Arial" w:hAnsi="Arial" w:cs="Arial"/>
          <w:sz w:val="24"/>
          <w:szCs w:val="24"/>
        </w:rPr>
        <w:br/>
        <w:t>007 2.1114 -061 2.0066 115 1.9022 169 1.7983</w:t>
      </w:r>
      <w:r w:rsidRPr="00E17CF9">
        <w:rPr>
          <w:rFonts w:ascii="Arial" w:hAnsi="Arial" w:cs="Arial"/>
          <w:sz w:val="24"/>
          <w:szCs w:val="24"/>
        </w:rPr>
        <w:br/>
        <w:t>008 2.1095 -062 2.0047 116 1.9003 .170 1.7964</w:t>
      </w:r>
      <w:r w:rsidRPr="00E17CF9">
        <w:rPr>
          <w:rFonts w:ascii="Arial" w:hAnsi="Arial" w:cs="Arial"/>
          <w:sz w:val="24"/>
          <w:szCs w:val="24"/>
        </w:rPr>
        <w:br/>
        <w:t>009 2.1075 063 2.0027 AL7 1.8984 A171 1.7945</w:t>
      </w:r>
      <w:r w:rsidRPr="00E17CF9">
        <w:rPr>
          <w:rFonts w:ascii="Arial" w:hAnsi="Arial" w:cs="Arial"/>
          <w:sz w:val="24"/>
          <w:szCs w:val="24"/>
        </w:rPr>
        <w:br/>
        <w:t>.010 2.1056 064 2.0008 118 1.8964 172 1.7925</w:t>
      </w:r>
      <w:r w:rsidRPr="00E17CF9">
        <w:rPr>
          <w:rFonts w:ascii="Arial" w:hAnsi="Arial" w:cs="Arial"/>
          <w:sz w:val="24"/>
          <w:szCs w:val="24"/>
        </w:rPr>
        <w:br/>
        <w:t>011 2.1036 -065 1.9989 119 1.8945 173 1.7906</w:t>
      </w:r>
      <w:r w:rsidRPr="00E17CF9">
        <w:rPr>
          <w:rFonts w:ascii="Arial" w:hAnsi="Arial" w:cs="Arial"/>
          <w:sz w:val="24"/>
          <w:szCs w:val="24"/>
        </w:rPr>
        <w:br/>
        <w:t>012 2.1017 .066 1.9970 .120 1.8926 174 1.7887</w:t>
      </w:r>
      <w:r w:rsidRPr="00E17CF9">
        <w:rPr>
          <w:rFonts w:ascii="Arial" w:hAnsi="Arial" w:cs="Arial"/>
          <w:sz w:val="24"/>
          <w:szCs w:val="24"/>
        </w:rPr>
        <w:br/>
        <w:t>.013 2.0997 067 1.9951 121 1.8907 175 1.7868</w:t>
      </w:r>
      <w:r w:rsidRPr="00E17CF9">
        <w:rPr>
          <w:rFonts w:ascii="Arial" w:hAnsi="Arial" w:cs="Arial"/>
          <w:sz w:val="24"/>
          <w:szCs w:val="24"/>
        </w:rPr>
        <w:br/>
        <w:t>014 2.0978 .068 1.9931 122 1.8887 -176 1.7849</w:t>
      </w:r>
      <w:r w:rsidRPr="00E17CF9">
        <w:rPr>
          <w:rFonts w:ascii="Arial" w:hAnsi="Arial" w:cs="Arial"/>
          <w:sz w:val="24"/>
          <w:szCs w:val="24"/>
        </w:rPr>
        <w:br/>
        <w:t>O18 2.0959 -069 1.9912 -123 1.8868 177 1.7830</w:t>
      </w:r>
      <w:r w:rsidRPr="00E17CF9">
        <w:rPr>
          <w:rFonts w:ascii="Arial" w:hAnsi="Arial" w:cs="Arial"/>
          <w:sz w:val="24"/>
          <w:szCs w:val="24"/>
        </w:rPr>
        <w:br/>
        <w:t>.016 2.0939 -070 1.9893 .124 1.8848 178 1.7811</w:t>
      </w:r>
      <w:r w:rsidRPr="00E17CF9">
        <w:rPr>
          <w:rFonts w:ascii="Arial" w:hAnsi="Arial" w:cs="Arial"/>
          <w:sz w:val="24"/>
          <w:szCs w:val="24"/>
        </w:rPr>
        <w:br/>
        <w:t>.017 2.0920 -071 1.9873 125 1.8829 .179 1.7791</w:t>
      </w:r>
      <w:r w:rsidRPr="00E17CF9">
        <w:rPr>
          <w:rFonts w:ascii="Arial" w:hAnsi="Arial" w:cs="Arial"/>
          <w:sz w:val="24"/>
          <w:szCs w:val="24"/>
        </w:rPr>
        <w:br/>
        <w:t>018 2.0901 .072 1.9854 -126 1.8810 180 1.7772</w:t>
      </w:r>
      <w:r w:rsidRPr="00E17CF9">
        <w:rPr>
          <w:rFonts w:ascii="Arial" w:hAnsi="Arial" w:cs="Arial"/>
          <w:sz w:val="24"/>
          <w:szCs w:val="24"/>
        </w:rPr>
        <w:br/>
        <w:t>019 2.0881 .073 1.9834 127 1.8791 181 1.7753</w:t>
      </w:r>
      <w:r w:rsidRPr="00E17CF9">
        <w:rPr>
          <w:rFonts w:ascii="Arial" w:hAnsi="Arial" w:cs="Arial"/>
          <w:sz w:val="24"/>
          <w:szCs w:val="24"/>
        </w:rPr>
        <w:br/>
        <w:t>.020 2.0862 .074 1.9815 -128 1.8771 182 1.7734</w:t>
      </w:r>
      <w:r w:rsidRPr="00E17CF9">
        <w:rPr>
          <w:rFonts w:ascii="Arial" w:hAnsi="Arial" w:cs="Arial"/>
          <w:sz w:val="24"/>
          <w:szCs w:val="24"/>
        </w:rPr>
        <w:br/>
        <w:t>021 2.0842 .075 1.9796 129 1.8752 .183 1.7715</w:t>
      </w:r>
      <w:r w:rsidRPr="00E17CF9">
        <w:rPr>
          <w:rFonts w:ascii="Arial" w:hAnsi="Arial" w:cs="Arial"/>
          <w:sz w:val="24"/>
          <w:szCs w:val="24"/>
        </w:rPr>
        <w:br/>
        <w:t>022 2.0823 .076 1.9776 -130 1.8733 184 1.7695</w:t>
      </w:r>
      <w:r w:rsidRPr="00E17CF9">
        <w:rPr>
          <w:rFonts w:ascii="Arial" w:hAnsi="Arial" w:cs="Arial"/>
          <w:sz w:val="24"/>
          <w:szCs w:val="24"/>
        </w:rPr>
        <w:br/>
        <w:t>023 2.0804 .077 1.9757 A3L 1.8714 185 1.7676</w:t>
      </w:r>
      <w:r w:rsidRPr="00E17CF9">
        <w:rPr>
          <w:rFonts w:ascii="Arial" w:hAnsi="Arial" w:cs="Arial"/>
          <w:sz w:val="24"/>
          <w:szCs w:val="24"/>
        </w:rPr>
        <w:br/>
        <w:t>024 2.0784 .078 1.9738 -132 1.8694 186 1.7656</w:t>
      </w:r>
      <w:r w:rsidRPr="00E17CF9">
        <w:rPr>
          <w:rFonts w:ascii="Arial" w:hAnsi="Arial" w:cs="Arial"/>
          <w:sz w:val="24"/>
          <w:szCs w:val="24"/>
        </w:rPr>
        <w:br/>
        <w:t>025 2.0765 .079 1.9718 133 1.8675 187 1.7637</w:t>
      </w:r>
      <w:r w:rsidRPr="00E17CF9">
        <w:rPr>
          <w:rFonts w:ascii="Arial" w:hAnsi="Arial" w:cs="Arial"/>
          <w:sz w:val="24"/>
          <w:szCs w:val="24"/>
        </w:rPr>
        <w:br/>
        <w:t>026 2.0746 -080 1.9699 134 1.8656 188 1.7618</w:t>
      </w:r>
      <w:r w:rsidRPr="00E17CF9">
        <w:rPr>
          <w:rFonts w:ascii="Arial" w:hAnsi="Arial" w:cs="Arial"/>
          <w:sz w:val="24"/>
          <w:szCs w:val="24"/>
        </w:rPr>
        <w:br/>
        <w:t>027 2.0726 081 1.9680 135 1.8636 189 1.7599</w:t>
      </w:r>
      <w:r w:rsidRPr="00E17CF9">
        <w:rPr>
          <w:rFonts w:ascii="Arial" w:hAnsi="Arial" w:cs="Arial"/>
          <w:sz w:val="24"/>
          <w:szCs w:val="24"/>
        </w:rPr>
        <w:br/>
        <w:t>028 2.0707 082 1.9661 136 1.8617 .190 1.7580</w:t>
      </w:r>
      <w:r w:rsidRPr="00E17CF9">
        <w:rPr>
          <w:rFonts w:ascii="Arial" w:hAnsi="Arial" w:cs="Arial"/>
          <w:sz w:val="24"/>
          <w:szCs w:val="24"/>
        </w:rPr>
        <w:br/>
      </w:r>
      <w:r w:rsidRPr="00E17CF9">
        <w:rPr>
          <w:rFonts w:ascii="Arial" w:hAnsi="Arial" w:cs="Arial"/>
          <w:sz w:val="24"/>
          <w:szCs w:val="24"/>
        </w:rPr>
        <w:lastRenderedPageBreak/>
        <w:t>.029 2.0687 083 1.9641 137 1.8598 191 1.7561</w:t>
      </w:r>
      <w:r w:rsidRPr="00E17CF9">
        <w:rPr>
          <w:rFonts w:ascii="Arial" w:hAnsi="Arial" w:cs="Arial"/>
          <w:sz w:val="24"/>
          <w:szCs w:val="24"/>
        </w:rPr>
        <w:br/>
        <w:t>-030 2.0668 -084 1.9622 138 1.8579 192 1.7542</w:t>
      </w:r>
      <w:r w:rsidRPr="00E17CF9">
        <w:rPr>
          <w:rFonts w:ascii="Arial" w:hAnsi="Arial" w:cs="Arial"/>
          <w:sz w:val="24"/>
          <w:szCs w:val="24"/>
        </w:rPr>
        <w:br/>
        <w:t>.031 2.0648 085 1.9603 139 1.8560 .193 1.7522</w:t>
      </w:r>
      <w:r w:rsidRPr="00E17CF9">
        <w:rPr>
          <w:rFonts w:ascii="Arial" w:hAnsi="Arial" w:cs="Arial"/>
          <w:sz w:val="24"/>
          <w:szCs w:val="24"/>
        </w:rPr>
        <w:br/>
        <w:t>.032 2.0629 .086 1.9583 .140 1.8541 194 1.7503</w:t>
      </w:r>
      <w:r w:rsidRPr="00E17CF9">
        <w:rPr>
          <w:rFonts w:ascii="Arial" w:hAnsi="Arial" w:cs="Arial"/>
          <w:sz w:val="24"/>
          <w:szCs w:val="24"/>
        </w:rPr>
        <w:br/>
        <w:t>.033 2.0610 -087 1.9564 141 1.8521 195 1.7484</w:t>
      </w:r>
      <w:r w:rsidRPr="00E17CF9">
        <w:rPr>
          <w:rFonts w:ascii="Arial" w:hAnsi="Arial" w:cs="Arial"/>
          <w:sz w:val="24"/>
          <w:szCs w:val="24"/>
        </w:rPr>
        <w:br/>
        <w:t>034 2.0590 088 1.9544 142 1.8502 .196 1.7465</w:t>
      </w:r>
      <w:r w:rsidRPr="00E17CF9">
        <w:rPr>
          <w:rFonts w:ascii="Arial" w:hAnsi="Arial" w:cs="Arial"/>
          <w:sz w:val="24"/>
          <w:szCs w:val="24"/>
        </w:rPr>
        <w:br/>
        <w:t>035 2.0571 -089 1.9525 143 1.8483 197 1.7445</w:t>
      </w:r>
      <w:r w:rsidRPr="00E17CF9">
        <w:rPr>
          <w:rFonts w:ascii="Arial" w:hAnsi="Arial" w:cs="Arial"/>
          <w:sz w:val="24"/>
          <w:szCs w:val="24"/>
        </w:rPr>
        <w:br/>
        <w:t>.036 2.0552 -090 1.9506 144 1.8464 .198 1.7426</w:t>
      </w:r>
      <w:r w:rsidRPr="00E17CF9">
        <w:rPr>
          <w:rFonts w:ascii="Arial" w:hAnsi="Arial" w:cs="Arial"/>
          <w:sz w:val="24"/>
          <w:szCs w:val="24"/>
        </w:rPr>
        <w:br/>
        <w:t>.037 2.0532 -091 1.9486 145 1.8444 .199 1.7407</w:t>
      </w:r>
      <w:r w:rsidRPr="00E17CF9">
        <w:rPr>
          <w:rFonts w:ascii="Arial" w:hAnsi="Arial" w:cs="Arial"/>
          <w:sz w:val="24"/>
          <w:szCs w:val="24"/>
        </w:rPr>
        <w:br/>
        <w:t>038 2.0513 .092 1.9467 146 1.8425 .200 1.7388</w:t>
      </w:r>
      <w:r w:rsidRPr="00E17CF9">
        <w:rPr>
          <w:rFonts w:ascii="Arial" w:hAnsi="Arial" w:cs="Arial"/>
          <w:sz w:val="24"/>
          <w:szCs w:val="24"/>
        </w:rPr>
        <w:br/>
        <w:t>.039 2.0494 093 1.9448 .147 1.8405 .201 1.7369</w:t>
      </w:r>
      <w:r w:rsidRPr="00E17CF9">
        <w:rPr>
          <w:rFonts w:ascii="Arial" w:hAnsi="Arial" w:cs="Arial"/>
          <w:sz w:val="24"/>
          <w:szCs w:val="24"/>
        </w:rPr>
        <w:br/>
        <w:t>.040 2.0474 -094 1.9428 148 1.8386 .202 1.7350</w:t>
      </w:r>
      <w:r w:rsidRPr="00E17CF9">
        <w:rPr>
          <w:rFonts w:ascii="Arial" w:hAnsi="Arial" w:cs="Arial"/>
          <w:sz w:val="24"/>
          <w:szCs w:val="24"/>
        </w:rPr>
        <w:br/>
        <w:t>041 2.0455 -095 1.9409 149 1.8367 -203 1.7330</w:t>
      </w:r>
      <w:r w:rsidRPr="00E17CF9">
        <w:rPr>
          <w:rFonts w:ascii="Arial" w:hAnsi="Arial" w:cs="Arial"/>
          <w:sz w:val="24"/>
          <w:szCs w:val="24"/>
        </w:rPr>
        <w:br/>
        <w:t>.042 2.0435 -096 1.9390 150 1.8348 204 1.7311</w:t>
      </w:r>
      <w:r w:rsidRPr="00E17CF9">
        <w:rPr>
          <w:rFonts w:ascii="Arial" w:hAnsi="Arial" w:cs="Arial"/>
          <w:sz w:val="24"/>
          <w:szCs w:val="24"/>
        </w:rPr>
        <w:br/>
        <w:t>043 2.0416 .097 1.9370 151 1.8328 205 1.7292</w:t>
      </w:r>
      <w:r w:rsidRPr="00E17CF9">
        <w:rPr>
          <w:rFonts w:ascii="Arial" w:hAnsi="Arial" w:cs="Arial"/>
          <w:sz w:val="24"/>
          <w:szCs w:val="24"/>
        </w:rPr>
        <w:br/>
        <w:t>.044 2.0396 -098 1.9351 182 1.8309 .206 1.7273</w:t>
      </w:r>
      <w:r w:rsidRPr="00E17CF9">
        <w:rPr>
          <w:rFonts w:ascii="Arial" w:hAnsi="Arial" w:cs="Arial"/>
          <w:sz w:val="24"/>
          <w:szCs w:val="24"/>
        </w:rPr>
        <w:br/>
        <w:t>045 2.0377 -099 1.9331 153 1.8290 -207 1.7254</w:t>
      </w:r>
      <w:r w:rsidRPr="00E17CF9">
        <w:rPr>
          <w:rFonts w:ascii="Arial" w:hAnsi="Arial" w:cs="Arial"/>
          <w:sz w:val="24"/>
          <w:szCs w:val="24"/>
        </w:rPr>
        <w:br/>
        <w:t>046 2.0358 -100 1.9312 -154 1.8270 208 1.7235</w:t>
      </w:r>
      <w:r w:rsidRPr="00E17CF9">
        <w:rPr>
          <w:rFonts w:ascii="Arial" w:hAnsi="Arial" w:cs="Arial"/>
          <w:sz w:val="24"/>
          <w:szCs w:val="24"/>
        </w:rPr>
        <w:br/>
        <w:t>047 2.0338 101 1.9292 -155 1.8251 .209 1.7216</w:t>
      </w:r>
      <w:r w:rsidRPr="00E17CF9">
        <w:rPr>
          <w:rFonts w:ascii="Arial" w:hAnsi="Arial" w:cs="Arial"/>
          <w:sz w:val="24"/>
          <w:szCs w:val="24"/>
        </w:rPr>
        <w:br/>
        <w:t>048 2.0319 -102 1.9273 -156 1.8232 -210 1.7197</w:t>
      </w:r>
      <w:r w:rsidRPr="00E17CF9">
        <w:rPr>
          <w:rFonts w:ascii="Arial" w:hAnsi="Arial" w:cs="Arial"/>
          <w:sz w:val="24"/>
          <w:szCs w:val="24"/>
        </w:rPr>
        <w:br/>
        <w:t>-049 2.0299 103 1.9253 157 1.8213 211 1.7178</w:t>
      </w:r>
      <w:r w:rsidRPr="00E17CF9">
        <w:rPr>
          <w:rFonts w:ascii="Arial" w:hAnsi="Arial" w:cs="Arial"/>
          <w:sz w:val="24"/>
          <w:szCs w:val="24"/>
        </w:rPr>
        <w:br/>
        <w:t>-050 2.0280 .104 1.9234 -158 1.8194 .212 1.7159</w:t>
      </w:r>
      <w:r w:rsidRPr="00E17CF9">
        <w:rPr>
          <w:rFonts w:ascii="Arial" w:hAnsi="Arial" w:cs="Arial"/>
          <w:sz w:val="24"/>
          <w:szCs w:val="24"/>
        </w:rPr>
        <w:br/>
        <w:t>-051 2.0261 105 1.9215 159 1.8175 213 1.7140</w:t>
      </w:r>
      <w:r w:rsidRPr="00E17CF9">
        <w:rPr>
          <w:rFonts w:ascii="Arial" w:hAnsi="Arial" w:cs="Arial"/>
          <w:sz w:val="24"/>
          <w:szCs w:val="24"/>
        </w:rPr>
        <w:br/>
        <w:t>.052 2.0242 -106 1.9195 .160 1.8156 214 1.7121</w:t>
      </w:r>
      <w:r w:rsidRPr="00E17CF9">
        <w:rPr>
          <w:rFonts w:ascii="Arial" w:hAnsi="Arial" w:cs="Arial"/>
          <w:sz w:val="24"/>
          <w:szCs w:val="24"/>
        </w:rPr>
        <w:br/>
        <w:t>053 2.0222 -107 1.9176 .161 1.8136 218 1.7102</w:t>
      </w:r>
      <w:r w:rsidRPr="00E17CF9">
        <w:rPr>
          <w:rFonts w:ascii="Arial" w:hAnsi="Arial" w:cs="Arial"/>
          <w:sz w:val="24"/>
          <w:szCs w:val="24"/>
        </w:rPr>
        <w:br/>
      </w:r>
      <w:r w:rsidRPr="00E17CF9">
        <w:rPr>
          <w:rFonts w:ascii="Arial" w:hAnsi="Arial" w:cs="Arial"/>
          <w:sz w:val="24"/>
          <w:szCs w:val="24"/>
        </w:rPr>
        <w:br/>
        <w:t>Page 100</w:t>
      </w:r>
      <w:r w:rsidRPr="00E17CF9">
        <w:rPr>
          <w:rFonts w:ascii="Arial" w:hAnsi="Arial" w:cs="Arial"/>
          <w:sz w:val="24"/>
          <w:szCs w:val="24"/>
        </w:rPr>
        <w:br/>
      </w:r>
    </w:p>
    <w:p w14:paraId="09A1CF92" w14:textId="77777777" w:rsidR="00F360D6" w:rsidRPr="00E17CF9" w:rsidRDefault="00000000">
      <w:pPr>
        <w:pStyle w:val="Heading2"/>
        <w:rPr>
          <w:rFonts w:ascii="Arial" w:hAnsi="Arial" w:cs="Arial"/>
          <w:sz w:val="24"/>
          <w:szCs w:val="24"/>
        </w:rPr>
      </w:pPr>
      <w:r w:rsidRPr="00E17CF9">
        <w:rPr>
          <w:rFonts w:ascii="Arial" w:hAnsi="Arial" w:cs="Arial"/>
          <w:sz w:val="24"/>
          <w:szCs w:val="24"/>
        </w:rPr>
        <w:t>Page 99</w:t>
      </w:r>
    </w:p>
    <w:p w14:paraId="1FA4C319" w14:textId="77777777" w:rsidR="00F360D6" w:rsidRPr="00E17CF9" w:rsidRDefault="00000000">
      <w:pPr>
        <w:rPr>
          <w:rFonts w:ascii="Arial" w:hAnsi="Arial" w:cs="Arial"/>
          <w:sz w:val="24"/>
          <w:szCs w:val="24"/>
        </w:rPr>
      </w:pPr>
      <w:r w:rsidRPr="00E17CF9">
        <w:rPr>
          <w:rFonts w:ascii="Arial" w:hAnsi="Arial" w:cs="Arial"/>
          <w:sz w:val="24"/>
          <w:szCs w:val="24"/>
        </w:rPr>
        <w:t>TABLE OF CORRECTED DIAMETERS FOR 2.125” FORM TOOLS</w:t>
      </w:r>
      <w:r w:rsidRPr="00E17CF9">
        <w:rPr>
          <w:rFonts w:ascii="Arial" w:hAnsi="Arial" w:cs="Arial"/>
          <w:sz w:val="24"/>
          <w:szCs w:val="24"/>
        </w:rPr>
        <w:br/>
      </w:r>
      <w:r w:rsidRPr="00E17CF9">
        <w:rPr>
          <w:rFonts w:ascii="Arial" w:hAnsi="Arial" w:cs="Arial"/>
          <w:sz w:val="24"/>
          <w:szCs w:val="24"/>
        </w:rPr>
        <w:br/>
        <w:t xml:space="preserve">Corrected </w:t>
      </w:r>
      <w:proofErr w:type="spellStart"/>
      <w:r w:rsidRPr="00E17CF9">
        <w:rPr>
          <w:rFonts w:ascii="Arial" w:hAnsi="Arial" w:cs="Arial"/>
          <w:sz w:val="24"/>
          <w:szCs w:val="24"/>
        </w:rPr>
        <w:t>Corrected</w:t>
      </w:r>
      <w:proofErr w:type="spellEnd"/>
      <w:r w:rsidRPr="00E17CF9">
        <w:rPr>
          <w:rFonts w:ascii="Arial" w:hAnsi="Arial" w:cs="Arial"/>
          <w:sz w:val="24"/>
          <w:szCs w:val="24"/>
        </w:rPr>
        <w:t xml:space="preserve"> </w:t>
      </w:r>
      <w:proofErr w:type="spellStart"/>
      <w:r w:rsidRPr="00E17CF9">
        <w:rPr>
          <w:rFonts w:ascii="Arial" w:hAnsi="Arial" w:cs="Arial"/>
          <w:sz w:val="24"/>
          <w:szCs w:val="24"/>
        </w:rPr>
        <w:t>Corrected</w:t>
      </w:r>
      <w:proofErr w:type="spellEnd"/>
      <w:r w:rsidRPr="00E17CF9">
        <w:rPr>
          <w:rFonts w:ascii="Arial" w:hAnsi="Arial" w:cs="Arial"/>
          <w:sz w:val="24"/>
          <w:szCs w:val="24"/>
        </w:rPr>
        <w:t xml:space="preserve"> </w:t>
      </w:r>
      <w:proofErr w:type="spellStart"/>
      <w:r w:rsidRPr="00E17CF9">
        <w:rPr>
          <w:rFonts w:ascii="Arial" w:hAnsi="Arial" w:cs="Arial"/>
          <w:sz w:val="24"/>
          <w:szCs w:val="24"/>
        </w:rPr>
        <w:t>Corrected</w:t>
      </w:r>
      <w:proofErr w:type="spellEnd"/>
      <w:r w:rsidRPr="00E17CF9">
        <w:rPr>
          <w:rFonts w:ascii="Arial" w:hAnsi="Arial" w:cs="Arial"/>
          <w:sz w:val="24"/>
          <w:szCs w:val="24"/>
        </w:rPr>
        <w:br/>
      </w:r>
      <w:r w:rsidRPr="00E17CF9">
        <w:rPr>
          <w:rFonts w:ascii="Arial" w:hAnsi="Arial" w:cs="Arial"/>
          <w:sz w:val="24"/>
          <w:szCs w:val="24"/>
        </w:rPr>
        <w:br/>
        <w:t>D Tool Dia. D Tool Dia. D Tool Dia. D Tool Dia.</w:t>
      </w:r>
      <w:r w:rsidRPr="00E17CF9">
        <w:rPr>
          <w:rFonts w:ascii="Arial" w:hAnsi="Arial" w:cs="Arial"/>
          <w:sz w:val="24"/>
          <w:szCs w:val="24"/>
        </w:rPr>
        <w:br/>
        <w:t>216” 1.7083” 271” 1.6033” 325” 1.5012” .379” 1.3998”</w:t>
      </w:r>
      <w:r w:rsidRPr="00E17CF9">
        <w:rPr>
          <w:rFonts w:ascii="Arial" w:hAnsi="Arial" w:cs="Arial"/>
          <w:sz w:val="24"/>
          <w:szCs w:val="24"/>
        </w:rPr>
        <w:br/>
        <w:t>-217 1.7064 2272 1.6014 326 1.4993 380 1.3979</w:t>
      </w:r>
      <w:r w:rsidRPr="00E17CF9">
        <w:rPr>
          <w:rFonts w:ascii="Arial" w:hAnsi="Arial" w:cs="Arial"/>
          <w:sz w:val="24"/>
          <w:szCs w:val="24"/>
        </w:rPr>
        <w:br/>
        <w:t>218 1.7045 .273 1.5995 327 1.4974 381 1.3960</w:t>
      </w:r>
      <w:r w:rsidRPr="00E17CF9">
        <w:rPr>
          <w:rFonts w:ascii="Arial" w:hAnsi="Arial" w:cs="Arial"/>
          <w:sz w:val="24"/>
          <w:szCs w:val="24"/>
        </w:rPr>
        <w:br/>
        <w:t>.219 1.7025 274 1.5976 328 1.4955 382 1.3942</w:t>
      </w:r>
      <w:r w:rsidRPr="00E17CF9">
        <w:rPr>
          <w:rFonts w:ascii="Arial" w:hAnsi="Arial" w:cs="Arial"/>
          <w:sz w:val="24"/>
          <w:szCs w:val="24"/>
        </w:rPr>
        <w:br/>
        <w:t>.220 1.7006 .275 1.5957 329 1.4936 383 1.3923</w:t>
      </w:r>
      <w:r w:rsidRPr="00E17CF9">
        <w:rPr>
          <w:rFonts w:ascii="Arial" w:hAnsi="Arial" w:cs="Arial"/>
          <w:sz w:val="24"/>
          <w:szCs w:val="24"/>
        </w:rPr>
        <w:br/>
        <w:t>.221 1.6987 .276 1.5938 330 1.4917 384 1.3905</w:t>
      </w:r>
      <w:r w:rsidRPr="00E17CF9">
        <w:rPr>
          <w:rFonts w:ascii="Arial" w:hAnsi="Arial" w:cs="Arial"/>
          <w:sz w:val="24"/>
          <w:szCs w:val="24"/>
        </w:rPr>
        <w:br/>
      </w:r>
      <w:r w:rsidRPr="00E17CF9">
        <w:rPr>
          <w:rFonts w:ascii="Arial" w:hAnsi="Arial" w:cs="Arial"/>
          <w:sz w:val="24"/>
          <w:szCs w:val="24"/>
        </w:rPr>
        <w:lastRenderedPageBreak/>
        <w:t>222 1.6968 -277 1.5920 331 1.4898 385 1.3886</w:t>
      </w:r>
      <w:r w:rsidRPr="00E17CF9">
        <w:rPr>
          <w:rFonts w:ascii="Arial" w:hAnsi="Arial" w:cs="Arial"/>
          <w:sz w:val="24"/>
          <w:szCs w:val="24"/>
        </w:rPr>
        <w:br/>
        <w:t>223 1.6949 .278 1.5901 332 1.4880 .386 1.3867</w:t>
      </w:r>
      <w:r w:rsidRPr="00E17CF9">
        <w:rPr>
          <w:rFonts w:ascii="Arial" w:hAnsi="Arial" w:cs="Arial"/>
          <w:sz w:val="24"/>
          <w:szCs w:val="24"/>
        </w:rPr>
        <w:br/>
        <w:t>.224 1.6930 .279 1.5882 333 1.4861 387 1.3849</w:t>
      </w:r>
      <w:r w:rsidRPr="00E17CF9">
        <w:rPr>
          <w:rFonts w:ascii="Arial" w:hAnsi="Arial" w:cs="Arial"/>
          <w:sz w:val="24"/>
          <w:szCs w:val="24"/>
        </w:rPr>
        <w:br/>
        <w:t>.225 1.6910 .280 1.5863 334 1.4842 -388 1.3830</w:t>
      </w:r>
      <w:r w:rsidRPr="00E17CF9">
        <w:rPr>
          <w:rFonts w:ascii="Arial" w:hAnsi="Arial" w:cs="Arial"/>
          <w:sz w:val="24"/>
          <w:szCs w:val="24"/>
        </w:rPr>
        <w:br/>
        <w:t>.226 1.6891 .281 1.5844 335 1.4824 389 1.3811</w:t>
      </w:r>
      <w:r w:rsidRPr="00E17CF9">
        <w:rPr>
          <w:rFonts w:ascii="Arial" w:hAnsi="Arial" w:cs="Arial"/>
          <w:sz w:val="24"/>
          <w:szCs w:val="24"/>
        </w:rPr>
        <w:br/>
        <w:t>.227 1.6872 -282 1.5825 336 1.4805 .390 1.3792</w:t>
      </w:r>
      <w:r w:rsidRPr="00E17CF9">
        <w:rPr>
          <w:rFonts w:ascii="Arial" w:hAnsi="Arial" w:cs="Arial"/>
          <w:sz w:val="24"/>
          <w:szCs w:val="24"/>
        </w:rPr>
        <w:br/>
        <w:t>.228 1.6853 .283 1.5806 337 1.4786 391 1.3774</w:t>
      </w:r>
      <w:r w:rsidRPr="00E17CF9">
        <w:rPr>
          <w:rFonts w:ascii="Arial" w:hAnsi="Arial" w:cs="Arial"/>
          <w:sz w:val="24"/>
          <w:szCs w:val="24"/>
        </w:rPr>
        <w:br/>
        <w:t>.229 1.6834 .284 1.5787 338 1.4767 392 1.3755</w:t>
      </w:r>
      <w:r w:rsidRPr="00E17CF9">
        <w:rPr>
          <w:rFonts w:ascii="Arial" w:hAnsi="Arial" w:cs="Arial"/>
          <w:sz w:val="24"/>
          <w:szCs w:val="24"/>
        </w:rPr>
        <w:br/>
        <w:t>.230 1.6815 285 1.5768 339 1.4748 393 1.3737</w:t>
      </w:r>
      <w:r w:rsidRPr="00E17CF9">
        <w:rPr>
          <w:rFonts w:ascii="Arial" w:hAnsi="Arial" w:cs="Arial"/>
          <w:sz w:val="24"/>
          <w:szCs w:val="24"/>
        </w:rPr>
        <w:br/>
        <w:t>.231 1.6796 .286 1.5749 340 1.4729 394 1.3719</w:t>
      </w:r>
      <w:r w:rsidRPr="00E17CF9">
        <w:rPr>
          <w:rFonts w:ascii="Arial" w:hAnsi="Arial" w:cs="Arial"/>
          <w:sz w:val="24"/>
          <w:szCs w:val="24"/>
        </w:rPr>
        <w:br/>
        <w:t>232 1.6777 .287 1.5730 341 1.4710 395 1.3700</w:t>
      </w:r>
      <w:r w:rsidRPr="00E17CF9">
        <w:rPr>
          <w:rFonts w:ascii="Arial" w:hAnsi="Arial" w:cs="Arial"/>
          <w:sz w:val="24"/>
          <w:szCs w:val="24"/>
        </w:rPr>
        <w:br/>
        <w:t>.233 1.6758 .288 1.5711 342 1.4691 396 1.3681</w:t>
      </w:r>
      <w:r w:rsidRPr="00E17CF9">
        <w:rPr>
          <w:rFonts w:ascii="Arial" w:hAnsi="Arial" w:cs="Arial"/>
          <w:sz w:val="24"/>
          <w:szCs w:val="24"/>
        </w:rPr>
        <w:br/>
        <w:t>234 1.6739 .289 1.5692 343 1.4672 .397 1.3662</w:t>
      </w:r>
      <w:r w:rsidRPr="00E17CF9">
        <w:rPr>
          <w:rFonts w:ascii="Arial" w:hAnsi="Arial" w:cs="Arial"/>
          <w:sz w:val="24"/>
          <w:szCs w:val="24"/>
        </w:rPr>
        <w:br/>
        <w:t>235 1.6720 .290 1.5673 344 1.4654 398 1.3644</w:t>
      </w:r>
      <w:r w:rsidRPr="00E17CF9">
        <w:rPr>
          <w:rFonts w:ascii="Arial" w:hAnsi="Arial" w:cs="Arial"/>
          <w:sz w:val="24"/>
          <w:szCs w:val="24"/>
        </w:rPr>
        <w:br/>
        <w:t>236 1.6700 291 1.5654 345 1.4635 399 1.3625</w:t>
      </w:r>
      <w:r w:rsidRPr="00E17CF9">
        <w:rPr>
          <w:rFonts w:ascii="Arial" w:hAnsi="Arial" w:cs="Arial"/>
          <w:sz w:val="24"/>
          <w:szCs w:val="24"/>
        </w:rPr>
        <w:br/>
        <w:t>237 1.6681 .292 1.5635 346 1.4616 .400 1.3606</w:t>
      </w:r>
      <w:r w:rsidRPr="00E17CF9">
        <w:rPr>
          <w:rFonts w:ascii="Arial" w:hAnsi="Arial" w:cs="Arial"/>
          <w:sz w:val="24"/>
          <w:szCs w:val="24"/>
        </w:rPr>
        <w:br/>
        <w:t>.238 1.6662 293 1.5616 347 1.4598</w:t>
      </w:r>
      <w:r w:rsidRPr="00E17CF9">
        <w:rPr>
          <w:rFonts w:ascii="Arial" w:hAnsi="Arial" w:cs="Arial"/>
          <w:sz w:val="24"/>
          <w:szCs w:val="24"/>
        </w:rPr>
        <w:br/>
      </w:r>
      <w:r w:rsidRPr="00E17CF9">
        <w:rPr>
          <w:rFonts w:ascii="Arial" w:hAnsi="Arial" w:cs="Arial"/>
          <w:sz w:val="24"/>
          <w:szCs w:val="24"/>
        </w:rPr>
        <w:br/>
        <w:t>.239” 1.6643”</w:t>
      </w:r>
      <w:r w:rsidRPr="00E17CF9">
        <w:rPr>
          <w:rFonts w:ascii="Arial" w:hAnsi="Arial" w:cs="Arial"/>
          <w:sz w:val="24"/>
          <w:szCs w:val="24"/>
        </w:rPr>
        <w:br/>
      </w:r>
      <w:r w:rsidRPr="00E17CF9">
        <w:rPr>
          <w:rFonts w:ascii="Arial" w:hAnsi="Arial" w:cs="Arial"/>
          <w:sz w:val="24"/>
          <w:szCs w:val="24"/>
        </w:rPr>
        <w:br/>
        <w:t>.240 1.6624 .294 1.5597 348 1.4579</w:t>
      </w:r>
      <w:r w:rsidRPr="00E17CF9">
        <w:rPr>
          <w:rFonts w:ascii="Arial" w:hAnsi="Arial" w:cs="Arial"/>
          <w:sz w:val="24"/>
          <w:szCs w:val="24"/>
        </w:rPr>
        <w:br/>
      </w:r>
      <w:r w:rsidRPr="00E17CF9">
        <w:rPr>
          <w:rFonts w:ascii="Arial" w:hAnsi="Arial" w:cs="Arial"/>
          <w:sz w:val="24"/>
          <w:szCs w:val="24"/>
        </w:rPr>
        <w:br/>
        <w:t>241 1.6605 , 295 1.5578 349 1.4560</w:t>
      </w:r>
      <w:r w:rsidRPr="00E17CF9">
        <w:rPr>
          <w:rFonts w:ascii="Arial" w:hAnsi="Arial" w:cs="Arial"/>
          <w:sz w:val="24"/>
          <w:szCs w:val="24"/>
        </w:rPr>
        <w:br/>
        <w:t>242 1.6586 296 1.5559 350 1.4541</w:t>
      </w:r>
      <w:r w:rsidRPr="00E17CF9">
        <w:rPr>
          <w:rFonts w:ascii="Arial" w:hAnsi="Arial" w:cs="Arial"/>
          <w:sz w:val="24"/>
          <w:szCs w:val="24"/>
        </w:rPr>
        <w:br/>
        <w:t>243 1.6567 .297 1.5540 351 1.4522</w:t>
      </w:r>
      <w:r w:rsidRPr="00E17CF9">
        <w:rPr>
          <w:rFonts w:ascii="Arial" w:hAnsi="Arial" w:cs="Arial"/>
          <w:sz w:val="24"/>
          <w:szCs w:val="24"/>
        </w:rPr>
        <w:br/>
        <w:t>244 1.6548 298 1.5521 352 1.4505</w:t>
      </w:r>
      <w:r w:rsidRPr="00E17CF9">
        <w:rPr>
          <w:rFonts w:ascii="Arial" w:hAnsi="Arial" w:cs="Arial"/>
          <w:sz w:val="24"/>
          <w:szCs w:val="24"/>
        </w:rPr>
        <w:br/>
        <w:t>245 1.6529 .299 1.5502 353 1.4485</w:t>
      </w:r>
      <w:r w:rsidRPr="00E17CF9">
        <w:rPr>
          <w:rFonts w:ascii="Arial" w:hAnsi="Arial" w:cs="Arial"/>
          <w:sz w:val="24"/>
          <w:szCs w:val="24"/>
        </w:rPr>
        <w:br/>
        <w:t>.246 1.6510 300 1.5483 354 1.4466</w:t>
      </w:r>
      <w:r w:rsidRPr="00E17CF9">
        <w:rPr>
          <w:rFonts w:ascii="Arial" w:hAnsi="Arial" w:cs="Arial"/>
          <w:sz w:val="24"/>
          <w:szCs w:val="24"/>
        </w:rPr>
        <w:br/>
        <w:t>247 1.6490 .301 1.5464 355 1.4448</w:t>
      </w:r>
      <w:r w:rsidRPr="00E17CF9">
        <w:rPr>
          <w:rFonts w:ascii="Arial" w:hAnsi="Arial" w:cs="Arial"/>
          <w:sz w:val="24"/>
          <w:szCs w:val="24"/>
        </w:rPr>
        <w:br/>
        <w:t>.248 1.6471 302 1.5445 356 1.4429</w:t>
      </w:r>
      <w:r w:rsidRPr="00E17CF9">
        <w:rPr>
          <w:rFonts w:ascii="Arial" w:hAnsi="Arial" w:cs="Arial"/>
          <w:sz w:val="24"/>
          <w:szCs w:val="24"/>
        </w:rPr>
        <w:br/>
        <w:t>.249 1.6452 .303 1.5426 357 1.4410</w:t>
      </w:r>
      <w:r w:rsidRPr="00E17CF9">
        <w:rPr>
          <w:rFonts w:ascii="Arial" w:hAnsi="Arial" w:cs="Arial"/>
          <w:sz w:val="24"/>
          <w:szCs w:val="24"/>
        </w:rPr>
        <w:br/>
        <w:t>-250 1.6433 -304 1.5407 358 1.4391</w:t>
      </w:r>
      <w:r w:rsidRPr="00E17CF9">
        <w:rPr>
          <w:rFonts w:ascii="Arial" w:hAnsi="Arial" w:cs="Arial"/>
          <w:sz w:val="24"/>
          <w:szCs w:val="24"/>
        </w:rPr>
        <w:br/>
        <w:t>251 1.6414 305 1.5388 359 1.4372</w:t>
      </w:r>
      <w:r w:rsidRPr="00E17CF9">
        <w:rPr>
          <w:rFonts w:ascii="Arial" w:hAnsi="Arial" w:cs="Arial"/>
          <w:sz w:val="24"/>
          <w:szCs w:val="24"/>
        </w:rPr>
        <w:br/>
        <w:t>282 1.6395 .306 1.5369 360 1.4353</w:t>
      </w:r>
      <w:r w:rsidRPr="00E17CF9">
        <w:rPr>
          <w:rFonts w:ascii="Arial" w:hAnsi="Arial" w:cs="Arial"/>
          <w:sz w:val="24"/>
          <w:szCs w:val="24"/>
        </w:rPr>
        <w:br/>
      </w:r>
      <w:r w:rsidRPr="00E17CF9">
        <w:rPr>
          <w:rFonts w:ascii="Arial" w:hAnsi="Arial" w:cs="Arial"/>
          <w:sz w:val="24"/>
          <w:szCs w:val="24"/>
        </w:rPr>
        <w:br/>
        <w:t>253 1.6376 -307 1.5350 361 1.4334</w:t>
      </w:r>
      <w:r w:rsidRPr="00E17CF9">
        <w:rPr>
          <w:rFonts w:ascii="Arial" w:hAnsi="Arial" w:cs="Arial"/>
          <w:sz w:val="24"/>
          <w:szCs w:val="24"/>
        </w:rPr>
        <w:br/>
        <w:t>-254 1.6357 308 1.5332 362 1.4315</w:t>
      </w:r>
      <w:r w:rsidRPr="00E17CF9">
        <w:rPr>
          <w:rFonts w:ascii="Arial" w:hAnsi="Arial" w:cs="Arial"/>
          <w:sz w:val="24"/>
          <w:szCs w:val="24"/>
        </w:rPr>
        <w:br/>
        <w:t>.255 1.6338 309 1.5313 363 1.4297</w:t>
      </w:r>
      <w:r w:rsidRPr="00E17CF9">
        <w:rPr>
          <w:rFonts w:ascii="Arial" w:hAnsi="Arial" w:cs="Arial"/>
          <w:sz w:val="24"/>
          <w:szCs w:val="24"/>
        </w:rPr>
        <w:br/>
        <w:t>-256 1.6319 .310 1.5294 364 1.4278</w:t>
      </w:r>
      <w:r w:rsidRPr="00E17CF9">
        <w:rPr>
          <w:rFonts w:ascii="Arial" w:hAnsi="Arial" w:cs="Arial"/>
          <w:sz w:val="24"/>
          <w:szCs w:val="24"/>
        </w:rPr>
        <w:br/>
        <w:t>.257 1.6300 311 1.5275 365 1.4260</w:t>
      </w:r>
      <w:r w:rsidRPr="00E17CF9">
        <w:rPr>
          <w:rFonts w:ascii="Arial" w:hAnsi="Arial" w:cs="Arial"/>
          <w:sz w:val="24"/>
          <w:szCs w:val="24"/>
        </w:rPr>
        <w:br/>
      </w:r>
      <w:r w:rsidRPr="00E17CF9">
        <w:rPr>
          <w:rFonts w:ascii="Arial" w:hAnsi="Arial" w:cs="Arial"/>
          <w:sz w:val="24"/>
          <w:szCs w:val="24"/>
        </w:rPr>
        <w:lastRenderedPageBreak/>
        <w:t>.258 1.6281 312 1.5256 366 1.4241</w:t>
      </w:r>
      <w:r w:rsidRPr="00E17CF9">
        <w:rPr>
          <w:rFonts w:ascii="Arial" w:hAnsi="Arial" w:cs="Arial"/>
          <w:sz w:val="24"/>
          <w:szCs w:val="24"/>
        </w:rPr>
        <w:br/>
        <w:t>.259 1.6262 -313 1.5238 367 1.4222</w:t>
      </w:r>
      <w:r w:rsidRPr="00E17CF9">
        <w:rPr>
          <w:rFonts w:ascii="Arial" w:hAnsi="Arial" w:cs="Arial"/>
          <w:sz w:val="24"/>
          <w:szCs w:val="24"/>
        </w:rPr>
        <w:br/>
        <w:t>.260 1.6243 314 1.5219 368 1.4204</w:t>
      </w:r>
      <w:r w:rsidRPr="00E17CF9">
        <w:rPr>
          <w:rFonts w:ascii="Arial" w:hAnsi="Arial" w:cs="Arial"/>
          <w:sz w:val="24"/>
          <w:szCs w:val="24"/>
        </w:rPr>
        <w:br/>
        <w:t>-261 1.6224 315 1.5200 369 1.4185</w:t>
      </w:r>
      <w:r w:rsidRPr="00E17CF9">
        <w:rPr>
          <w:rFonts w:ascii="Arial" w:hAnsi="Arial" w:cs="Arial"/>
          <w:sz w:val="24"/>
          <w:szCs w:val="24"/>
        </w:rPr>
        <w:br/>
        <w:t>-262 1.6205 316 1.5181 370 1.4166</w:t>
      </w:r>
      <w:r w:rsidRPr="00E17CF9">
        <w:rPr>
          <w:rFonts w:ascii="Arial" w:hAnsi="Arial" w:cs="Arial"/>
          <w:sz w:val="24"/>
          <w:szCs w:val="24"/>
        </w:rPr>
        <w:br/>
        <w:t>-263 1.6186 317 1.5162 371 1.4147</w:t>
      </w:r>
      <w:r w:rsidRPr="00E17CF9">
        <w:rPr>
          <w:rFonts w:ascii="Arial" w:hAnsi="Arial" w:cs="Arial"/>
          <w:sz w:val="24"/>
          <w:szCs w:val="24"/>
        </w:rPr>
        <w:br/>
        <w:t>-264 1.6167 318 1.5143 372 1.4129</w:t>
      </w:r>
      <w:r w:rsidRPr="00E17CF9">
        <w:rPr>
          <w:rFonts w:ascii="Arial" w:hAnsi="Arial" w:cs="Arial"/>
          <w:sz w:val="24"/>
          <w:szCs w:val="24"/>
        </w:rPr>
        <w:br/>
        <w:t>-265 1.6148 .319 1.5124 373 1.4110</w:t>
      </w:r>
      <w:r w:rsidRPr="00E17CF9">
        <w:rPr>
          <w:rFonts w:ascii="Arial" w:hAnsi="Arial" w:cs="Arial"/>
          <w:sz w:val="24"/>
          <w:szCs w:val="24"/>
        </w:rPr>
        <w:br/>
        <w:t>-266 1.6129 -320 1.5105 374 1.4092</w:t>
      </w:r>
      <w:r w:rsidRPr="00E17CF9">
        <w:rPr>
          <w:rFonts w:ascii="Arial" w:hAnsi="Arial" w:cs="Arial"/>
          <w:sz w:val="24"/>
          <w:szCs w:val="24"/>
        </w:rPr>
        <w:br/>
        <w:t>.267 1.6110 321 1.5086 375 1.4073</w:t>
      </w:r>
      <w:r w:rsidRPr="00E17CF9">
        <w:rPr>
          <w:rFonts w:ascii="Arial" w:hAnsi="Arial" w:cs="Arial"/>
          <w:sz w:val="24"/>
          <w:szCs w:val="24"/>
        </w:rPr>
        <w:br/>
        <w:t>-268 1.6090 -322 1.5068 376 1.4054</w:t>
      </w:r>
      <w:r w:rsidRPr="00E17CF9">
        <w:rPr>
          <w:rFonts w:ascii="Arial" w:hAnsi="Arial" w:cs="Arial"/>
          <w:sz w:val="24"/>
          <w:szCs w:val="24"/>
        </w:rPr>
        <w:br/>
        <w:t>-269 1.6071 323 1.5049 377 1.4035</w:t>
      </w:r>
      <w:r w:rsidRPr="00E17CF9">
        <w:rPr>
          <w:rFonts w:ascii="Arial" w:hAnsi="Arial" w:cs="Arial"/>
          <w:sz w:val="24"/>
          <w:szCs w:val="24"/>
        </w:rPr>
        <w:br/>
        <w:t>-270 1.6052 .324 1.5030 378 1.4017</w:t>
      </w:r>
      <w:r w:rsidRPr="00E17CF9">
        <w:rPr>
          <w:rFonts w:ascii="Arial" w:hAnsi="Arial" w:cs="Arial"/>
          <w:sz w:val="24"/>
          <w:szCs w:val="24"/>
        </w:rPr>
        <w:br/>
      </w:r>
      <w:r w:rsidRPr="00E17CF9">
        <w:rPr>
          <w:rFonts w:ascii="Arial" w:hAnsi="Arial" w:cs="Arial"/>
          <w:sz w:val="24"/>
          <w:szCs w:val="24"/>
        </w:rPr>
        <w:br/>
        <w:t>Page 101</w:t>
      </w:r>
      <w:r w:rsidRPr="00E17CF9">
        <w:rPr>
          <w:rFonts w:ascii="Arial" w:hAnsi="Arial" w:cs="Arial"/>
          <w:sz w:val="24"/>
          <w:szCs w:val="24"/>
        </w:rPr>
        <w:br/>
      </w:r>
    </w:p>
    <w:p w14:paraId="0EDD4C42" w14:textId="77777777" w:rsidR="00F360D6" w:rsidRPr="00E17CF9" w:rsidRDefault="00000000">
      <w:pPr>
        <w:pStyle w:val="Heading2"/>
        <w:rPr>
          <w:rFonts w:ascii="Arial" w:hAnsi="Arial" w:cs="Arial"/>
          <w:sz w:val="24"/>
          <w:szCs w:val="24"/>
        </w:rPr>
      </w:pPr>
      <w:r w:rsidRPr="00E17CF9">
        <w:rPr>
          <w:rFonts w:ascii="Arial" w:hAnsi="Arial" w:cs="Arial"/>
          <w:sz w:val="24"/>
          <w:szCs w:val="24"/>
        </w:rPr>
        <w:t>Page 100</w:t>
      </w:r>
    </w:p>
    <w:p w14:paraId="5AC33FF7" w14:textId="77777777" w:rsidR="00F360D6" w:rsidRPr="00E17CF9" w:rsidRDefault="00000000">
      <w:pPr>
        <w:rPr>
          <w:rFonts w:ascii="Arial" w:hAnsi="Arial" w:cs="Arial"/>
          <w:sz w:val="24"/>
          <w:szCs w:val="24"/>
        </w:rPr>
      </w:pPr>
      <w:r w:rsidRPr="00E17CF9">
        <w:rPr>
          <w:rFonts w:ascii="Arial" w:hAnsi="Arial" w:cs="Arial"/>
          <w:sz w:val="24"/>
          <w:szCs w:val="24"/>
        </w:rPr>
        <w:t>3125</w:t>
      </w:r>
      <w:r w:rsidRPr="00E17CF9">
        <w:rPr>
          <w:rFonts w:ascii="Arial" w:hAnsi="Arial" w:cs="Arial"/>
          <w:sz w:val="24"/>
          <w:szCs w:val="24"/>
        </w:rPr>
        <w:br/>
      </w:r>
      <w:r w:rsidRPr="00E17CF9">
        <w:rPr>
          <w:rFonts w:ascii="Arial" w:hAnsi="Arial" w:cs="Arial"/>
          <w:sz w:val="24"/>
          <w:szCs w:val="24"/>
        </w:rPr>
        <w:br/>
        <w:t>HOLE</w:t>
      </w:r>
      <w:r w:rsidRPr="00E17CF9">
        <w:rPr>
          <w:rFonts w:ascii="Arial" w:hAnsi="Arial" w:cs="Arial"/>
          <w:sz w:val="24"/>
          <w:szCs w:val="24"/>
        </w:rPr>
        <w:br/>
      </w:r>
      <w:r w:rsidRPr="00E17CF9">
        <w:rPr>
          <w:rFonts w:ascii="Arial" w:hAnsi="Arial" w:cs="Arial"/>
          <w:sz w:val="24"/>
          <w:szCs w:val="24"/>
        </w:rPr>
        <w:br/>
        <w:t>GHUCK</w:t>
      </w:r>
      <w:r w:rsidRPr="00E17CF9">
        <w:rPr>
          <w:rFonts w:ascii="Arial" w:hAnsi="Arial" w:cs="Arial"/>
          <w:sz w:val="24"/>
          <w:szCs w:val="24"/>
        </w:rPr>
        <w:br/>
      </w:r>
      <w:r w:rsidRPr="00E17CF9">
        <w:rPr>
          <w:rFonts w:ascii="Arial" w:hAnsi="Arial" w:cs="Arial"/>
          <w:sz w:val="24"/>
          <w:szCs w:val="24"/>
        </w:rPr>
        <w:br/>
        <w:t>The illustration above shows the relative position of the work to the sizing tool and roll when using either</w:t>
      </w:r>
      <w:r w:rsidRPr="00E17CF9">
        <w:rPr>
          <w:rFonts w:ascii="Arial" w:hAnsi="Arial" w:cs="Arial"/>
          <w:sz w:val="24"/>
          <w:szCs w:val="24"/>
        </w:rPr>
        <w:br/>
        <w:t>the Regular or Oversize Holder.</w:t>
      </w:r>
      <w:r w:rsidRPr="00E17CF9">
        <w:rPr>
          <w:rFonts w:ascii="Arial" w:hAnsi="Arial" w:cs="Arial"/>
          <w:sz w:val="24"/>
          <w:szCs w:val="24"/>
        </w:rPr>
        <w:br/>
      </w:r>
      <w:r w:rsidRPr="00E17CF9">
        <w:rPr>
          <w:rFonts w:ascii="Arial" w:hAnsi="Arial" w:cs="Arial"/>
          <w:sz w:val="24"/>
          <w:szCs w:val="24"/>
        </w:rPr>
        <w:br/>
        <w:t>The hole in the sizing tool roll and the outside diameter must be concentric within .0002” total indicator</w:t>
      </w:r>
      <w:r w:rsidRPr="00E17CF9">
        <w:rPr>
          <w:rFonts w:ascii="Arial" w:hAnsi="Arial" w:cs="Arial"/>
          <w:sz w:val="24"/>
          <w:szCs w:val="24"/>
        </w:rPr>
        <w:br/>
        <w:t>reading.</w:t>
      </w:r>
      <w:r w:rsidRPr="00E17CF9">
        <w:rPr>
          <w:rFonts w:ascii="Arial" w:hAnsi="Arial" w:cs="Arial"/>
          <w:sz w:val="24"/>
          <w:szCs w:val="24"/>
        </w:rPr>
        <w:br/>
      </w:r>
      <w:r w:rsidRPr="00E17CF9">
        <w:rPr>
          <w:rFonts w:ascii="Arial" w:hAnsi="Arial" w:cs="Arial"/>
          <w:sz w:val="24"/>
          <w:szCs w:val="24"/>
        </w:rPr>
        <w:br/>
        <w:t>Form 576</w:t>
      </w:r>
      <w:r w:rsidRPr="00E17CF9">
        <w:rPr>
          <w:rFonts w:ascii="Arial" w:hAnsi="Arial" w:cs="Arial"/>
          <w:sz w:val="24"/>
          <w:szCs w:val="24"/>
        </w:rPr>
        <w:br/>
      </w:r>
      <w:r w:rsidRPr="00E17CF9">
        <w:rPr>
          <w:rFonts w:ascii="Arial" w:hAnsi="Arial" w:cs="Arial"/>
          <w:sz w:val="24"/>
          <w:szCs w:val="24"/>
        </w:rPr>
        <w:br/>
        <w:t>Page 102</w:t>
      </w:r>
      <w:r w:rsidRPr="00E17CF9">
        <w:rPr>
          <w:rFonts w:ascii="Arial" w:hAnsi="Arial" w:cs="Arial"/>
          <w:sz w:val="24"/>
          <w:szCs w:val="24"/>
        </w:rPr>
        <w:br/>
      </w:r>
    </w:p>
    <w:p w14:paraId="0F79C538" w14:textId="77777777" w:rsidR="00F360D6" w:rsidRPr="00E17CF9" w:rsidRDefault="00000000">
      <w:pPr>
        <w:pStyle w:val="Heading2"/>
        <w:rPr>
          <w:rFonts w:ascii="Arial" w:hAnsi="Arial" w:cs="Arial"/>
          <w:sz w:val="24"/>
          <w:szCs w:val="24"/>
        </w:rPr>
      </w:pPr>
      <w:r w:rsidRPr="00E17CF9">
        <w:rPr>
          <w:rFonts w:ascii="Arial" w:hAnsi="Arial" w:cs="Arial"/>
          <w:sz w:val="24"/>
          <w:szCs w:val="24"/>
        </w:rPr>
        <w:t>Page 101</w:t>
      </w:r>
    </w:p>
    <w:p w14:paraId="4D8FAAB1" w14:textId="77777777" w:rsidR="00F360D6" w:rsidRPr="00E17CF9" w:rsidRDefault="00000000">
      <w:pPr>
        <w:rPr>
          <w:rFonts w:ascii="Arial" w:hAnsi="Arial" w:cs="Arial"/>
          <w:sz w:val="24"/>
          <w:szCs w:val="24"/>
        </w:rPr>
      </w:pPr>
      <w:r w:rsidRPr="00E17CF9">
        <w:rPr>
          <w:rFonts w:ascii="Arial" w:hAnsi="Arial" w:cs="Arial"/>
          <w:sz w:val="24"/>
          <w:szCs w:val="24"/>
        </w:rPr>
        <w:t>TABLE OF CORRECTED DIAMETERS FOR REGULAR SIZING TOOL HOLDER</w:t>
      </w:r>
      <w:r w:rsidRPr="00E17CF9">
        <w:rPr>
          <w:rFonts w:ascii="Arial" w:hAnsi="Arial" w:cs="Arial"/>
          <w:sz w:val="24"/>
          <w:szCs w:val="24"/>
        </w:rPr>
        <w:br/>
        <w:t>A—}” Center distance</w:t>
      </w:r>
      <w:r w:rsidRPr="00E17CF9">
        <w:rPr>
          <w:rFonts w:ascii="Arial" w:hAnsi="Arial" w:cs="Arial"/>
          <w:sz w:val="24"/>
          <w:szCs w:val="24"/>
        </w:rPr>
        <w:br/>
        <w:t>B—}4" Center distance</w:t>
      </w:r>
      <w:r w:rsidRPr="00E17CF9">
        <w:rPr>
          <w:rFonts w:ascii="Arial" w:hAnsi="Arial" w:cs="Arial"/>
          <w:sz w:val="24"/>
          <w:szCs w:val="24"/>
        </w:rPr>
        <w:br/>
      </w:r>
      <w:r w:rsidRPr="00E17CF9">
        <w:rPr>
          <w:rFonts w:ascii="Arial" w:hAnsi="Arial" w:cs="Arial"/>
          <w:sz w:val="24"/>
          <w:szCs w:val="24"/>
        </w:rPr>
        <w:lastRenderedPageBreak/>
        <w:t>C—1l4” Holder opening (See Note *)</w:t>
      </w:r>
      <w:r w:rsidRPr="00E17CF9">
        <w:rPr>
          <w:rFonts w:ascii="Arial" w:hAnsi="Arial" w:cs="Arial"/>
          <w:sz w:val="24"/>
          <w:szCs w:val="24"/>
        </w:rPr>
        <w:br/>
      </w:r>
      <w:r w:rsidRPr="00E17CF9">
        <w:rPr>
          <w:rFonts w:ascii="Arial" w:hAnsi="Arial" w:cs="Arial"/>
          <w:sz w:val="24"/>
          <w:szCs w:val="24"/>
        </w:rPr>
        <w:br/>
        <w:t>The corrected diameters in this table are figured with the tool notched and cutting in the position as</w:t>
      </w:r>
      <w:r w:rsidRPr="00E17CF9">
        <w:rPr>
          <w:rFonts w:ascii="Arial" w:hAnsi="Arial" w:cs="Arial"/>
          <w:sz w:val="24"/>
          <w:szCs w:val="24"/>
        </w:rPr>
        <w:br/>
        <w:t>shown in the illustration.</w:t>
      </w:r>
      <w:r w:rsidRPr="00E17CF9">
        <w:rPr>
          <w:rFonts w:ascii="Arial" w:hAnsi="Arial" w:cs="Arial"/>
          <w:sz w:val="24"/>
          <w:szCs w:val="24"/>
        </w:rPr>
        <w:br/>
      </w:r>
      <w:r w:rsidRPr="00E17CF9">
        <w:rPr>
          <w:rFonts w:ascii="Arial" w:hAnsi="Arial" w:cs="Arial"/>
          <w:sz w:val="24"/>
          <w:szCs w:val="24"/>
        </w:rPr>
        <w:br/>
        <w:t>The maximum sizing tool diameter is 1.3012”, Work Diameter capacity .000” to .500”.</w:t>
      </w:r>
      <w:r w:rsidRPr="00E17CF9">
        <w:rPr>
          <w:rFonts w:ascii="Arial" w:hAnsi="Arial" w:cs="Arial"/>
          <w:sz w:val="24"/>
          <w:szCs w:val="24"/>
        </w:rPr>
        <w:br/>
      </w:r>
      <w:r w:rsidRPr="00E17CF9">
        <w:rPr>
          <w:rFonts w:ascii="Arial" w:hAnsi="Arial" w:cs="Arial"/>
          <w:sz w:val="24"/>
          <w:szCs w:val="24"/>
        </w:rPr>
        <w:br/>
        <w:t>INSTRUCTIONS</w:t>
      </w:r>
      <w:r w:rsidRPr="00E17CF9">
        <w:rPr>
          <w:rFonts w:ascii="Arial" w:hAnsi="Arial" w:cs="Arial"/>
          <w:sz w:val="24"/>
          <w:szCs w:val="24"/>
        </w:rPr>
        <w:br/>
      </w:r>
      <w:r w:rsidRPr="00E17CF9">
        <w:rPr>
          <w:rFonts w:ascii="Arial" w:hAnsi="Arial" w:cs="Arial"/>
          <w:sz w:val="24"/>
          <w:szCs w:val="24"/>
        </w:rPr>
        <w:br/>
        <w:t>The corrected tool and roll diameters can be taken directly from the table for all work diameters from</w:t>
      </w:r>
      <w:r w:rsidRPr="00E17CF9">
        <w:rPr>
          <w:rFonts w:ascii="Arial" w:hAnsi="Arial" w:cs="Arial"/>
          <w:sz w:val="24"/>
          <w:szCs w:val="24"/>
        </w:rPr>
        <w:br/>
        <w:t>.075" to .500”.</w:t>
      </w:r>
      <w:r w:rsidRPr="00E17CF9">
        <w:rPr>
          <w:rFonts w:ascii="Arial" w:hAnsi="Arial" w:cs="Arial"/>
          <w:sz w:val="24"/>
          <w:szCs w:val="24"/>
        </w:rPr>
        <w:br/>
      </w:r>
      <w:r w:rsidRPr="00E17CF9">
        <w:rPr>
          <w:rFonts w:ascii="Arial" w:hAnsi="Arial" w:cs="Arial"/>
          <w:sz w:val="24"/>
          <w:szCs w:val="24"/>
        </w:rPr>
        <w:br/>
        <w:t>WHEN THE WORK DIAMETER IS UNDER .075’:</w:t>
      </w:r>
      <w:r w:rsidRPr="00E17CF9">
        <w:rPr>
          <w:rFonts w:ascii="Arial" w:hAnsi="Arial" w:cs="Arial"/>
          <w:sz w:val="24"/>
          <w:szCs w:val="24"/>
        </w:rPr>
        <w:br/>
      </w:r>
      <w:r w:rsidRPr="00E17CF9">
        <w:rPr>
          <w:rFonts w:ascii="Arial" w:hAnsi="Arial" w:cs="Arial"/>
          <w:sz w:val="24"/>
          <w:szCs w:val="24"/>
        </w:rPr>
        <w:br/>
        <w:t>When the smallest work diameter is less than .075”, add the difference between .075” and the smallest</w:t>
      </w:r>
      <w:r w:rsidRPr="00E17CF9">
        <w:rPr>
          <w:rFonts w:ascii="Arial" w:hAnsi="Arial" w:cs="Arial"/>
          <w:sz w:val="24"/>
          <w:szCs w:val="24"/>
        </w:rPr>
        <w:br/>
        <w:t>work diameter to be sized to all work diameters and use this new figure to locate the corrected diameters</w:t>
      </w:r>
      <w:r w:rsidRPr="00E17CF9">
        <w:rPr>
          <w:rFonts w:ascii="Arial" w:hAnsi="Arial" w:cs="Arial"/>
          <w:sz w:val="24"/>
          <w:szCs w:val="24"/>
        </w:rPr>
        <w:br/>
        <w:t>in the table. For example:</w:t>
      </w:r>
      <w:r w:rsidRPr="00E17CF9">
        <w:rPr>
          <w:rFonts w:ascii="Arial" w:hAnsi="Arial" w:cs="Arial"/>
          <w:sz w:val="24"/>
          <w:szCs w:val="24"/>
        </w:rPr>
        <w:br/>
      </w:r>
      <w:r w:rsidRPr="00E17CF9">
        <w:rPr>
          <w:rFonts w:ascii="Arial" w:hAnsi="Arial" w:cs="Arial"/>
          <w:sz w:val="24"/>
          <w:szCs w:val="24"/>
        </w:rPr>
        <w:br/>
        <w:t>If the work diameters to be sized are .045”, .060” and .125”, add the difference between .075” and .045”</w:t>
      </w:r>
      <w:r w:rsidRPr="00E17CF9">
        <w:rPr>
          <w:rFonts w:ascii="Arial" w:hAnsi="Arial" w:cs="Arial"/>
          <w:sz w:val="24"/>
          <w:szCs w:val="24"/>
        </w:rPr>
        <w:br/>
        <w:t>(.030”) to all work diameters.</w:t>
      </w:r>
      <w:r w:rsidRPr="00E17CF9">
        <w:rPr>
          <w:rFonts w:ascii="Arial" w:hAnsi="Arial" w:cs="Arial"/>
          <w:sz w:val="24"/>
          <w:szCs w:val="24"/>
        </w:rPr>
        <w:br/>
      </w:r>
      <w:r w:rsidRPr="00E17CF9">
        <w:rPr>
          <w:rFonts w:ascii="Arial" w:hAnsi="Arial" w:cs="Arial"/>
          <w:sz w:val="24"/>
          <w:szCs w:val="24"/>
        </w:rPr>
        <w:br/>
        <w:t>‘ TABLE</w:t>
      </w:r>
      <w:r w:rsidRPr="00E17CF9">
        <w:rPr>
          <w:rFonts w:ascii="Arial" w:hAnsi="Arial" w:cs="Arial"/>
          <w:sz w:val="24"/>
          <w:szCs w:val="24"/>
        </w:rPr>
        <w:br/>
        <w:t>Work Corrected</w:t>
      </w:r>
      <w:r w:rsidRPr="00E17CF9">
        <w:rPr>
          <w:rFonts w:ascii="Arial" w:hAnsi="Arial" w:cs="Arial"/>
          <w:sz w:val="24"/>
          <w:szCs w:val="24"/>
        </w:rPr>
        <w:br/>
        <w:t>Dia. Tool Dia.</w:t>
      </w:r>
      <w:r w:rsidRPr="00E17CF9">
        <w:rPr>
          <w:rFonts w:ascii="Arial" w:hAnsi="Arial" w:cs="Arial"/>
          <w:sz w:val="24"/>
          <w:szCs w:val="24"/>
        </w:rPr>
        <w:br/>
        <w:t>.045” plus .030”............0.. .075” 1.3012”</w:t>
      </w:r>
      <w:r w:rsidRPr="00E17CF9">
        <w:rPr>
          <w:rFonts w:ascii="Arial" w:hAnsi="Arial" w:cs="Arial"/>
          <w:sz w:val="24"/>
          <w:szCs w:val="24"/>
        </w:rPr>
        <w:br/>
        <w:t>-060” plus .030”............... -090 1.2865</w:t>
      </w:r>
      <w:r w:rsidRPr="00E17CF9">
        <w:rPr>
          <w:rFonts w:ascii="Arial" w:hAnsi="Arial" w:cs="Arial"/>
          <w:sz w:val="24"/>
          <w:szCs w:val="24"/>
        </w:rPr>
        <w:br/>
        <w:t>.125” plus .030”............... 155 1.2228</w:t>
      </w:r>
      <w:r w:rsidRPr="00E17CF9">
        <w:rPr>
          <w:rFonts w:ascii="Arial" w:hAnsi="Arial" w:cs="Arial"/>
          <w:sz w:val="24"/>
          <w:szCs w:val="24"/>
        </w:rPr>
        <w:br/>
      </w:r>
      <w:r w:rsidRPr="00E17CF9">
        <w:rPr>
          <w:rFonts w:ascii="Arial" w:hAnsi="Arial" w:cs="Arial"/>
          <w:sz w:val="24"/>
          <w:szCs w:val="24"/>
        </w:rPr>
        <w:br/>
        <w:t>When it is necessary to compensate for the tool diameter, as explained above, always add this difference</w:t>
      </w:r>
      <w:r w:rsidRPr="00E17CF9">
        <w:rPr>
          <w:rFonts w:ascii="Arial" w:hAnsi="Arial" w:cs="Arial"/>
          <w:sz w:val="24"/>
          <w:szCs w:val="24"/>
        </w:rPr>
        <w:br/>
        <w:t>to the roll diameter that is rolling on the work. This will keep the spread of the holder (A and B) between</w:t>
      </w:r>
      <w:r w:rsidRPr="00E17CF9">
        <w:rPr>
          <w:rFonts w:ascii="Arial" w:hAnsi="Arial" w:cs="Arial"/>
          <w:sz w:val="24"/>
          <w:szCs w:val="24"/>
        </w:rPr>
        <w:br/>
        <w:t>tool and roll approximately the same and will keep the amount of adjustment in the holder constant. For</w:t>
      </w:r>
      <w:r w:rsidRPr="00E17CF9">
        <w:rPr>
          <w:rFonts w:ascii="Arial" w:hAnsi="Arial" w:cs="Arial"/>
          <w:sz w:val="24"/>
          <w:szCs w:val="24"/>
        </w:rPr>
        <w:br/>
        <w:t xml:space="preserve">example: If in the example above the roll was rolling on the .125” diameter, add the difference </w:t>
      </w:r>
      <w:r w:rsidRPr="00E17CF9">
        <w:rPr>
          <w:rFonts w:ascii="Arial" w:hAnsi="Arial" w:cs="Arial"/>
          <w:sz w:val="24"/>
          <w:szCs w:val="24"/>
        </w:rPr>
        <w:lastRenderedPageBreak/>
        <w:t>of .030” to</w:t>
      </w:r>
      <w:r w:rsidRPr="00E17CF9">
        <w:rPr>
          <w:rFonts w:ascii="Arial" w:hAnsi="Arial" w:cs="Arial"/>
          <w:sz w:val="24"/>
          <w:szCs w:val="24"/>
        </w:rPr>
        <w:br/>
        <w:t>the actual roll diameter of .875”.</w:t>
      </w:r>
      <w:r w:rsidRPr="00E17CF9">
        <w:rPr>
          <w:rFonts w:ascii="Arial" w:hAnsi="Arial" w:cs="Arial"/>
          <w:sz w:val="24"/>
          <w:szCs w:val="24"/>
        </w:rPr>
        <w:br/>
      </w:r>
      <w:r w:rsidRPr="00E17CF9">
        <w:rPr>
          <w:rFonts w:ascii="Arial" w:hAnsi="Arial" w:cs="Arial"/>
          <w:sz w:val="24"/>
          <w:szCs w:val="24"/>
        </w:rPr>
        <w:br/>
        <w:t>.500” (B) minus .0625” = .4375” x 2 = .875” actual roll dia.</w:t>
      </w:r>
      <w:r w:rsidRPr="00E17CF9">
        <w:rPr>
          <w:rFonts w:ascii="Arial" w:hAnsi="Arial" w:cs="Arial"/>
          <w:sz w:val="24"/>
          <w:szCs w:val="24"/>
        </w:rPr>
        <w:br/>
        <w:t>875” plus .030” = .905” roll diameter</w:t>
      </w:r>
      <w:r w:rsidRPr="00E17CF9">
        <w:rPr>
          <w:rFonts w:ascii="Arial" w:hAnsi="Arial" w:cs="Arial"/>
          <w:sz w:val="24"/>
          <w:szCs w:val="24"/>
        </w:rPr>
        <w:br/>
        <w:t>FACING END OF WORK TO CENTER</w:t>
      </w:r>
      <w:r w:rsidRPr="00E17CF9">
        <w:rPr>
          <w:rFonts w:ascii="Arial" w:hAnsi="Arial" w:cs="Arial"/>
          <w:sz w:val="24"/>
          <w:szCs w:val="24"/>
        </w:rPr>
        <w:br/>
      </w:r>
      <w:r w:rsidRPr="00E17CF9">
        <w:rPr>
          <w:rFonts w:ascii="Arial" w:hAnsi="Arial" w:cs="Arial"/>
          <w:sz w:val="24"/>
          <w:szCs w:val="24"/>
        </w:rPr>
        <w:br/>
        <w:t>Always use the maximum tool diameter allowed, 1.3012”, when facing the end of a piece. Add .085” to</w:t>
      </w:r>
      <w:r w:rsidRPr="00E17CF9">
        <w:rPr>
          <w:rFonts w:ascii="Arial" w:hAnsi="Arial" w:cs="Arial"/>
          <w:sz w:val="24"/>
          <w:szCs w:val="24"/>
        </w:rPr>
        <w:br/>
        <w:t>all other work diameters before referring to table for corrected diameters.</w:t>
      </w:r>
      <w:r w:rsidRPr="00E17CF9">
        <w:rPr>
          <w:rFonts w:ascii="Arial" w:hAnsi="Arial" w:cs="Arial"/>
          <w:sz w:val="24"/>
          <w:szCs w:val="24"/>
        </w:rPr>
        <w:br/>
      </w:r>
      <w:r w:rsidRPr="00E17CF9">
        <w:rPr>
          <w:rFonts w:ascii="Arial" w:hAnsi="Arial" w:cs="Arial"/>
          <w:sz w:val="24"/>
          <w:szCs w:val="24"/>
        </w:rPr>
        <w:br/>
        <w:t>*The holder opening (C) does not permit work from .469” to .500” diameter to extend from the chuck</w:t>
      </w:r>
      <w:r w:rsidRPr="00E17CF9">
        <w:rPr>
          <w:rFonts w:ascii="Arial" w:hAnsi="Arial" w:cs="Arial"/>
          <w:sz w:val="24"/>
          <w:szCs w:val="24"/>
        </w:rPr>
        <w:br/>
        <w:t>beyond the cutting tool.</w:t>
      </w:r>
      <w:r w:rsidRPr="00E17CF9">
        <w:rPr>
          <w:rFonts w:ascii="Arial" w:hAnsi="Arial" w:cs="Arial"/>
          <w:sz w:val="24"/>
          <w:szCs w:val="24"/>
        </w:rPr>
        <w:br/>
      </w:r>
      <w:r w:rsidRPr="00E17CF9">
        <w:rPr>
          <w:rFonts w:ascii="Arial" w:hAnsi="Arial" w:cs="Arial"/>
          <w:sz w:val="24"/>
          <w:szCs w:val="24"/>
        </w:rPr>
        <w:br/>
        <w:t>Page 103</w:t>
      </w:r>
      <w:r w:rsidRPr="00E17CF9">
        <w:rPr>
          <w:rFonts w:ascii="Arial" w:hAnsi="Arial" w:cs="Arial"/>
          <w:sz w:val="24"/>
          <w:szCs w:val="24"/>
        </w:rPr>
        <w:br/>
      </w:r>
      <w:r w:rsidRPr="00E17CF9">
        <w:rPr>
          <w:rFonts w:ascii="Arial" w:hAnsi="Arial" w:cs="Arial"/>
          <w:sz w:val="24"/>
          <w:szCs w:val="24"/>
        </w:rPr>
        <w:br/>
      </w:r>
    </w:p>
    <w:p w14:paraId="1B942EBB" w14:textId="77777777" w:rsidR="00F360D6" w:rsidRPr="00E17CF9" w:rsidRDefault="00000000">
      <w:pPr>
        <w:pStyle w:val="Heading2"/>
        <w:rPr>
          <w:rFonts w:ascii="Arial" w:hAnsi="Arial" w:cs="Arial"/>
          <w:sz w:val="24"/>
          <w:szCs w:val="24"/>
        </w:rPr>
      </w:pPr>
      <w:r w:rsidRPr="00E17CF9">
        <w:rPr>
          <w:rFonts w:ascii="Arial" w:hAnsi="Arial" w:cs="Arial"/>
          <w:sz w:val="24"/>
          <w:szCs w:val="24"/>
        </w:rPr>
        <w:t>Page 102</w:t>
      </w:r>
    </w:p>
    <w:p w14:paraId="1ED17B07" w14:textId="77777777" w:rsidR="00F360D6" w:rsidRPr="00E17CF9" w:rsidRDefault="00000000">
      <w:pPr>
        <w:rPr>
          <w:rFonts w:ascii="Arial" w:hAnsi="Arial" w:cs="Arial"/>
          <w:sz w:val="24"/>
          <w:szCs w:val="24"/>
        </w:rPr>
      </w:pPr>
      <w:r w:rsidRPr="00E17CF9">
        <w:rPr>
          <w:rFonts w:ascii="Arial" w:hAnsi="Arial" w:cs="Arial"/>
          <w:sz w:val="24"/>
          <w:szCs w:val="24"/>
        </w:rPr>
        <w:t>TABLE OF CORRECTED DIAMETERS FOR REGULAR SIZING TOOL HOLDER</w:t>
      </w:r>
      <w:r w:rsidRPr="00E17CF9">
        <w:rPr>
          <w:rFonts w:ascii="Arial" w:hAnsi="Arial" w:cs="Arial"/>
          <w:sz w:val="24"/>
          <w:szCs w:val="24"/>
        </w:rPr>
        <w:br/>
      </w:r>
      <w:r w:rsidRPr="00E17CF9">
        <w:rPr>
          <w:rFonts w:ascii="Arial" w:hAnsi="Arial" w:cs="Arial"/>
          <w:sz w:val="24"/>
          <w:szCs w:val="24"/>
        </w:rPr>
        <w:br/>
        <w:t>Work Corrected Roll Work Corrected Roll Work Corrected Roll</w:t>
      </w:r>
      <w:r w:rsidRPr="00E17CF9">
        <w:rPr>
          <w:rFonts w:ascii="Arial" w:hAnsi="Arial" w:cs="Arial"/>
          <w:sz w:val="24"/>
          <w:szCs w:val="24"/>
        </w:rPr>
        <w:br/>
        <w:t>Dia. Tool Dia. Dia. Dia. Tool Dia. Dia. Dia. Tool Dia. Dia.</w:t>
      </w:r>
      <w:r w:rsidRPr="00E17CF9">
        <w:rPr>
          <w:rFonts w:ascii="Arial" w:hAnsi="Arial" w:cs="Arial"/>
          <w:sz w:val="24"/>
          <w:szCs w:val="24"/>
        </w:rPr>
        <w:br/>
        <w:t>-075” 1.3012” 925” .129” 1.2482” -8717 183” 1.1954” -817”</w:t>
      </w:r>
      <w:r w:rsidRPr="00E17CF9">
        <w:rPr>
          <w:rFonts w:ascii="Arial" w:hAnsi="Arial" w:cs="Arial"/>
          <w:sz w:val="24"/>
          <w:szCs w:val="24"/>
        </w:rPr>
        <w:br/>
        <w:t>-076 1.3002 924 .130 1.2473 .870 -184 1.1944 .816</w:t>
      </w:r>
      <w:r w:rsidRPr="00E17CF9">
        <w:rPr>
          <w:rFonts w:ascii="Arial" w:hAnsi="Arial" w:cs="Arial"/>
          <w:sz w:val="24"/>
          <w:szCs w:val="24"/>
        </w:rPr>
        <w:br/>
        <w:t>.077 1.2992 -923 A31 1.2463 .869 185 1.1935 815</w:t>
      </w:r>
      <w:r w:rsidRPr="00E17CF9">
        <w:rPr>
          <w:rFonts w:ascii="Arial" w:hAnsi="Arial" w:cs="Arial"/>
          <w:sz w:val="24"/>
          <w:szCs w:val="24"/>
        </w:rPr>
        <w:br/>
        <w:t>-078 1.2982 922 132 1.2453 -868 186 1.1925 814</w:t>
      </w:r>
      <w:r w:rsidRPr="00E17CF9">
        <w:rPr>
          <w:rFonts w:ascii="Arial" w:hAnsi="Arial" w:cs="Arial"/>
          <w:sz w:val="24"/>
          <w:szCs w:val="24"/>
        </w:rPr>
        <w:br/>
        <w:t>.079 1.2972 921 133 1.2443 867 187 1.1915 -813</w:t>
      </w:r>
      <w:r w:rsidRPr="00E17CF9">
        <w:rPr>
          <w:rFonts w:ascii="Arial" w:hAnsi="Arial" w:cs="Arial"/>
          <w:sz w:val="24"/>
          <w:szCs w:val="24"/>
        </w:rPr>
        <w:br/>
        <w:t>.080 1.2963 -920 134 1.2433 866 188 1.1905 -812</w:t>
      </w:r>
      <w:r w:rsidRPr="00E17CF9">
        <w:rPr>
          <w:rFonts w:ascii="Arial" w:hAnsi="Arial" w:cs="Arial"/>
          <w:sz w:val="24"/>
          <w:szCs w:val="24"/>
        </w:rPr>
        <w:br/>
        <w:t>-081 1.2953 919 135 1.2424 -865 -189 1.1895 -811</w:t>
      </w:r>
      <w:r w:rsidRPr="00E17CF9">
        <w:rPr>
          <w:rFonts w:ascii="Arial" w:hAnsi="Arial" w:cs="Arial"/>
          <w:sz w:val="24"/>
          <w:szCs w:val="24"/>
        </w:rPr>
        <w:br/>
        <w:t>-082 1.2943 918 .136 1.2414 -864 -190 1.1886 .810</w:t>
      </w:r>
      <w:r w:rsidRPr="00E17CF9">
        <w:rPr>
          <w:rFonts w:ascii="Arial" w:hAnsi="Arial" w:cs="Arial"/>
          <w:sz w:val="24"/>
          <w:szCs w:val="24"/>
        </w:rPr>
        <w:br/>
        <w:t>-083 1.2933 917 137 1.2404 -863 191 1.1876 .809</w:t>
      </w:r>
      <w:r w:rsidRPr="00E17CF9">
        <w:rPr>
          <w:rFonts w:ascii="Arial" w:hAnsi="Arial" w:cs="Arial"/>
          <w:sz w:val="24"/>
          <w:szCs w:val="24"/>
        </w:rPr>
        <w:br/>
        <w:t>.084 1.2923 916 138 1.2394 -862 192 1.1866 .808</w:t>
      </w:r>
      <w:r w:rsidRPr="00E17CF9">
        <w:rPr>
          <w:rFonts w:ascii="Arial" w:hAnsi="Arial" w:cs="Arial"/>
          <w:sz w:val="24"/>
          <w:szCs w:val="24"/>
        </w:rPr>
        <w:br/>
        <w:t>085 1.2914 -915 139 1.2384 861 193 1.1856 .807</w:t>
      </w:r>
      <w:r w:rsidRPr="00E17CF9">
        <w:rPr>
          <w:rFonts w:ascii="Arial" w:hAnsi="Arial" w:cs="Arial"/>
          <w:sz w:val="24"/>
          <w:szCs w:val="24"/>
        </w:rPr>
        <w:br/>
        <w:t>-086 1.2904 914 .140 1.2375 .860 194 1.1846 806</w:t>
      </w:r>
      <w:r w:rsidRPr="00E17CF9">
        <w:rPr>
          <w:rFonts w:ascii="Arial" w:hAnsi="Arial" w:cs="Arial"/>
          <w:sz w:val="24"/>
          <w:szCs w:val="24"/>
        </w:rPr>
        <w:br/>
        <w:t>.087 1.2894 913 141 1.2365 859 195 1.1837 805</w:t>
      </w:r>
      <w:r w:rsidRPr="00E17CF9">
        <w:rPr>
          <w:rFonts w:ascii="Arial" w:hAnsi="Arial" w:cs="Arial"/>
          <w:sz w:val="24"/>
          <w:szCs w:val="24"/>
        </w:rPr>
        <w:br/>
        <w:t>.088 1,2884 912 -142 1.2355 858 -196 1.1827 804</w:t>
      </w:r>
      <w:r w:rsidRPr="00E17CF9">
        <w:rPr>
          <w:rFonts w:ascii="Arial" w:hAnsi="Arial" w:cs="Arial"/>
          <w:sz w:val="24"/>
          <w:szCs w:val="24"/>
        </w:rPr>
        <w:br/>
        <w:t>.089 1.2874 911 143 1.2345 857 197 1.1817 .803</w:t>
      </w:r>
      <w:r w:rsidRPr="00E17CF9">
        <w:rPr>
          <w:rFonts w:ascii="Arial" w:hAnsi="Arial" w:cs="Arial"/>
          <w:sz w:val="24"/>
          <w:szCs w:val="24"/>
        </w:rPr>
        <w:br/>
        <w:t>.090 1.2865 .910 .144 1.2335 856 .198 1.1807 802</w:t>
      </w:r>
      <w:r w:rsidRPr="00E17CF9">
        <w:rPr>
          <w:rFonts w:ascii="Arial" w:hAnsi="Arial" w:cs="Arial"/>
          <w:sz w:val="24"/>
          <w:szCs w:val="24"/>
        </w:rPr>
        <w:br/>
        <w:t>.091 1.2855 -909 145 1.2326 .855 .199 1.1797 801</w:t>
      </w:r>
      <w:r w:rsidRPr="00E17CF9">
        <w:rPr>
          <w:rFonts w:ascii="Arial" w:hAnsi="Arial" w:cs="Arial"/>
          <w:sz w:val="24"/>
          <w:szCs w:val="24"/>
        </w:rPr>
        <w:br/>
      </w:r>
      <w:r w:rsidRPr="00E17CF9">
        <w:rPr>
          <w:rFonts w:ascii="Arial" w:hAnsi="Arial" w:cs="Arial"/>
          <w:sz w:val="24"/>
          <w:szCs w:val="24"/>
        </w:rPr>
        <w:lastRenderedPageBreak/>
        <w:t>.092 1.2845 -908 146 1.2316 -854 .200 1.1788 -800</w:t>
      </w:r>
      <w:r w:rsidRPr="00E17CF9">
        <w:rPr>
          <w:rFonts w:ascii="Arial" w:hAnsi="Arial" w:cs="Arial"/>
          <w:sz w:val="24"/>
          <w:szCs w:val="24"/>
        </w:rPr>
        <w:br/>
        <w:t>.093 1.2835 -907 147 1.2306 853 201 1.1778 .7199</w:t>
      </w:r>
      <w:r w:rsidRPr="00E17CF9">
        <w:rPr>
          <w:rFonts w:ascii="Arial" w:hAnsi="Arial" w:cs="Arial"/>
          <w:sz w:val="24"/>
          <w:szCs w:val="24"/>
        </w:rPr>
        <w:br/>
        <w:t>094 1.2825 -906 148 1.2296 852 .202 1.1768 798</w:t>
      </w:r>
      <w:r w:rsidRPr="00E17CF9">
        <w:rPr>
          <w:rFonts w:ascii="Arial" w:hAnsi="Arial" w:cs="Arial"/>
          <w:sz w:val="24"/>
          <w:szCs w:val="24"/>
        </w:rPr>
        <w:br/>
        <w:t>-095 1.2816 -905 149 1.2286 -851 203 1.1758 797</w:t>
      </w:r>
      <w:r w:rsidRPr="00E17CF9">
        <w:rPr>
          <w:rFonts w:ascii="Arial" w:hAnsi="Arial" w:cs="Arial"/>
          <w:sz w:val="24"/>
          <w:szCs w:val="24"/>
        </w:rPr>
        <w:br/>
        <w:t>-096 1.2806 904 150 1.2277 850 204 1.1748 796</w:t>
      </w:r>
      <w:r w:rsidRPr="00E17CF9">
        <w:rPr>
          <w:rFonts w:ascii="Arial" w:hAnsi="Arial" w:cs="Arial"/>
          <w:sz w:val="24"/>
          <w:szCs w:val="24"/>
        </w:rPr>
        <w:br/>
        <w:t>.097 1.2796 903 ASI 1.2267 849 -205 1.1739 795</w:t>
      </w:r>
      <w:r w:rsidRPr="00E17CF9">
        <w:rPr>
          <w:rFonts w:ascii="Arial" w:hAnsi="Arial" w:cs="Arial"/>
          <w:sz w:val="24"/>
          <w:szCs w:val="24"/>
        </w:rPr>
        <w:br/>
        <w:t>098 1.2786 -902 152 1.2257 848 -206 1.1729 .794</w:t>
      </w:r>
      <w:r w:rsidRPr="00E17CF9">
        <w:rPr>
          <w:rFonts w:ascii="Arial" w:hAnsi="Arial" w:cs="Arial"/>
          <w:sz w:val="24"/>
          <w:szCs w:val="24"/>
        </w:rPr>
        <w:br/>
        <w:t>.099 1.2776 901 153 1.2247 847 .207 1.1719 793</w:t>
      </w:r>
      <w:r w:rsidRPr="00E17CF9">
        <w:rPr>
          <w:rFonts w:ascii="Arial" w:hAnsi="Arial" w:cs="Arial"/>
          <w:sz w:val="24"/>
          <w:szCs w:val="24"/>
        </w:rPr>
        <w:br/>
        <w:t>.100 1.2767 -900 154 1.2237 .846 208 1.1709 792</w:t>
      </w:r>
      <w:r w:rsidRPr="00E17CF9">
        <w:rPr>
          <w:rFonts w:ascii="Arial" w:hAnsi="Arial" w:cs="Arial"/>
          <w:sz w:val="24"/>
          <w:szCs w:val="24"/>
        </w:rPr>
        <w:br/>
        <w:t>101 1.2757 899 155 1.2228 845 .209 1.1699 791</w:t>
      </w:r>
      <w:r w:rsidRPr="00E17CF9">
        <w:rPr>
          <w:rFonts w:ascii="Arial" w:hAnsi="Arial" w:cs="Arial"/>
          <w:sz w:val="24"/>
          <w:szCs w:val="24"/>
        </w:rPr>
        <w:br/>
        <w:t>102 1.2747 898 .156 1.2218 844 .210 1.1690 -790</w:t>
      </w:r>
      <w:r w:rsidRPr="00E17CF9">
        <w:rPr>
          <w:rFonts w:ascii="Arial" w:hAnsi="Arial" w:cs="Arial"/>
          <w:sz w:val="24"/>
          <w:szCs w:val="24"/>
        </w:rPr>
        <w:br/>
        <w:t>.103 1.2737 897 157 1.2208 843 211 1.1680 789</w:t>
      </w:r>
      <w:r w:rsidRPr="00E17CF9">
        <w:rPr>
          <w:rFonts w:ascii="Arial" w:hAnsi="Arial" w:cs="Arial"/>
          <w:sz w:val="24"/>
          <w:szCs w:val="24"/>
        </w:rPr>
        <w:br/>
        <w:t>104 1.2727 .896 158 1.2198 842 212 1.1671 788</w:t>
      </w:r>
      <w:r w:rsidRPr="00E17CF9">
        <w:rPr>
          <w:rFonts w:ascii="Arial" w:hAnsi="Arial" w:cs="Arial"/>
          <w:sz w:val="24"/>
          <w:szCs w:val="24"/>
        </w:rPr>
        <w:br/>
        <w:t>105 1.2718 -895 159 1.2188 -841 213 1.1661 -787</w:t>
      </w:r>
      <w:r w:rsidRPr="00E17CF9">
        <w:rPr>
          <w:rFonts w:ascii="Arial" w:hAnsi="Arial" w:cs="Arial"/>
          <w:sz w:val="24"/>
          <w:szCs w:val="24"/>
        </w:rPr>
        <w:br/>
        <w:t>106 1.2708 894 .160 1.2179 -840 214 1.1651 -786</w:t>
      </w:r>
      <w:r w:rsidRPr="00E17CF9">
        <w:rPr>
          <w:rFonts w:ascii="Arial" w:hAnsi="Arial" w:cs="Arial"/>
          <w:sz w:val="24"/>
          <w:szCs w:val="24"/>
        </w:rPr>
        <w:br/>
        <w:t>107 1.2698 .893 161 1.2169 839 215 1.1642 785</w:t>
      </w:r>
      <w:r w:rsidRPr="00E17CF9">
        <w:rPr>
          <w:rFonts w:ascii="Arial" w:hAnsi="Arial" w:cs="Arial"/>
          <w:sz w:val="24"/>
          <w:szCs w:val="24"/>
        </w:rPr>
        <w:br/>
        <w:t>108 1.2688 892 162 1.2159 -838 .216 1.1632 784</w:t>
      </w:r>
      <w:r w:rsidRPr="00E17CF9">
        <w:rPr>
          <w:rFonts w:ascii="Arial" w:hAnsi="Arial" w:cs="Arial"/>
          <w:sz w:val="24"/>
          <w:szCs w:val="24"/>
        </w:rPr>
        <w:br/>
        <w:t>109 1.2678 891 163 1.2149 -837 247 1.1622 783</w:t>
      </w:r>
      <w:r w:rsidRPr="00E17CF9">
        <w:rPr>
          <w:rFonts w:ascii="Arial" w:hAnsi="Arial" w:cs="Arial"/>
          <w:sz w:val="24"/>
          <w:szCs w:val="24"/>
        </w:rPr>
        <w:br/>
        <w:t>110 1.2669 .890 -164 1.2139 836 218 1.1612 782</w:t>
      </w:r>
      <w:r w:rsidRPr="00E17CF9">
        <w:rPr>
          <w:rFonts w:ascii="Arial" w:hAnsi="Arial" w:cs="Arial"/>
          <w:sz w:val="24"/>
          <w:szCs w:val="24"/>
        </w:rPr>
        <w:br/>
        <w:t>AL 1.2659 889 -165 1.2130 -835 .219 1.1602 781</w:t>
      </w:r>
      <w:r w:rsidRPr="00E17CF9">
        <w:rPr>
          <w:rFonts w:ascii="Arial" w:hAnsi="Arial" w:cs="Arial"/>
          <w:sz w:val="24"/>
          <w:szCs w:val="24"/>
        </w:rPr>
        <w:br/>
        <w:t>A12 1.2649 888 .166 1.2120 834 .220 1.1593 780</w:t>
      </w:r>
      <w:r w:rsidRPr="00E17CF9">
        <w:rPr>
          <w:rFonts w:ascii="Arial" w:hAnsi="Arial" w:cs="Arial"/>
          <w:sz w:val="24"/>
          <w:szCs w:val="24"/>
        </w:rPr>
        <w:br/>
        <w:t>113 1.2639 887 167 1.2110 833 221 1.1583 779</w:t>
      </w:r>
      <w:r w:rsidRPr="00E17CF9">
        <w:rPr>
          <w:rFonts w:ascii="Arial" w:hAnsi="Arial" w:cs="Arial"/>
          <w:sz w:val="24"/>
          <w:szCs w:val="24"/>
        </w:rPr>
        <w:br/>
        <w:t>114 1.2629 .886 168 1.2100 832 .222 1.1573 -778</w:t>
      </w:r>
      <w:r w:rsidRPr="00E17CF9">
        <w:rPr>
          <w:rFonts w:ascii="Arial" w:hAnsi="Arial" w:cs="Arial"/>
          <w:sz w:val="24"/>
          <w:szCs w:val="24"/>
        </w:rPr>
        <w:br/>
        <w:t>ALS 1.2620 -885 .169 1.2090 831 .223 1.1563 177</w:t>
      </w:r>
      <w:r w:rsidRPr="00E17CF9">
        <w:rPr>
          <w:rFonts w:ascii="Arial" w:hAnsi="Arial" w:cs="Arial"/>
          <w:sz w:val="24"/>
          <w:szCs w:val="24"/>
        </w:rPr>
        <w:br/>
        <w:t>116 1.2610 884 .170 1.2081 -830 .224 1.1553 .176</w:t>
      </w:r>
      <w:r w:rsidRPr="00E17CF9">
        <w:rPr>
          <w:rFonts w:ascii="Arial" w:hAnsi="Arial" w:cs="Arial"/>
          <w:sz w:val="24"/>
          <w:szCs w:val="24"/>
        </w:rPr>
        <w:br/>
        <w:t>117 1.2600 883 171 1.2071 -829 .225 1.1544 775</w:t>
      </w:r>
      <w:r w:rsidRPr="00E17CF9">
        <w:rPr>
          <w:rFonts w:ascii="Arial" w:hAnsi="Arial" w:cs="Arial"/>
          <w:sz w:val="24"/>
          <w:szCs w:val="24"/>
        </w:rPr>
        <w:br/>
        <w:t>118 1.2590 -882 172 1.2061 -828 .226 1.1534 174</w:t>
      </w:r>
      <w:r w:rsidRPr="00E17CF9">
        <w:rPr>
          <w:rFonts w:ascii="Arial" w:hAnsi="Arial" w:cs="Arial"/>
          <w:sz w:val="24"/>
          <w:szCs w:val="24"/>
        </w:rPr>
        <w:br/>
        <w:t>A19 1.2580 881 173 1.2051 827 227 1.1524 173</w:t>
      </w:r>
      <w:r w:rsidRPr="00E17CF9">
        <w:rPr>
          <w:rFonts w:ascii="Arial" w:hAnsi="Arial" w:cs="Arial"/>
          <w:sz w:val="24"/>
          <w:szCs w:val="24"/>
        </w:rPr>
        <w:br/>
        <w:t>.120 1.2571 -880 A174 1.2041 826 228 1.1514 772</w:t>
      </w:r>
      <w:r w:rsidRPr="00E17CF9">
        <w:rPr>
          <w:rFonts w:ascii="Arial" w:hAnsi="Arial" w:cs="Arial"/>
          <w:sz w:val="24"/>
          <w:szCs w:val="24"/>
        </w:rPr>
        <w:br/>
        <w:t>121 1.2561 .879 175 1.2032 .825 -229 1.1504 71</w:t>
      </w:r>
      <w:r w:rsidRPr="00E17CF9">
        <w:rPr>
          <w:rFonts w:ascii="Arial" w:hAnsi="Arial" w:cs="Arial"/>
          <w:sz w:val="24"/>
          <w:szCs w:val="24"/>
        </w:rPr>
        <w:br/>
        <w:t>122 1.2551 -878 176 1.2022 824 .230 1.1495 770</w:t>
      </w:r>
      <w:r w:rsidRPr="00E17CF9">
        <w:rPr>
          <w:rFonts w:ascii="Arial" w:hAnsi="Arial" w:cs="Arial"/>
          <w:sz w:val="24"/>
          <w:szCs w:val="24"/>
        </w:rPr>
        <w:br/>
        <w:t>123 1.2541 877 177 1.2013 823 231 1.1485 -769</w:t>
      </w:r>
      <w:r w:rsidRPr="00E17CF9">
        <w:rPr>
          <w:rFonts w:ascii="Arial" w:hAnsi="Arial" w:cs="Arial"/>
          <w:sz w:val="24"/>
          <w:szCs w:val="24"/>
        </w:rPr>
        <w:br/>
        <w:t>124 1.2531 -876 -178 1.2003 -822 .232 1.1475 -768</w:t>
      </w:r>
      <w:r w:rsidRPr="00E17CF9">
        <w:rPr>
          <w:rFonts w:ascii="Arial" w:hAnsi="Arial" w:cs="Arial"/>
          <w:sz w:val="24"/>
          <w:szCs w:val="24"/>
        </w:rPr>
        <w:br/>
        <w:t>125 1.2522 .875 179 1.1993 -821 .233 1.1465 .767</w:t>
      </w:r>
      <w:r w:rsidRPr="00E17CF9">
        <w:rPr>
          <w:rFonts w:ascii="Arial" w:hAnsi="Arial" w:cs="Arial"/>
          <w:sz w:val="24"/>
          <w:szCs w:val="24"/>
        </w:rPr>
        <w:br/>
        <w:t>-126 1.2512 874 -180 1.1984 .820 234 1.1455 -766</w:t>
      </w:r>
      <w:r w:rsidRPr="00E17CF9">
        <w:rPr>
          <w:rFonts w:ascii="Arial" w:hAnsi="Arial" w:cs="Arial"/>
          <w:sz w:val="24"/>
          <w:szCs w:val="24"/>
        </w:rPr>
        <w:br/>
        <w:t>127 1.2502 873 -181 1.1974 -819 235 1.1446 -765</w:t>
      </w:r>
      <w:r w:rsidRPr="00E17CF9">
        <w:rPr>
          <w:rFonts w:ascii="Arial" w:hAnsi="Arial" w:cs="Arial"/>
          <w:sz w:val="24"/>
          <w:szCs w:val="24"/>
        </w:rPr>
        <w:br/>
        <w:t>-128 1.2492 -872 -182 1.1964 -818 236 1.1436 764</w:t>
      </w:r>
      <w:r w:rsidRPr="00E17CF9">
        <w:rPr>
          <w:rFonts w:ascii="Arial" w:hAnsi="Arial" w:cs="Arial"/>
          <w:sz w:val="24"/>
          <w:szCs w:val="24"/>
        </w:rPr>
        <w:br/>
      </w:r>
      <w:r w:rsidRPr="00E17CF9">
        <w:rPr>
          <w:rFonts w:ascii="Arial" w:hAnsi="Arial" w:cs="Arial"/>
          <w:sz w:val="24"/>
          <w:szCs w:val="24"/>
        </w:rPr>
        <w:br/>
        <w:t>Page 104</w:t>
      </w:r>
      <w:r w:rsidRPr="00E17CF9">
        <w:rPr>
          <w:rFonts w:ascii="Arial" w:hAnsi="Arial" w:cs="Arial"/>
          <w:sz w:val="24"/>
          <w:szCs w:val="24"/>
        </w:rPr>
        <w:br/>
      </w:r>
    </w:p>
    <w:p w14:paraId="65696CC5" w14:textId="77777777" w:rsidR="00F360D6" w:rsidRPr="00E17CF9" w:rsidRDefault="00000000">
      <w:pPr>
        <w:pStyle w:val="Heading2"/>
        <w:rPr>
          <w:rFonts w:ascii="Arial" w:hAnsi="Arial" w:cs="Arial"/>
          <w:sz w:val="24"/>
          <w:szCs w:val="24"/>
        </w:rPr>
      </w:pPr>
      <w:r w:rsidRPr="00E17CF9">
        <w:rPr>
          <w:rFonts w:ascii="Arial" w:hAnsi="Arial" w:cs="Arial"/>
          <w:sz w:val="24"/>
          <w:szCs w:val="24"/>
        </w:rPr>
        <w:lastRenderedPageBreak/>
        <w:t>Page 103</w:t>
      </w:r>
    </w:p>
    <w:p w14:paraId="187EA85F" w14:textId="77777777" w:rsidR="00F360D6" w:rsidRPr="00E17CF9" w:rsidRDefault="00000000">
      <w:pPr>
        <w:rPr>
          <w:rFonts w:ascii="Arial" w:hAnsi="Arial" w:cs="Arial"/>
          <w:sz w:val="24"/>
          <w:szCs w:val="24"/>
        </w:rPr>
      </w:pPr>
      <w:r w:rsidRPr="00E17CF9">
        <w:rPr>
          <w:rFonts w:ascii="Arial" w:hAnsi="Arial" w:cs="Arial"/>
          <w:sz w:val="24"/>
          <w:szCs w:val="24"/>
        </w:rPr>
        <w:t>TABLE OF CORRECTED DIAMETERS FOR REGULAR SIZING TOOL HOLDER</w:t>
      </w:r>
      <w:r w:rsidRPr="00E17CF9">
        <w:rPr>
          <w:rFonts w:ascii="Arial" w:hAnsi="Arial" w:cs="Arial"/>
          <w:sz w:val="24"/>
          <w:szCs w:val="24"/>
        </w:rPr>
        <w:br/>
      </w:r>
      <w:r w:rsidRPr="00E17CF9">
        <w:rPr>
          <w:rFonts w:ascii="Arial" w:hAnsi="Arial" w:cs="Arial"/>
          <w:sz w:val="24"/>
          <w:szCs w:val="24"/>
        </w:rPr>
        <w:br/>
        <w:t>Work Corrected Roll Work Corrected Roll Work Corrected Roll</w:t>
      </w:r>
      <w:r w:rsidRPr="00E17CF9">
        <w:rPr>
          <w:rFonts w:ascii="Arial" w:hAnsi="Arial" w:cs="Arial"/>
          <w:sz w:val="24"/>
          <w:szCs w:val="24"/>
        </w:rPr>
        <w:br/>
        <w:t>Dia. Tool Dia. Dia. Dia. Tool Dia. Dia. Dia. Tool Dia. Dia.</w:t>
      </w:r>
      <w:r w:rsidRPr="00E17CF9">
        <w:rPr>
          <w:rFonts w:ascii="Arial" w:hAnsi="Arial" w:cs="Arial"/>
          <w:sz w:val="24"/>
          <w:szCs w:val="24"/>
        </w:rPr>
        <w:br/>
        <w:t>399” .9852” .6017 453” 9331” .547” .507” .8812”</w:t>
      </w:r>
      <w:r w:rsidRPr="00E17CF9">
        <w:rPr>
          <w:rFonts w:ascii="Arial" w:hAnsi="Arial" w:cs="Arial"/>
          <w:sz w:val="24"/>
          <w:szCs w:val="24"/>
        </w:rPr>
        <w:br/>
        <w:t>.400 -9843 -600 454 -9321 546 -508 .8802</w:t>
      </w:r>
      <w:r w:rsidRPr="00E17CF9">
        <w:rPr>
          <w:rFonts w:ascii="Arial" w:hAnsi="Arial" w:cs="Arial"/>
          <w:sz w:val="24"/>
          <w:szCs w:val="24"/>
        </w:rPr>
        <w:br/>
        <w:t>401 -9833 599 455 -9312 545 509 8792</w:t>
      </w:r>
      <w:r w:rsidRPr="00E17CF9">
        <w:rPr>
          <w:rFonts w:ascii="Arial" w:hAnsi="Arial" w:cs="Arial"/>
          <w:sz w:val="24"/>
          <w:szCs w:val="24"/>
        </w:rPr>
        <w:br/>
        <w:t>402 -9823 598 456 -9302 544 510 .8783</w:t>
      </w:r>
      <w:r w:rsidRPr="00E17CF9">
        <w:rPr>
          <w:rFonts w:ascii="Arial" w:hAnsi="Arial" w:cs="Arial"/>
          <w:sz w:val="24"/>
          <w:szCs w:val="24"/>
        </w:rPr>
        <w:br/>
        <w:t>403 -9813 597 457 9293 543 S11 8773</w:t>
      </w:r>
      <w:r w:rsidRPr="00E17CF9">
        <w:rPr>
          <w:rFonts w:ascii="Arial" w:hAnsi="Arial" w:cs="Arial"/>
          <w:sz w:val="24"/>
          <w:szCs w:val="24"/>
        </w:rPr>
        <w:br/>
        <w:t>404 9803 596 458 -9283 542 512 8764</w:t>
      </w:r>
      <w:r w:rsidRPr="00E17CF9">
        <w:rPr>
          <w:rFonts w:ascii="Arial" w:hAnsi="Arial" w:cs="Arial"/>
          <w:sz w:val="24"/>
          <w:szCs w:val="24"/>
        </w:rPr>
        <w:br/>
        <w:t>405 9794 595 459 -9273 541 S13 8754</w:t>
      </w:r>
      <w:r w:rsidRPr="00E17CF9">
        <w:rPr>
          <w:rFonts w:ascii="Arial" w:hAnsi="Arial" w:cs="Arial"/>
          <w:sz w:val="24"/>
          <w:szCs w:val="24"/>
        </w:rPr>
        <w:br/>
        <w:t>.406 -9784 594 .460 -9264 540 514 .8744</w:t>
      </w:r>
      <w:r w:rsidRPr="00E17CF9">
        <w:rPr>
          <w:rFonts w:ascii="Arial" w:hAnsi="Arial" w:cs="Arial"/>
          <w:sz w:val="24"/>
          <w:szCs w:val="24"/>
        </w:rPr>
        <w:br/>
        <w:t>407 9775 593 461 9254 539 S15 8735</w:t>
      </w:r>
      <w:r w:rsidRPr="00E17CF9">
        <w:rPr>
          <w:rFonts w:ascii="Arial" w:hAnsi="Arial" w:cs="Arial"/>
          <w:sz w:val="24"/>
          <w:szCs w:val="24"/>
        </w:rPr>
        <w:br/>
        <w:t>408 -9765 592 .462 9244 538 .516 8725</w:t>
      </w:r>
      <w:r w:rsidRPr="00E17CF9">
        <w:rPr>
          <w:rFonts w:ascii="Arial" w:hAnsi="Arial" w:cs="Arial"/>
          <w:sz w:val="24"/>
          <w:szCs w:val="24"/>
        </w:rPr>
        <w:br/>
        <w:t>409 .9755 591 463 9234 .537 517 8716</w:t>
      </w:r>
      <w:r w:rsidRPr="00E17CF9">
        <w:rPr>
          <w:rFonts w:ascii="Arial" w:hAnsi="Arial" w:cs="Arial"/>
          <w:sz w:val="24"/>
          <w:szCs w:val="24"/>
        </w:rPr>
        <w:br/>
        <w:t>410 9746 -590 464 9224 536 518 8706</w:t>
      </w:r>
      <w:r w:rsidRPr="00E17CF9">
        <w:rPr>
          <w:rFonts w:ascii="Arial" w:hAnsi="Arial" w:cs="Arial"/>
          <w:sz w:val="24"/>
          <w:szCs w:val="24"/>
        </w:rPr>
        <w:br/>
        <w:t>All 9736 589 465 9215 535 S19 .8697</w:t>
      </w:r>
      <w:r w:rsidRPr="00E17CF9">
        <w:rPr>
          <w:rFonts w:ascii="Arial" w:hAnsi="Arial" w:cs="Arial"/>
          <w:sz w:val="24"/>
          <w:szCs w:val="24"/>
        </w:rPr>
        <w:br/>
        <w:t>412 9727 -588 466 9205 534 .520 .8687</w:t>
      </w:r>
      <w:r w:rsidRPr="00E17CF9">
        <w:rPr>
          <w:rFonts w:ascii="Arial" w:hAnsi="Arial" w:cs="Arial"/>
          <w:sz w:val="24"/>
          <w:szCs w:val="24"/>
        </w:rPr>
        <w:br/>
        <w:t>-413 9717 587 -467 -9196 533 521 .8678</w:t>
      </w:r>
      <w:r w:rsidRPr="00E17CF9">
        <w:rPr>
          <w:rFonts w:ascii="Arial" w:hAnsi="Arial" w:cs="Arial"/>
          <w:sz w:val="24"/>
          <w:szCs w:val="24"/>
        </w:rPr>
        <w:br/>
        <w:t>Al4 9707 586 468 .9186 532 .522 -8668</w:t>
      </w:r>
      <w:r w:rsidRPr="00E17CF9">
        <w:rPr>
          <w:rFonts w:ascii="Arial" w:hAnsi="Arial" w:cs="Arial"/>
          <w:sz w:val="24"/>
          <w:szCs w:val="24"/>
        </w:rPr>
        <w:br/>
        <w:t>415 9698 585 -469 -9176 531 523 8659</w:t>
      </w:r>
      <w:r w:rsidRPr="00E17CF9">
        <w:rPr>
          <w:rFonts w:ascii="Arial" w:hAnsi="Arial" w:cs="Arial"/>
          <w:sz w:val="24"/>
          <w:szCs w:val="24"/>
        </w:rPr>
        <w:br/>
        <w:t>416 -9688 584 -470 -9167 530 .524 .8649</w:t>
      </w:r>
      <w:r w:rsidRPr="00E17CF9">
        <w:rPr>
          <w:rFonts w:ascii="Arial" w:hAnsi="Arial" w:cs="Arial"/>
          <w:sz w:val="24"/>
          <w:szCs w:val="24"/>
        </w:rPr>
        <w:br/>
        <w:t>417 .9678 583 471 -9157 529 525 .8640</w:t>
      </w:r>
      <w:r w:rsidRPr="00E17CF9">
        <w:rPr>
          <w:rFonts w:ascii="Arial" w:hAnsi="Arial" w:cs="Arial"/>
          <w:sz w:val="24"/>
          <w:szCs w:val="24"/>
        </w:rPr>
        <w:br/>
        <w:t>ALS 9668 582 472 9148 528 .526 .8630</w:t>
      </w:r>
      <w:r w:rsidRPr="00E17CF9">
        <w:rPr>
          <w:rFonts w:ascii="Arial" w:hAnsi="Arial" w:cs="Arial"/>
          <w:sz w:val="24"/>
          <w:szCs w:val="24"/>
        </w:rPr>
        <w:br/>
        <w:t>419 -9658 581 473 9138 527 527 8621</w:t>
      </w:r>
      <w:r w:rsidRPr="00E17CF9">
        <w:rPr>
          <w:rFonts w:ascii="Arial" w:hAnsi="Arial" w:cs="Arial"/>
          <w:sz w:val="24"/>
          <w:szCs w:val="24"/>
        </w:rPr>
        <w:br/>
        <w:t>420 9649 .580 474 .9128 526 528 8611</w:t>
      </w:r>
      <w:r w:rsidRPr="00E17CF9">
        <w:rPr>
          <w:rFonts w:ascii="Arial" w:hAnsi="Arial" w:cs="Arial"/>
          <w:sz w:val="24"/>
          <w:szCs w:val="24"/>
        </w:rPr>
        <w:br/>
        <w:t>421 .9639 .579 475 9119 525 529 8601</w:t>
      </w:r>
      <w:r w:rsidRPr="00E17CF9">
        <w:rPr>
          <w:rFonts w:ascii="Arial" w:hAnsi="Arial" w:cs="Arial"/>
          <w:sz w:val="24"/>
          <w:szCs w:val="24"/>
        </w:rPr>
        <w:br/>
        <w:t>422 -9630 .578 476 -9109 524 530 8592</w:t>
      </w:r>
      <w:r w:rsidRPr="00E17CF9">
        <w:rPr>
          <w:rFonts w:ascii="Arial" w:hAnsi="Arial" w:cs="Arial"/>
          <w:sz w:val="24"/>
          <w:szCs w:val="24"/>
        </w:rPr>
        <w:br/>
        <w:t>423 9620 577 477 -9100 523 531 8582</w:t>
      </w:r>
      <w:r w:rsidRPr="00E17CF9">
        <w:rPr>
          <w:rFonts w:ascii="Arial" w:hAnsi="Arial" w:cs="Arial"/>
          <w:sz w:val="24"/>
          <w:szCs w:val="24"/>
        </w:rPr>
        <w:br/>
        <w:t>424 9610 576 478 -9090 522 532 8573</w:t>
      </w:r>
      <w:r w:rsidRPr="00E17CF9">
        <w:rPr>
          <w:rFonts w:ascii="Arial" w:hAnsi="Arial" w:cs="Arial"/>
          <w:sz w:val="24"/>
          <w:szCs w:val="24"/>
        </w:rPr>
        <w:br/>
        <w:t>425 9601 575 479 -9080 521 .533 8563</w:t>
      </w:r>
      <w:r w:rsidRPr="00E17CF9">
        <w:rPr>
          <w:rFonts w:ascii="Arial" w:hAnsi="Arial" w:cs="Arial"/>
          <w:sz w:val="24"/>
          <w:szCs w:val="24"/>
        </w:rPr>
        <w:br/>
        <w:t>426 9591 574 .480 9071 .520 534 8553</w:t>
      </w:r>
      <w:r w:rsidRPr="00E17CF9">
        <w:rPr>
          <w:rFonts w:ascii="Arial" w:hAnsi="Arial" w:cs="Arial"/>
          <w:sz w:val="24"/>
          <w:szCs w:val="24"/>
        </w:rPr>
        <w:br/>
        <w:t>427 9582 .573 481 -9061 519 535 8544</w:t>
      </w:r>
      <w:r w:rsidRPr="00E17CF9">
        <w:rPr>
          <w:rFonts w:ascii="Arial" w:hAnsi="Arial" w:cs="Arial"/>
          <w:sz w:val="24"/>
          <w:szCs w:val="24"/>
        </w:rPr>
        <w:br/>
        <w:t>428 9572 572 482 -9052 518 536 8534</w:t>
      </w:r>
      <w:r w:rsidRPr="00E17CF9">
        <w:rPr>
          <w:rFonts w:ascii="Arial" w:hAnsi="Arial" w:cs="Arial"/>
          <w:sz w:val="24"/>
          <w:szCs w:val="24"/>
        </w:rPr>
        <w:br/>
        <w:t>1429 -9562 S71 483 9042 517 537 8525</w:t>
      </w:r>
      <w:r w:rsidRPr="00E17CF9">
        <w:rPr>
          <w:rFonts w:ascii="Arial" w:hAnsi="Arial" w:cs="Arial"/>
          <w:sz w:val="24"/>
          <w:szCs w:val="24"/>
        </w:rPr>
        <w:br/>
        <w:t>430 9553 .570 484 -9032 516 538 .8515</w:t>
      </w:r>
      <w:r w:rsidRPr="00E17CF9">
        <w:rPr>
          <w:rFonts w:ascii="Arial" w:hAnsi="Arial" w:cs="Arial"/>
          <w:sz w:val="24"/>
          <w:szCs w:val="24"/>
        </w:rPr>
        <w:br/>
        <w:t>431 -9543 569 485 9023 “515 539 .8505</w:t>
      </w:r>
      <w:r w:rsidRPr="00E17CF9">
        <w:rPr>
          <w:rFonts w:ascii="Arial" w:hAnsi="Arial" w:cs="Arial"/>
          <w:sz w:val="24"/>
          <w:szCs w:val="24"/>
        </w:rPr>
        <w:br/>
        <w:t>432 -9534 568 486 -9013 .514 .540 .8496</w:t>
      </w:r>
      <w:r w:rsidRPr="00E17CF9">
        <w:rPr>
          <w:rFonts w:ascii="Arial" w:hAnsi="Arial" w:cs="Arial"/>
          <w:sz w:val="24"/>
          <w:szCs w:val="24"/>
        </w:rPr>
        <w:br/>
        <w:t>433 9524 567 487 -9004 -513 S41 8486</w:t>
      </w:r>
      <w:r w:rsidRPr="00E17CF9">
        <w:rPr>
          <w:rFonts w:ascii="Arial" w:hAnsi="Arial" w:cs="Arial"/>
          <w:sz w:val="24"/>
          <w:szCs w:val="24"/>
        </w:rPr>
        <w:br/>
      </w:r>
      <w:r w:rsidRPr="00E17CF9">
        <w:rPr>
          <w:rFonts w:ascii="Arial" w:hAnsi="Arial" w:cs="Arial"/>
          <w:sz w:val="24"/>
          <w:szCs w:val="24"/>
        </w:rPr>
        <w:lastRenderedPageBreak/>
        <w:t>434 -9514 566 .488 8994 -512 542 .8477</w:t>
      </w:r>
      <w:r w:rsidRPr="00E17CF9">
        <w:rPr>
          <w:rFonts w:ascii="Arial" w:hAnsi="Arial" w:cs="Arial"/>
          <w:sz w:val="24"/>
          <w:szCs w:val="24"/>
        </w:rPr>
        <w:br/>
        <w:t>435 9505 565 489 8984 S11 543 .8467</w:t>
      </w:r>
      <w:r w:rsidRPr="00E17CF9">
        <w:rPr>
          <w:rFonts w:ascii="Arial" w:hAnsi="Arial" w:cs="Arial"/>
          <w:sz w:val="24"/>
          <w:szCs w:val="24"/>
        </w:rPr>
        <w:br/>
        <w:t>436 9495 564 -490 .8975 .510 544 8458</w:t>
      </w:r>
      <w:r w:rsidRPr="00E17CF9">
        <w:rPr>
          <w:rFonts w:ascii="Arial" w:hAnsi="Arial" w:cs="Arial"/>
          <w:sz w:val="24"/>
          <w:szCs w:val="24"/>
        </w:rPr>
        <w:br/>
        <w:t>437 9485 -563 491 8968 .509 545 8448</w:t>
      </w:r>
      <w:r w:rsidRPr="00E17CF9">
        <w:rPr>
          <w:rFonts w:ascii="Arial" w:hAnsi="Arial" w:cs="Arial"/>
          <w:sz w:val="24"/>
          <w:szCs w:val="24"/>
        </w:rPr>
        <w:br/>
        <w:t>438 9475 562 492 -8956 .508 546 .8439</w:t>
      </w:r>
      <w:r w:rsidRPr="00E17CF9">
        <w:rPr>
          <w:rFonts w:ascii="Arial" w:hAnsi="Arial" w:cs="Arial"/>
          <w:sz w:val="24"/>
          <w:szCs w:val="24"/>
        </w:rPr>
        <w:br/>
        <w:t>439 9465 561 493 8946 .507 547 .8429</w:t>
      </w:r>
      <w:r w:rsidRPr="00E17CF9">
        <w:rPr>
          <w:rFonts w:ascii="Arial" w:hAnsi="Arial" w:cs="Arial"/>
          <w:sz w:val="24"/>
          <w:szCs w:val="24"/>
        </w:rPr>
        <w:br/>
        <w:t>.440 -9456 .560 494 -8936 .506 548 .8420</w:t>
      </w:r>
      <w:r w:rsidRPr="00E17CF9">
        <w:rPr>
          <w:rFonts w:ascii="Arial" w:hAnsi="Arial" w:cs="Arial"/>
          <w:sz w:val="24"/>
          <w:szCs w:val="24"/>
        </w:rPr>
        <w:br/>
        <w:t>441 9446 559 495 8927 505 549 8410</w:t>
      </w:r>
      <w:r w:rsidRPr="00E17CF9">
        <w:rPr>
          <w:rFonts w:ascii="Arial" w:hAnsi="Arial" w:cs="Arial"/>
          <w:sz w:val="24"/>
          <w:szCs w:val="24"/>
        </w:rPr>
        <w:br/>
        <w:t>442 9437 558 496 8917 504 550 8401</w:t>
      </w:r>
      <w:r w:rsidRPr="00E17CF9">
        <w:rPr>
          <w:rFonts w:ascii="Arial" w:hAnsi="Arial" w:cs="Arial"/>
          <w:sz w:val="24"/>
          <w:szCs w:val="24"/>
        </w:rPr>
        <w:br/>
        <w:t>443 .9427 557 497 -8908 -503 551 8391</w:t>
      </w:r>
      <w:r w:rsidRPr="00E17CF9">
        <w:rPr>
          <w:rFonts w:ascii="Arial" w:hAnsi="Arial" w:cs="Arial"/>
          <w:sz w:val="24"/>
          <w:szCs w:val="24"/>
        </w:rPr>
        <w:br/>
        <w:t>444 9417 -556 498 -8898 502 552 .8382</w:t>
      </w:r>
      <w:r w:rsidRPr="00E17CF9">
        <w:rPr>
          <w:rFonts w:ascii="Arial" w:hAnsi="Arial" w:cs="Arial"/>
          <w:sz w:val="24"/>
          <w:szCs w:val="24"/>
        </w:rPr>
        <w:br/>
        <w:t>445 -9408 555 .499 -8888 501 553 8372</w:t>
      </w:r>
      <w:r w:rsidRPr="00E17CF9">
        <w:rPr>
          <w:rFonts w:ascii="Arial" w:hAnsi="Arial" w:cs="Arial"/>
          <w:sz w:val="24"/>
          <w:szCs w:val="24"/>
        </w:rPr>
        <w:br/>
        <w:t>446 -9398 554 .500 -8879 -500 554 .8362</w:t>
      </w:r>
      <w:r w:rsidRPr="00E17CF9">
        <w:rPr>
          <w:rFonts w:ascii="Arial" w:hAnsi="Arial" w:cs="Arial"/>
          <w:sz w:val="24"/>
          <w:szCs w:val="24"/>
        </w:rPr>
        <w:br/>
        <w:t>447 .9389 553 501 -8869 555 8353</w:t>
      </w:r>
      <w:r w:rsidRPr="00E17CF9">
        <w:rPr>
          <w:rFonts w:ascii="Arial" w:hAnsi="Arial" w:cs="Arial"/>
          <w:sz w:val="24"/>
          <w:szCs w:val="24"/>
        </w:rPr>
        <w:br/>
        <w:t>448 -9379 552 -502 -8860 -556 8343</w:t>
      </w:r>
      <w:r w:rsidRPr="00E17CF9">
        <w:rPr>
          <w:rFonts w:ascii="Arial" w:hAnsi="Arial" w:cs="Arial"/>
          <w:sz w:val="24"/>
          <w:szCs w:val="24"/>
        </w:rPr>
        <w:br/>
        <w:t>449 .9369 551 -503 -8850 557 8334</w:t>
      </w:r>
      <w:r w:rsidRPr="00E17CF9">
        <w:rPr>
          <w:rFonts w:ascii="Arial" w:hAnsi="Arial" w:cs="Arial"/>
          <w:sz w:val="24"/>
          <w:szCs w:val="24"/>
        </w:rPr>
        <w:br/>
        <w:t>-450 -9360 .550 504 8840 558 -8324</w:t>
      </w:r>
      <w:r w:rsidRPr="00E17CF9">
        <w:rPr>
          <w:rFonts w:ascii="Arial" w:hAnsi="Arial" w:cs="Arial"/>
          <w:sz w:val="24"/>
          <w:szCs w:val="24"/>
        </w:rPr>
        <w:br/>
        <w:t>451 -9350 549 505 -8831 559 8314</w:t>
      </w:r>
      <w:r w:rsidRPr="00E17CF9">
        <w:rPr>
          <w:rFonts w:ascii="Arial" w:hAnsi="Arial" w:cs="Arial"/>
          <w:sz w:val="24"/>
          <w:szCs w:val="24"/>
        </w:rPr>
        <w:br/>
        <w:t>452 -9341 -548 -506 -8821 .560 .8305</w:t>
      </w:r>
      <w:r w:rsidRPr="00E17CF9">
        <w:rPr>
          <w:rFonts w:ascii="Arial" w:hAnsi="Arial" w:cs="Arial"/>
          <w:sz w:val="24"/>
          <w:szCs w:val="24"/>
        </w:rPr>
        <w:br/>
      </w:r>
      <w:r w:rsidRPr="00E17CF9">
        <w:rPr>
          <w:rFonts w:ascii="Arial" w:hAnsi="Arial" w:cs="Arial"/>
          <w:sz w:val="24"/>
          <w:szCs w:val="24"/>
        </w:rPr>
        <w:br/>
        <w:t>Page 106</w:t>
      </w:r>
      <w:r w:rsidRPr="00E17CF9">
        <w:rPr>
          <w:rFonts w:ascii="Arial" w:hAnsi="Arial" w:cs="Arial"/>
          <w:sz w:val="24"/>
          <w:szCs w:val="24"/>
        </w:rPr>
        <w:br/>
      </w:r>
    </w:p>
    <w:p w14:paraId="4E0E0014" w14:textId="77777777" w:rsidR="00F360D6" w:rsidRPr="00E17CF9" w:rsidRDefault="00000000">
      <w:pPr>
        <w:pStyle w:val="Heading2"/>
        <w:rPr>
          <w:rFonts w:ascii="Arial" w:hAnsi="Arial" w:cs="Arial"/>
          <w:sz w:val="24"/>
          <w:szCs w:val="24"/>
        </w:rPr>
      </w:pPr>
      <w:r w:rsidRPr="00E17CF9">
        <w:rPr>
          <w:rFonts w:ascii="Arial" w:hAnsi="Arial" w:cs="Arial"/>
          <w:sz w:val="24"/>
          <w:szCs w:val="24"/>
        </w:rPr>
        <w:t>Page 104</w:t>
      </w:r>
    </w:p>
    <w:p w14:paraId="0A25E89E" w14:textId="77777777" w:rsidR="00F360D6" w:rsidRPr="00E17CF9" w:rsidRDefault="00000000">
      <w:pPr>
        <w:rPr>
          <w:rFonts w:ascii="Arial" w:hAnsi="Arial" w:cs="Arial"/>
          <w:sz w:val="24"/>
          <w:szCs w:val="24"/>
        </w:rPr>
      </w:pPr>
      <w:r w:rsidRPr="00E17CF9">
        <w:rPr>
          <w:rFonts w:ascii="Arial" w:hAnsi="Arial" w:cs="Arial"/>
          <w:sz w:val="24"/>
          <w:szCs w:val="24"/>
        </w:rPr>
        <w:t>TABLE OF CORRECTED DIAMETERS FOR REGULAR SIZING TOOL HOLDER</w:t>
      </w:r>
      <w:r w:rsidRPr="00E17CF9">
        <w:rPr>
          <w:rFonts w:ascii="Arial" w:hAnsi="Arial" w:cs="Arial"/>
          <w:sz w:val="24"/>
          <w:szCs w:val="24"/>
        </w:rPr>
        <w:br/>
      </w:r>
      <w:r w:rsidRPr="00E17CF9">
        <w:rPr>
          <w:rFonts w:ascii="Arial" w:hAnsi="Arial" w:cs="Arial"/>
          <w:sz w:val="24"/>
          <w:szCs w:val="24"/>
        </w:rPr>
        <w:br/>
        <w:t>Work</w:t>
      </w:r>
      <w:r w:rsidRPr="00E17CF9">
        <w:rPr>
          <w:rFonts w:ascii="Arial" w:hAnsi="Arial" w:cs="Arial"/>
          <w:sz w:val="24"/>
          <w:szCs w:val="24"/>
        </w:rPr>
        <w:br/>
        <w:t>Dia.</w:t>
      </w:r>
      <w:r w:rsidRPr="00E17CF9">
        <w:rPr>
          <w:rFonts w:ascii="Arial" w:hAnsi="Arial" w:cs="Arial"/>
          <w:sz w:val="24"/>
          <w:szCs w:val="24"/>
        </w:rPr>
        <w:br/>
      </w:r>
      <w:r w:rsidRPr="00E17CF9">
        <w:rPr>
          <w:rFonts w:ascii="Arial" w:hAnsi="Arial" w:cs="Arial"/>
          <w:sz w:val="24"/>
          <w:szCs w:val="24"/>
        </w:rPr>
        <w:br/>
        <w:t>237”</w:t>
      </w:r>
      <w:r w:rsidRPr="00E17CF9">
        <w:rPr>
          <w:rFonts w:ascii="Arial" w:hAnsi="Arial" w:cs="Arial"/>
          <w:sz w:val="24"/>
          <w:szCs w:val="24"/>
        </w:rPr>
        <w:br/>
        <w:t>.238</w:t>
      </w:r>
      <w:r w:rsidRPr="00E17CF9">
        <w:rPr>
          <w:rFonts w:ascii="Arial" w:hAnsi="Arial" w:cs="Arial"/>
          <w:sz w:val="24"/>
          <w:szCs w:val="24"/>
        </w:rPr>
        <w:br/>
        <w:t>239</w:t>
      </w:r>
      <w:r w:rsidRPr="00E17CF9">
        <w:rPr>
          <w:rFonts w:ascii="Arial" w:hAnsi="Arial" w:cs="Arial"/>
          <w:sz w:val="24"/>
          <w:szCs w:val="24"/>
        </w:rPr>
        <w:br/>
        <w:t>-240</w:t>
      </w:r>
      <w:r w:rsidRPr="00E17CF9">
        <w:rPr>
          <w:rFonts w:ascii="Arial" w:hAnsi="Arial" w:cs="Arial"/>
          <w:sz w:val="24"/>
          <w:szCs w:val="24"/>
        </w:rPr>
        <w:br/>
      </w:r>
      <w:r w:rsidRPr="00E17CF9">
        <w:rPr>
          <w:rFonts w:ascii="Arial" w:hAnsi="Arial" w:cs="Arial"/>
          <w:sz w:val="24"/>
          <w:szCs w:val="24"/>
        </w:rPr>
        <w:br/>
        <w:t>Corrected</w:t>
      </w:r>
      <w:r w:rsidRPr="00E17CF9">
        <w:rPr>
          <w:rFonts w:ascii="Arial" w:hAnsi="Arial" w:cs="Arial"/>
          <w:sz w:val="24"/>
          <w:szCs w:val="24"/>
        </w:rPr>
        <w:br/>
        <w:t>Tool Dia.</w:t>
      </w:r>
      <w:r w:rsidRPr="00E17CF9">
        <w:rPr>
          <w:rFonts w:ascii="Arial" w:hAnsi="Arial" w:cs="Arial"/>
          <w:sz w:val="24"/>
          <w:szCs w:val="24"/>
        </w:rPr>
        <w:br/>
      </w:r>
      <w:r w:rsidRPr="00E17CF9">
        <w:rPr>
          <w:rFonts w:ascii="Arial" w:hAnsi="Arial" w:cs="Arial"/>
          <w:sz w:val="24"/>
          <w:szCs w:val="24"/>
        </w:rPr>
        <w:br/>
        <w:t>1426”</w:t>
      </w:r>
      <w:r w:rsidRPr="00E17CF9">
        <w:rPr>
          <w:rFonts w:ascii="Arial" w:hAnsi="Arial" w:cs="Arial"/>
          <w:sz w:val="24"/>
          <w:szCs w:val="24"/>
        </w:rPr>
        <w:br/>
        <w:t>1416</w:t>
      </w:r>
      <w:r w:rsidRPr="00E17CF9">
        <w:rPr>
          <w:rFonts w:ascii="Arial" w:hAnsi="Arial" w:cs="Arial"/>
          <w:sz w:val="24"/>
          <w:szCs w:val="24"/>
        </w:rPr>
        <w:br/>
        <w:t>1406</w:t>
      </w:r>
      <w:r w:rsidRPr="00E17CF9">
        <w:rPr>
          <w:rFonts w:ascii="Arial" w:hAnsi="Arial" w:cs="Arial"/>
          <w:sz w:val="24"/>
          <w:szCs w:val="24"/>
        </w:rPr>
        <w:br/>
        <w:t>1397</w:t>
      </w:r>
      <w:r w:rsidRPr="00E17CF9">
        <w:rPr>
          <w:rFonts w:ascii="Arial" w:hAnsi="Arial" w:cs="Arial"/>
          <w:sz w:val="24"/>
          <w:szCs w:val="24"/>
        </w:rPr>
        <w:br/>
      </w:r>
      <w:r w:rsidRPr="00E17CF9">
        <w:rPr>
          <w:rFonts w:ascii="Arial" w:hAnsi="Arial" w:cs="Arial"/>
          <w:sz w:val="24"/>
          <w:szCs w:val="24"/>
        </w:rPr>
        <w:lastRenderedPageBreak/>
        <w:t>1387</w:t>
      </w:r>
      <w:r w:rsidRPr="00E17CF9">
        <w:rPr>
          <w:rFonts w:ascii="Arial" w:hAnsi="Arial" w:cs="Arial"/>
          <w:sz w:val="24"/>
          <w:szCs w:val="24"/>
        </w:rPr>
        <w:br/>
        <w:t>1378</w:t>
      </w:r>
      <w:r w:rsidRPr="00E17CF9">
        <w:rPr>
          <w:rFonts w:ascii="Arial" w:hAnsi="Arial" w:cs="Arial"/>
          <w:sz w:val="24"/>
          <w:szCs w:val="24"/>
        </w:rPr>
        <w:br/>
        <w:t>1368</w:t>
      </w:r>
      <w:r w:rsidRPr="00E17CF9">
        <w:rPr>
          <w:rFonts w:ascii="Arial" w:hAnsi="Arial" w:cs="Arial"/>
          <w:sz w:val="24"/>
          <w:szCs w:val="24"/>
        </w:rPr>
        <w:br/>
        <w:t>1358</w:t>
      </w:r>
      <w:r w:rsidRPr="00E17CF9">
        <w:rPr>
          <w:rFonts w:ascii="Arial" w:hAnsi="Arial" w:cs="Arial"/>
          <w:sz w:val="24"/>
          <w:szCs w:val="24"/>
        </w:rPr>
        <w:br/>
        <w:t>1349</w:t>
      </w:r>
      <w:r w:rsidRPr="00E17CF9">
        <w:rPr>
          <w:rFonts w:ascii="Arial" w:hAnsi="Arial" w:cs="Arial"/>
          <w:sz w:val="24"/>
          <w:szCs w:val="24"/>
        </w:rPr>
        <w:br/>
        <w:t>1339</w:t>
      </w:r>
      <w:r w:rsidRPr="00E17CF9">
        <w:rPr>
          <w:rFonts w:ascii="Arial" w:hAnsi="Arial" w:cs="Arial"/>
          <w:sz w:val="24"/>
          <w:szCs w:val="24"/>
        </w:rPr>
        <w:br/>
        <w:t>1329</w:t>
      </w:r>
      <w:r w:rsidRPr="00E17CF9">
        <w:rPr>
          <w:rFonts w:ascii="Arial" w:hAnsi="Arial" w:cs="Arial"/>
          <w:sz w:val="24"/>
          <w:szCs w:val="24"/>
        </w:rPr>
        <w:br/>
        <w:t>1319</w:t>
      </w:r>
      <w:r w:rsidRPr="00E17CF9">
        <w:rPr>
          <w:rFonts w:ascii="Arial" w:hAnsi="Arial" w:cs="Arial"/>
          <w:sz w:val="24"/>
          <w:szCs w:val="24"/>
        </w:rPr>
        <w:br/>
        <w:t>1309</w:t>
      </w:r>
      <w:r w:rsidRPr="00E17CF9">
        <w:rPr>
          <w:rFonts w:ascii="Arial" w:hAnsi="Arial" w:cs="Arial"/>
          <w:sz w:val="24"/>
          <w:szCs w:val="24"/>
        </w:rPr>
        <w:br/>
        <w:t>1300</w:t>
      </w:r>
      <w:r w:rsidRPr="00E17CF9">
        <w:rPr>
          <w:rFonts w:ascii="Arial" w:hAnsi="Arial" w:cs="Arial"/>
          <w:sz w:val="24"/>
          <w:szCs w:val="24"/>
        </w:rPr>
        <w:br/>
        <w:t>1290</w:t>
      </w:r>
      <w:r w:rsidRPr="00E17CF9">
        <w:rPr>
          <w:rFonts w:ascii="Arial" w:hAnsi="Arial" w:cs="Arial"/>
          <w:sz w:val="24"/>
          <w:szCs w:val="24"/>
        </w:rPr>
        <w:br/>
        <w:t>1280</w:t>
      </w:r>
      <w:r w:rsidRPr="00E17CF9">
        <w:rPr>
          <w:rFonts w:ascii="Arial" w:hAnsi="Arial" w:cs="Arial"/>
          <w:sz w:val="24"/>
          <w:szCs w:val="24"/>
        </w:rPr>
        <w:br/>
        <w:t>1270</w:t>
      </w:r>
      <w:r w:rsidRPr="00E17CF9">
        <w:rPr>
          <w:rFonts w:ascii="Arial" w:hAnsi="Arial" w:cs="Arial"/>
          <w:sz w:val="24"/>
          <w:szCs w:val="24"/>
        </w:rPr>
        <w:br/>
        <w:t>-1260</w:t>
      </w:r>
      <w:r w:rsidRPr="00E17CF9">
        <w:rPr>
          <w:rFonts w:ascii="Arial" w:hAnsi="Arial" w:cs="Arial"/>
          <w:sz w:val="24"/>
          <w:szCs w:val="24"/>
        </w:rPr>
        <w:br/>
        <w:t>1251</w:t>
      </w:r>
      <w:r w:rsidRPr="00E17CF9">
        <w:rPr>
          <w:rFonts w:ascii="Arial" w:hAnsi="Arial" w:cs="Arial"/>
          <w:sz w:val="24"/>
          <w:szCs w:val="24"/>
        </w:rPr>
        <w:br/>
        <w:t>1241</w:t>
      </w:r>
      <w:r w:rsidRPr="00E17CF9">
        <w:rPr>
          <w:rFonts w:ascii="Arial" w:hAnsi="Arial" w:cs="Arial"/>
          <w:sz w:val="24"/>
          <w:szCs w:val="24"/>
        </w:rPr>
        <w:br/>
        <w:t>1231</w:t>
      </w:r>
      <w:r w:rsidRPr="00E17CF9">
        <w:rPr>
          <w:rFonts w:ascii="Arial" w:hAnsi="Arial" w:cs="Arial"/>
          <w:sz w:val="24"/>
          <w:szCs w:val="24"/>
        </w:rPr>
        <w:br/>
        <w:t>1221</w:t>
      </w:r>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t>ellen</w:t>
      </w:r>
      <w:proofErr w:type="spellEnd"/>
      <w:r w:rsidRPr="00E17CF9">
        <w:rPr>
          <w:rFonts w:ascii="Arial" w:hAnsi="Arial" w:cs="Arial"/>
          <w:sz w:val="24"/>
          <w:szCs w:val="24"/>
        </w:rPr>
        <w:t xml:space="preserve"> </w:t>
      </w:r>
      <w:proofErr w:type="spellStart"/>
      <w:r w:rsidRPr="00E17CF9">
        <w:rPr>
          <w:rFonts w:ascii="Arial" w:hAnsi="Arial" w:cs="Arial"/>
          <w:sz w:val="24"/>
          <w:szCs w:val="24"/>
        </w:rPr>
        <w:t>eile</w:t>
      </w:r>
      <w:proofErr w:type="spellEnd"/>
      <w:r w:rsidRPr="00E17CF9">
        <w:rPr>
          <w:rFonts w:ascii="Arial" w:hAnsi="Arial" w:cs="Arial"/>
          <w:sz w:val="24"/>
          <w:szCs w:val="24"/>
        </w:rPr>
        <w:t xml:space="preserve"> ed le </w:t>
      </w:r>
      <w:proofErr w:type="spellStart"/>
      <w:r w:rsidRPr="00E17CF9">
        <w:rPr>
          <w:rFonts w:ascii="Arial" w:hAnsi="Arial" w:cs="Arial"/>
          <w:sz w:val="24"/>
          <w:szCs w:val="24"/>
        </w:rPr>
        <w:t>ia</w:t>
      </w:r>
      <w:proofErr w:type="spellEnd"/>
      <w:r w:rsidRPr="00E17CF9">
        <w:rPr>
          <w:rFonts w:ascii="Arial" w:hAnsi="Arial" w:cs="Arial"/>
          <w:sz w:val="24"/>
          <w:szCs w:val="24"/>
        </w:rPr>
        <w:t xml:space="preserve"> ee </w:t>
      </w:r>
      <w:proofErr w:type="spellStart"/>
      <w:r w:rsidRPr="00E17CF9">
        <w:rPr>
          <w:rFonts w:ascii="Arial" w:hAnsi="Arial" w:cs="Arial"/>
          <w:sz w:val="24"/>
          <w:szCs w:val="24"/>
        </w:rPr>
        <w:t>ee</w:t>
      </w:r>
      <w:proofErr w:type="spellEnd"/>
      <w:r w:rsidRPr="00E17CF9">
        <w:rPr>
          <w:rFonts w:ascii="Arial" w:hAnsi="Arial" w:cs="Arial"/>
          <w:sz w:val="24"/>
          <w:szCs w:val="24"/>
        </w:rPr>
        <w:t xml:space="preserve"> </w:t>
      </w:r>
      <w:proofErr w:type="spellStart"/>
      <w:r w:rsidRPr="00E17CF9">
        <w:rPr>
          <w:rFonts w:ascii="Arial" w:hAnsi="Arial" w:cs="Arial"/>
          <w:sz w:val="24"/>
          <w:szCs w:val="24"/>
        </w:rPr>
        <w:t>ee</w:t>
      </w:r>
      <w:proofErr w:type="spellEnd"/>
      <w:r w:rsidRPr="00E17CF9">
        <w:rPr>
          <w:rFonts w:ascii="Arial" w:hAnsi="Arial" w:cs="Arial"/>
          <w:sz w:val="24"/>
          <w:szCs w:val="24"/>
        </w:rPr>
        <w:t xml:space="preserve"> </w:t>
      </w:r>
      <w:proofErr w:type="spellStart"/>
      <w:r w:rsidRPr="00E17CF9">
        <w:rPr>
          <w:rFonts w:ascii="Arial" w:hAnsi="Arial" w:cs="Arial"/>
          <w:sz w:val="24"/>
          <w:szCs w:val="24"/>
        </w:rPr>
        <w:t>ee</w:t>
      </w:r>
      <w:proofErr w:type="spellEnd"/>
      <w:r w:rsidRPr="00E17CF9">
        <w:rPr>
          <w:rFonts w:ascii="Arial" w:hAnsi="Arial" w:cs="Arial"/>
          <w:sz w:val="24"/>
          <w:szCs w:val="24"/>
        </w:rPr>
        <w:br/>
      </w:r>
      <w:r w:rsidRPr="00E17CF9">
        <w:rPr>
          <w:rFonts w:ascii="Arial" w:hAnsi="Arial" w:cs="Arial"/>
          <w:sz w:val="24"/>
          <w:szCs w:val="24"/>
        </w:rPr>
        <w:br/>
        <w:t>Roll Corrected Roll Work Corrected Roll</w:t>
      </w:r>
      <w:r w:rsidRPr="00E17CF9">
        <w:rPr>
          <w:rFonts w:ascii="Arial" w:hAnsi="Arial" w:cs="Arial"/>
          <w:sz w:val="24"/>
          <w:szCs w:val="24"/>
        </w:rPr>
        <w:br/>
        <w:t>Dia. Tool Dia. Dia. Dia. Tool Dia. Dia.</w:t>
      </w:r>
      <w:r w:rsidRPr="00E17CF9">
        <w:rPr>
          <w:rFonts w:ascii="Arial" w:hAnsi="Arial" w:cs="Arial"/>
          <w:sz w:val="24"/>
          <w:szCs w:val="24"/>
        </w:rPr>
        <w:br/>
        <w:t>-763” 1.0900” -709” 345” 1.0376” 655”</w:t>
      </w:r>
      <w:r w:rsidRPr="00E17CF9">
        <w:rPr>
          <w:rFonts w:ascii="Arial" w:hAnsi="Arial" w:cs="Arial"/>
          <w:sz w:val="24"/>
          <w:szCs w:val="24"/>
        </w:rPr>
        <w:br/>
        <w:t>762 1.0891 -708 -346 1.0366 -654</w:t>
      </w:r>
      <w:r w:rsidRPr="00E17CF9">
        <w:rPr>
          <w:rFonts w:ascii="Arial" w:hAnsi="Arial" w:cs="Arial"/>
          <w:sz w:val="24"/>
          <w:szCs w:val="24"/>
        </w:rPr>
        <w:br/>
        <w:t>-761 1.0881 .707 347 1.0356 653</w:t>
      </w:r>
      <w:r w:rsidRPr="00E17CF9">
        <w:rPr>
          <w:rFonts w:ascii="Arial" w:hAnsi="Arial" w:cs="Arial"/>
          <w:sz w:val="24"/>
          <w:szCs w:val="24"/>
        </w:rPr>
        <w:br/>
        <w:t>.760 1.0871 .706 -348 1.0346 652</w:t>
      </w:r>
      <w:r w:rsidRPr="00E17CF9">
        <w:rPr>
          <w:rFonts w:ascii="Arial" w:hAnsi="Arial" w:cs="Arial"/>
          <w:sz w:val="24"/>
          <w:szCs w:val="24"/>
        </w:rPr>
        <w:br/>
        <w:t>-759 1.0862 .705 349 1.0336 651</w:t>
      </w:r>
      <w:r w:rsidRPr="00E17CF9">
        <w:rPr>
          <w:rFonts w:ascii="Arial" w:hAnsi="Arial" w:cs="Arial"/>
          <w:sz w:val="24"/>
          <w:szCs w:val="24"/>
        </w:rPr>
        <w:br/>
        <w:t>758 1.0852 .704 .350 1.0327 -650</w:t>
      </w:r>
      <w:r w:rsidRPr="00E17CF9">
        <w:rPr>
          <w:rFonts w:ascii="Arial" w:hAnsi="Arial" w:cs="Arial"/>
          <w:sz w:val="24"/>
          <w:szCs w:val="24"/>
        </w:rPr>
        <w:br/>
        <w:t>.757 1.0842 -703 351 1.0317 -649</w:t>
      </w:r>
      <w:r w:rsidRPr="00E17CF9">
        <w:rPr>
          <w:rFonts w:ascii="Arial" w:hAnsi="Arial" w:cs="Arial"/>
          <w:sz w:val="24"/>
          <w:szCs w:val="24"/>
        </w:rPr>
        <w:br/>
        <w:t>-756 1.0832 -702 352 1.0308 648</w:t>
      </w:r>
      <w:r w:rsidRPr="00E17CF9">
        <w:rPr>
          <w:rFonts w:ascii="Arial" w:hAnsi="Arial" w:cs="Arial"/>
          <w:sz w:val="24"/>
          <w:szCs w:val="24"/>
        </w:rPr>
        <w:br/>
        <w:t>-755 1.0822 -701 353 1.0298 647</w:t>
      </w:r>
      <w:r w:rsidRPr="00E17CF9">
        <w:rPr>
          <w:rFonts w:ascii="Arial" w:hAnsi="Arial" w:cs="Arial"/>
          <w:sz w:val="24"/>
          <w:szCs w:val="24"/>
        </w:rPr>
        <w:br/>
        <w:t>754 1.0813 .700 354 1.0288 -646</w:t>
      </w:r>
      <w:r w:rsidRPr="00E17CF9">
        <w:rPr>
          <w:rFonts w:ascii="Arial" w:hAnsi="Arial" w:cs="Arial"/>
          <w:sz w:val="24"/>
          <w:szCs w:val="24"/>
        </w:rPr>
        <w:br/>
        <w:t>-783 1.0803 -699 355 1.0279 645</w:t>
      </w:r>
      <w:r w:rsidRPr="00E17CF9">
        <w:rPr>
          <w:rFonts w:ascii="Arial" w:hAnsi="Arial" w:cs="Arial"/>
          <w:sz w:val="24"/>
          <w:szCs w:val="24"/>
        </w:rPr>
        <w:br/>
        <w:t>.752 1.0794 -698 356 1.0269 .644</w:t>
      </w:r>
      <w:r w:rsidRPr="00E17CF9">
        <w:rPr>
          <w:rFonts w:ascii="Arial" w:hAnsi="Arial" w:cs="Arial"/>
          <w:sz w:val="24"/>
          <w:szCs w:val="24"/>
        </w:rPr>
        <w:br/>
        <w:t>751 1.0784 .697 357 1.0259 643</w:t>
      </w:r>
      <w:r w:rsidRPr="00E17CF9">
        <w:rPr>
          <w:rFonts w:ascii="Arial" w:hAnsi="Arial" w:cs="Arial"/>
          <w:sz w:val="24"/>
          <w:szCs w:val="24"/>
        </w:rPr>
        <w:br/>
        <w:t>.750 1.0774 696 -358 1,0249 -642</w:t>
      </w:r>
      <w:r w:rsidRPr="00E17CF9">
        <w:rPr>
          <w:rFonts w:ascii="Arial" w:hAnsi="Arial" w:cs="Arial"/>
          <w:sz w:val="24"/>
          <w:szCs w:val="24"/>
        </w:rPr>
        <w:br/>
        <w:t>.749 1.0765 -695 359 1.0239 641</w:t>
      </w:r>
      <w:r w:rsidRPr="00E17CF9">
        <w:rPr>
          <w:rFonts w:ascii="Arial" w:hAnsi="Arial" w:cs="Arial"/>
          <w:sz w:val="24"/>
          <w:szCs w:val="24"/>
        </w:rPr>
        <w:br/>
        <w:t>748 1.0755 -694 .360 1.0230 .640</w:t>
      </w:r>
      <w:r w:rsidRPr="00E17CF9">
        <w:rPr>
          <w:rFonts w:ascii="Arial" w:hAnsi="Arial" w:cs="Arial"/>
          <w:sz w:val="24"/>
          <w:szCs w:val="24"/>
        </w:rPr>
        <w:br/>
        <w:t>747 1.0745 .693 361 1.0220 -639</w:t>
      </w:r>
      <w:r w:rsidRPr="00E17CF9">
        <w:rPr>
          <w:rFonts w:ascii="Arial" w:hAnsi="Arial" w:cs="Arial"/>
          <w:sz w:val="24"/>
          <w:szCs w:val="24"/>
        </w:rPr>
        <w:br/>
      </w:r>
      <w:r w:rsidRPr="00E17CF9">
        <w:rPr>
          <w:rFonts w:ascii="Arial" w:hAnsi="Arial" w:cs="Arial"/>
          <w:sz w:val="24"/>
          <w:szCs w:val="24"/>
        </w:rPr>
        <w:lastRenderedPageBreak/>
        <w:t>-746 1.0735 692 .362 1.0211 -638</w:t>
      </w:r>
      <w:r w:rsidRPr="00E17CF9">
        <w:rPr>
          <w:rFonts w:ascii="Arial" w:hAnsi="Arial" w:cs="Arial"/>
          <w:sz w:val="24"/>
          <w:szCs w:val="24"/>
        </w:rPr>
        <w:br/>
        <w:t>745 1.0725 691 363 1.0201 .637</w:t>
      </w:r>
      <w:r w:rsidRPr="00E17CF9">
        <w:rPr>
          <w:rFonts w:ascii="Arial" w:hAnsi="Arial" w:cs="Arial"/>
          <w:sz w:val="24"/>
          <w:szCs w:val="24"/>
        </w:rPr>
        <w:br/>
        <w:t>744 1.0716 690 364 1.0191 636</w:t>
      </w:r>
      <w:r w:rsidRPr="00E17CF9">
        <w:rPr>
          <w:rFonts w:ascii="Arial" w:hAnsi="Arial" w:cs="Arial"/>
          <w:sz w:val="24"/>
          <w:szCs w:val="24"/>
        </w:rPr>
        <w:br/>
        <w:t>743 1.0706 -689 365 1.0182 635</w:t>
      </w:r>
      <w:r w:rsidRPr="00E17CF9">
        <w:rPr>
          <w:rFonts w:ascii="Arial" w:hAnsi="Arial" w:cs="Arial"/>
          <w:sz w:val="24"/>
          <w:szCs w:val="24"/>
        </w:rPr>
        <w:br/>
        <w:t>742 1.0696 -688 .366 1.0172 634</w:t>
      </w:r>
      <w:r w:rsidRPr="00E17CF9">
        <w:rPr>
          <w:rFonts w:ascii="Arial" w:hAnsi="Arial" w:cs="Arial"/>
          <w:sz w:val="24"/>
          <w:szCs w:val="24"/>
        </w:rPr>
        <w:br/>
        <w:t>-741 1.0686 687 .367 1.0162 633</w:t>
      </w:r>
      <w:r w:rsidRPr="00E17CF9">
        <w:rPr>
          <w:rFonts w:ascii="Arial" w:hAnsi="Arial" w:cs="Arial"/>
          <w:sz w:val="24"/>
          <w:szCs w:val="24"/>
        </w:rPr>
        <w:br/>
        <w:t>-740 1.0676 .686 368 1.0152 632</w:t>
      </w:r>
      <w:r w:rsidRPr="00E17CF9">
        <w:rPr>
          <w:rFonts w:ascii="Arial" w:hAnsi="Arial" w:cs="Arial"/>
          <w:sz w:val="24"/>
          <w:szCs w:val="24"/>
        </w:rPr>
        <w:br/>
        <w:t>739 1.0667 685 369 1.0142 631</w:t>
      </w:r>
      <w:r w:rsidRPr="00E17CF9">
        <w:rPr>
          <w:rFonts w:ascii="Arial" w:hAnsi="Arial" w:cs="Arial"/>
          <w:sz w:val="24"/>
          <w:szCs w:val="24"/>
        </w:rPr>
        <w:br/>
        <w:t>.138 1.0657 684 370 1.0133 630</w:t>
      </w:r>
      <w:r w:rsidRPr="00E17CF9">
        <w:rPr>
          <w:rFonts w:ascii="Arial" w:hAnsi="Arial" w:cs="Arial"/>
          <w:sz w:val="24"/>
          <w:szCs w:val="24"/>
        </w:rPr>
        <w:br/>
        <w:t>737 1.0647 683 371 1.0123 629</w:t>
      </w:r>
      <w:r w:rsidRPr="00E17CF9">
        <w:rPr>
          <w:rFonts w:ascii="Arial" w:hAnsi="Arial" w:cs="Arial"/>
          <w:sz w:val="24"/>
          <w:szCs w:val="24"/>
        </w:rPr>
        <w:br/>
        <w:t>736 1.0637 682 372 1.0114 628</w:t>
      </w:r>
      <w:r w:rsidRPr="00E17CF9">
        <w:rPr>
          <w:rFonts w:ascii="Arial" w:hAnsi="Arial" w:cs="Arial"/>
          <w:sz w:val="24"/>
          <w:szCs w:val="24"/>
        </w:rPr>
        <w:br/>
        <w:t>735 1.0627 -681 373 1.0104 .627</w:t>
      </w:r>
      <w:r w:rsidRPr="00E17CF9">
        <w:rPr>
          <w:rFonts w:ascii="Arial" w:hAnsi="Arial" w:cs="Arial"/>
          <w:sz w:val="24"/>
          <w:szCs w:val="24"/>
        </w:rPr>
        <w:br/>
        <w:t>134 1.0618 .680 .374 1.0094 -626</w:t>
      </w:r>
      <w:r w:rsidRPr="00E17CF9">
        <w:rPr>
          <w:rFonts w:ascii="Arial" w:hAnsi="Arial" w:cs="Arial"/>
          <w:sz w:val="24"/>
          <w:szCs w:val="24"/>
        </w:rPr>
        <w:br/>
        <w:t>733 1.0608 .679 375 1.0085 625</w:t>
      </w:r>
      <w:r w:rsidRPr="00E17CF9">
        <w:rPr>
          <w:rFonts w:ascii="Arial" w:hAnsi="Arial" w:cs="Arial"/>
          <w:sz w:val="24"/>
          <w:szCs w:val="24"/>
        </w:rPr>
        <w:br/>
        <w:t>732 1.0599 .678 .376 1.0075 624</w:t>
      </w:r>
      <w:r w:rsidRPr="00E17CF9">
        <w:rPr>
          <w:rFonts w:ascii="Arial" w:hAnsi="Arial" w:cs="Arial"/>
          <w:sz w:val="24"/>
          <w:szCs w:val="24"/>
        </w:rPr>
        <w:br/>
        <w:t>731 1.0589 .677 377 1.0065 623</w:t>
      </w:r>
      <w:r w:rsidRPr="00E17CF9">
        <w:rPr>
          <w:rFonts w:ascii="Arial" w:hAnsi="Arial" w:cs="Arial"/>
          <w:sz w:val="24"/>
          <w:szCs w:val="24"/>
        </w:rPr>
        <w:br/>
        <w:t>.730 1.0579 -676 .378 1.0055 622</w:t>
      </w:r>
      <w:r w:rsidRPr="00E17CF9">
        <w:rPr>
          <w:rFonts w:ascii="Arial" w:hAnsi="Arial" w:cs="Arial"/>
          <w:sz w:val="24"/>
          <w:szCs w:val="24"/>
        </w:rPr>
        <w:br/>
        <w:t>-729 1.0570 .675 .379 1.0045 621</w:t>
      </w:r>
      <w:r w:rsidRPr="00E17CF9">
        <w:rPr>
          <w:rFonts w:ascii="Arial" w:hAnsi="Arial" w:cs="Arial"/>
          <w:sz w:val="24"/>
          <w:szCs w:val="24"/>
        </w:rPr>
        <w:br/>
        <w:t>728 1.0560 -674 380 1.0036 -620</w:t>
      </w:r>
      <w:r w:rsidRPr="00E17CF9">
        <w:rPr>
          <w:rFonts w:ascii="Arial" w:hAnsi="Arial" w:cs="Arial"/>
          <w:sz w:val="24"/>
          <w:szCs w:val="24"/>
        </w:rPr>
        <w:br/>
        <w:t>727 1.0550 -673 381 1.0026 619</w:t>
      </w:r>
      <w:r w:rsidRPr="00E17CF9">
        <w:rPr>
          <w:rFonts w:ascii="Arial" w:hAnsi="Arial" w:cs="Arial"/>
          <w:sz w:val="24"/>
          <w:szCs w:val="24"/>
        </w:rPr>
        <w:br/>
        <w:t>.126 1.0540 .672 382 1.0017 618</w:t>
      </w:r>
      <w:r w:rsidRPr="00E17CF9">
        <w:rPr>
          <w:rFonts w:ascii="Arial" w:hAnsi="Arial" w:cs="Arial"/>
          <w:sz w:val="24"/>
          <w:szCs w:val="24"/>
        </w:rPr>
        <w:br/>
        <w:t>725 1.0530 671 383 1.0007 617</w:t>
      </w:r>
      <w:r w:rsidRPr="00E17CF9">
        <w:rPr>
          <w:rFonts w:ascii="Arial" w:hAnsi="Arial" w:cs="Arial"/>
          <w:sz w:val="24"/>
          <w:szCs w:val="24"/>
        </w:rPr>
        <w:br/>
        <w:t>724 1.0521 .670 384 .9997 .616</w:t>
      </w:r>
      <w:r w:rsidRPr="00E17CF9">
        <w:rPr>
          <w:rFonts w:ascii="Arial" w:hAnsi="Arial" w:cs="Arial"/>
          <w:sz w:val="24"/>
          <w:szCs w:val="24"/>
        </w:rPr>
        <w:br/>
        <w:t>723 1.0511 669 385 -9988 -615</w:t>
      </w:r>
      <w:r w:rsidRPr="00E17CF9">
        <w:rPr>
          <w:rFonts w:ascii="Arial" w:hAnsi="Arial" w:cs="Arial"/>
          <w:sz w:val="24"/>
          <w:szCs w:val="24"/>
        </w:rPr>
        <w:br/>
        <w:t>722 1.0502 -668 386 .9978 .614</w:t>
      </w:r>
      <w:r w:rsidRPr="00E17CF9">
        <w:rPr>
          <w:rFonts w:ascii="Arial" w:hAnsi="Arial" w:cs="Arial"/>
          <w:sz w:val="24"/>
          <w:szCs w:val="24"/>
        </w:rPr>
        <w:br/>
        <w:t>721 1.0492 667 387 -9968 -613</w:t>
      </w:r>
      <w:r w:rsidRPr="00E17CF9">
        <w:rPr>
          <w:rFonts w:ascii="Arial" w:hAnsi="Arial" w:cs="Arial"/>
          <w:sz w:val="24"/>
          <w:szCs w:val="24"/>
        </w:rPr>
        <w:br/>
        <w:t>.720 1.0482 -666 388 9958 612</w:t>
      </w:r>
      <w:r w:rsidRPr="00E17CF9">
        <w:rPr>
          <w:rFonts w:ascii="Arial" w:hAnsi="Arial" w:cs="Arial"/>
          <w:sz w:val="24"/>
          <w:szCs w:val="24"/>
        </w:rPr>
        <w:br/>
        <w:t>719 1.0473 -665 389 -9948 -611</w:t>
      </w:r>
      <w:r w:rsidRPr="00E17CF9">
        <w:rPr>
          <w:rFonts w:ascii="Arial" w:hAnsi="Arial" w:cs="Arial"/>
          <w:sz w:val="24"/>
          <w:szCs w:val="24"/>
        </w:rPr>
        <w:br/>
        <w:t>718 1.0463 .664 .390 -9939 .610</w:t>
      </w:r>
      <w:r w:rsidRPr="00E17CF9">
        <w:rPr>
          <w:rFonts w:ascii="Arial" w:hAnsi="Arial" w:cs="Arial"/>
          <w:sz w:val="24"/>
          <w:szCs w:val="24"/>
        </w:rPr>
        <w:br/>
        <w:t>717 1.0453 663 391 .9929 -609</w:t>
      </w:r>
      <w:r w:rsidRPr="00E17CF9">
        <w:rPr>
          <w:rFonts w:ascii="Arial" w:hAnsi="Arial" w:cs="Arial"/>
          <w:sz w:val="24"/>
          <w:szCs w:val="24"/>
        </w:rPr>
        <w:br/>
        <w:t>-716 1.0443 .662 -392 -9920 .608</w:t>
      </w:r>
      <w:r w:rsidRPr="00E17CF9">
        <w:rPr>
          <w:rFonts w:ascii="Arial" w:hAnsi="Arial" w:cs="Arial"/>
          <w:sz w:val="24"/>
          <w:szCs w:val="24"/>
        </w:rPr>
        <w:br/>
        <w:t>715 1.0433 661 -393 -9910 .607</w:t>
      </w:r>
      <w:r w:rsidRPr="00E17CF9">
        <w:rPr>
          <w:rFonts w:ascii="Arial" w:hAnsi="Arial" w:cs="Arial"/>
          <w:sz w:val="24"/>
          <w:szCs w:val="24"/>
        </w:rPr>
        <w:br/>
        <w:t>714 1.0424 .660 394 .9900 606</w:t>
      </w:r>
      <w:r w:rsidRPr="00E17CF9">
        <w:rPr>
          <w:rFonts w:ascii="Arial" w:hAnsi="Arial" w:cs="Arial"/>
          <w:sz w:val="24"/>
          <w:szCs w:val="24"/>
        </w:rPr>
        <w:br/>
        <w:t>-713 1.0414 659 395 -9891 605</w:t>
      </w:r>
      <w:r w:rsidRPr="00E17CF9">
        <w:rPr>
          <w:rFonts w:ascii="Arial" w:hAnsi="Arial" w:cs="Arial"/>
          <w:sz w:val="24"/>
          <w:szCs w:val="24"/>
        </w:rPr>
        <w:br/>
        <w:t>712 1.0405 658 396 -988t 604</w:t>
      </w:r>
      <w:r w:rsidRPr="00E17CF9">
        <w:rPr>
          <w:rFonts w:ascii="Arial" w:hAnsi="Arial" w:cs="Arial"/>
          <w:sz w:val="24"/>
          <w:szCs w:val="24"/>
        </w:rPr>
        <w:br/>
        <w:t>711 1.0395 657 397 -9872 -603</w:t>
      </w:r>
      <w:r w:rsidRPr="00E17CF9">
        <w:rPr>
          <w:rFonts w:ascii="Arial" w:hAnsi="Arial" w:cs="Arial"/>
          <w:sz w:val="24"/>
          <w:szCs w:val="24"/>
        </w:rPr>
        <w:br/>
        <w:t>710 1.0385 .656 398 -9862 -602</w:t>
      </w:r>
      <w:r w:rsidRPr="00E17CF9">
        <w:rPr>
          <w:rFonts w:ascii="Arial" w:hAnsi="Arial" w:cs="Arial"/>
          <w:sz w:val="24"/>
          <w:szCs w:val="24"/>
        </w:rPr>
        <w:br/>
      </w:r>
      <w:r w:rsidRPr="00E17CF9">
        <w:rPr>
          <w:rFonts w:ascii="Arial" w:hAnsi="Arial" w:cs="Arial"/>
          <w:sz w:val="24"/>
          <w:szCs w:val="24"/>
        </w:rPr>
        <w:br/>
        <w:t>Page 105</w:t>
      </w:r>
      <w:r w:rsidRPr="00E17CF9">
        <w:rPr>
          <w:rFonts w:ascii="Arial" w:hAnsi="Arial" w:cs="Arial"/>
          <w:sz w:val="24"/>
          <w:szCs w:val="24"/>
        </w:rPr>
        <w:br/>
      </w:r>
    </w:p>
    <w:p w14:paraId="6B59B7B5" w14:textId="77777777" w:rsidR="00F360D6" w:rsidRPr="00E17CF9" w:rsidRDefault="00000000">
      <w:pPr>
        <w:pStyle w:val="Heading2"/>
        <w:rPr>
          <w:rFonts w:ascii="Arial" w:hAnsi="Arial" w:cs="Arial"/>
          <w:sz w:val="24"/>
          <w:szCs w:val="24"/>
        </w:rPr>
      </w:pPr>
      <w:r w:rsidRPr="00E17CF9">
        <w:rPr>
          <w:rFonts w:ascii="Arial" w:hAnsi="Arial" w:cs="Arial"/>
          <w:sz w:val="24"/>
          <w:szCs w:val="24"/>
        </w:rPr>
        <w:lastRenderedPageBreak/>
        <w:t>Page 105</w:t>
      </w:r>
    </w:p>
    <w:p w14:paraId="6BE99170" w14:textId="77777777" w:rsidR="00F360D6" w:rsidRPr="00E17CF9" w:rsidRDefault="00000000">
      <w:pPr>
        <w:rPr>
          <w:rFonts w:ascii="Arial" w:hAnsi="Arial" w:cs="Arial"/>
          <w:sz w:val="24"/>
          <w:szCs w:val="24"/>
        </w:rPr>
      </w:pPr>
      <w:r w:rsidRPr="00E17CF9">
        <w:rPr>
          <w:rFonts w:ascii="Arial" w:hAnsi="Arial" w:cs="Arial"/>
          <w:sz w:val="24"/>
          <w:szCs w:val="24"/>
        </w:rPr>
        <w:t>TABLE OF CORRECTED DIAMETERS FOR REGULAR SIZING TOOL HOLDER</w:t>
      </w:r>
      <w:r w:rsidRPr="00E17CF9">
        <w:rPr>
          <w:rFonts w:ascii="Arial" w:hAnsi="Arial" w:cs="Arial"/>
          <w:sz w:val="24"/>
          <w:szCs w:val="24"/>
        </w:rPr>
        <w:br/>
      </w:r>
      <w:r w:rsidRPr="00E17CF9">
        <w:rPr>
          <w:rFonts w:ascii="Arial" w:hAnsi="Arial" w:cs="Arial"/>
          <w:sz w:val="24"/>
          <w:szCs w:val="24"/>
        </w:rPr>
        <w:br/>
        <w:t>Work Corrected Roll</w:t>
      </w:r>
      <w:r w:rsidRPr="00E17CF9">
        <w:rPr>
          <w:rFonts w:ascii="Arial" w:hAnsi="Arial" w:cs="Arial"/>
          <w:sz w:val="24"/>
          <w:szCs w:val="24"/>
        </w:rPr>
        <w:br/>
        <w:t>Dia. Tool Dia. Dia.</w:t>
      </w:r>
      <w:r w:rsidRPr="00E17CF9">
        <w:rPr>
          <w:rFonts w:ascii="Arial" w:hAnsi="Arial" w:cs="Arial"/>
          <w:sz w:val="24"/>
          <w:szCs w:val="24"/>
        </w:rPr>
        <w:br/>
        <w:t>561” 8295”</w:t>
      </w:r>
      <w:r w:rsidRPr="00E17CF9">
        <w:rPr>
          <w:rFonts w:ascii="Arial" w:hAnsi="Arial" w:cs="Arial"/>
          <w:sz w:val="24"/>
          <w:szCs w:val="24"/>
        </w:rPr>
        <w:br/>
        <w:t>562 8286</w:t>
      </w:r>
      <w:r w:rsidRPr="00E17CF9">
        <w:rPr>
          <w:rFonts w:ascii="Arial" w:hAnsi="Arial" w:cs="Arial"/>
          <w:sz w:val="24"/>
          <w:szCs w:val="24"/>
        </w:rPr>
        <w:br/>
        <w:t>563 -8276</w:t>
      </w:r>
      <w:r w:rsidRPr="00E17CF9">
        <w:rPr>
          <w:rFonts w:ascii="Arial" w:hAnsi="Arial" w:cs="Arial"/>
          <w:sz w:val="24"/>
          <w:szCs w:val="24"/>
        </w:rPr>
        <w:br/>
        <w:t>564 -8266</w:t>
      </w:r>
      <w:r w:rsidRPr="00E17CF9">
        <w:rPr>
          <w:rFonts w:ascii="Arial" w:hAnsi="Arial" w:cs="Arial"/>
          <w:sz w:val="24"/>
          <w:szCs w:val="24"/>
        </w:rPr>
        <w:br/>
        <w:t>565 .8257</w:t>
      </w:r>
      <w:r w:rsidRPr="00E17CF9">
        <w:rPr>
          <w:rFonts w:ascii="Arial" w:hAnsi="Arial" w:cs="Arial"/>
          <w:sz w:val="24"/>
          <w:szCs w:val="24"/>
        </w:rPr>
        <w:br/>
        <w:t>566 -8248</w:t>
      </w:r>
      <w:r w:rsidRPr="00E17CF9">
        <w:rPr>
          <w:rFonts w:ascii="Arial" w:hAnsi="Arial" w:cs="Arial"/>
          <w:sz w:val="24"/>
          <w:szCs w:val="24"/>
        </w:rPr>
        <w:br/>
        <w:t>567 -8238</w:t>
      </w:r>
      <w:r w:rsidRPr="00E17CF9">
        <w:rPr>
          <w:rFonts w:ascii="Arial" w:hAnsi="Arial" w:cs="Arial"/>
          <w:sz w:val="24"/>
          <w:szCs w:val="24"/>
        </w:rPr>
        <w:br/>
        <w:t>568 .8229</w:t>
      </w:r>
      <w:r w:rsidRPr="00E17CF9">
        <w:rPr>
          <w:rFonts w:ascii="Arial" w:hAnsi="Arial" w:cs="Arial"/>
          <w:sz w:val="24"/>
          <w:szCs w:val="24"/>
        </w:rPr>
        <w:br/>
        <w:t>569 -8219</w:t>
      </w:r>
      <w:r w:rsidRPr="00E17CF9">
        <w:rPr>
          <w:rFonts w:ascii="Arial" w:hAnsi="Arial" w:cs="Arial"/>
          <w:sz w:val="24"/>
          <w:szCs w:val="24"/>
        </w:rPr>
        <w:br/>
        <w:t>570 -8210</w:t>
      </w:r>
      <w:r w:rsidRPr="00E17CF9">
        <w:rPr>
          <w:rFonts w:ascii="Arial" w:hAnsi="Arial" w:cs="Arial"/>
          <w:sz w:val="24"/>
          <w:szCs w:val="24"/>
        </w:rPr>
        <w:br/>
        <w:t>S71 -8200</w:t>
      </w:r>
      <w:r w:rsidRPr="00E17CF9">
        <w:rPr>
          <w:rFonts w:ascii="Arial" w:hAnsi="Arial" w:cs="Arial"/>
          <w:sz w:val="24"/>
          <w:szCs w:val="24"/>
        </w:rPr>
        <w:br/>
        <w:t>572 8191</w:t>
      </w:r>
      <w:r w:rsidRPr="00E17CF9">
        <w:rPr>
          <w:rFonts w:ascii="Arial" w:hAnsi="Arial" w:cs="Arial"/>
          <w:sz w:val="24"/>
          <w:szCs w:val="24"/>
        </w:rPr>
        <w:br/>
        <w:t>573 8181</w:t>
      </w:r>
      <w:r w:rsidRPr="00E17CF9">
        <w:rPr>
          <w:rFonts w:ascii="Arial" w:hAnsi="Arial" w:cs="Arial"/>
          <w:sz w:val="24"/>
          <w:szCs w:val="24"/>
        </w:rPr>
        <w:br/>
        <w:t>574 8172</w:t>
      </w:r>
      <w:r w:rsidRPr="00E17CF9">
        <w:rPr>
          <w:rFonts w:ascii="Arial" w:hAnsi="Arial" w:cs="Arial"/>
          <w:sz w:val="24"/>
          <w:szCs w:val="24"/>
        </w:rPr>
        <w:br/>
        <w:t>575 -8162</w:t>
      </w:r>
      <w:r w:rsidRPr="00E17CF9">
        <w:rPr>
          <w:rFonts w:ascii="Arial" w:hAnsi="Arial" w:cs="Arial"/>
          <w:sz w:val="24"/>
          <w:szCs w:val="24"/>
        </w:rPr>
        <w:br/>
        <w:t>576 -8153</w:t>
      </w:r>
      <w:r w:rsidRPr="00E17CF9">
        <w:rPr>
          <w:rFonts w:ascii="Arial" w:hAnsi="Arial" w:cs="Arial"/>
          <w:sz w:val="24"/>
          <w:szCs w:val="24"/>
        </w:rPr>
        <w:br/>
        <w:t>577 8143</w:t>
      </w:r>
      <w:r w:rsidRPr="00E17CF9">
        <w:rPr>
          <w:rFonts w:ascii="Arial" w:hAnsi="Arial" w:cs="Arial"/>
          <w:sz w:val="24"/>
          <w:szCs w:val="24"/>
        </w:rPr>
        <w:br/>
        <w:t>578 8134</w:t>
      </w:r>
      <w:r w:rsidRPr="00E17CF9">
        <w:rPr>
          <w:rFonts w:ascii="Arial" w:hAnsi="Arial" w:cs="Arial"/>
          <w:sz w:val="24"/>
          <w:szCs w:val="24"/>
        </w:rPr>
        <w:br/>
        <w:t>579 8124</w:t>
      </w:r>
      <w:r w:rsidRPr="00E17CF9">
        <w:rPr>
          <w:rFonts w:ascii="Arial" w:hAnsi="Arial" w:cs="Arial"/>
          <w:sz w:val="24"/>
          <w:szCs w:val="24"/>
        </w:rPr>
        <w:br/>
        <w:t>580 -8115</w:t>
      </w:r>
      <w:r w:rsidRPr="00E17CF9">
        <w:rPr>
          <w:rFonts w:ascii="Arial" w:hAnsi="Arial" w:cs="Arial"/>
          <w:sz w:val="24"/>
          <w:szCs w:val="24"/>
        </w:rPr>
        <w:br/>
        <w:t>581 8105</w:t>
      </w:r>
      <w:r w:rsidRPr="00E17CF9">
        <w:rPr>
          <w:rFonts w:ascii="Arial" w:hAnsi="Arial" w:cs="Arial"/>
          <w:sz w:val="24"/>
          <w:szCs w:val="24"/>
        </w:rPr>
        <w:br/>
        <w:t>582 -8096</w:t>
      </w:r>
      <w:r w:rsidRPr="00E17CF9">
        <w:rPr>
          <w:rFonts w:ascii="Arial" w:hAnsi="Arial" w:cs="Arial"/>
          <w:sz w:val="24"/>
          <w:szCs w:val="24"/>
        </w:rPr>
        <w:br/>
        <w:t>.583 8086</w:t>
      </w:r>
      <w:r w:rsidRPr="00E17CF9">
        <w:rPr>
          <w:rFonts w:ascii="Arial" w:hAnsi="Arial" w:cs="Arial"/>
          <w:sz w:val="24"/>
          <w:szCs w:val="24"/>
        </w:rPr>
        <w:br/>
        <w:t>584 .8077</w:t>
      </w:r>
      <w:r w:rsidRPr="00E17CF9">
        <w:rPr>
          <w:rFonts w:ascii="Arial" w:hAnsi="Arial" w:cs="Arial"/>
          <w:sz w:val="24"/>
          <w:szCs w:val="24"/>
        </w:rPr>
        <w:br/>
        <w:t>585 8067 *</w:t>
      </w:r>
      <w:r w:rsidRPr="00E17CF9">
        <w:rPr>
          <w:rFonts w:ascii="Arial" w:hAnsi="Arial" w:cs="Arial"/>
          <w:sz w:val="24"/>
          <w:szCs w:val="24"/>
        </w:rPr>
        <w:br/>
      </w:r>
      <w:r w:rsidRPr="00E17CF9">
        <w:rPr>
          <w:rFonts w:ascii="Arial" w:hAnsi="Arial" w:cs="Arial"/>
          <w:sz w:val="24"/>
          <w:szCs w:val="24"/>
        </w:rPr>
        <w:br/>
        <w:t>Work</w:t>
      </w:r>
      <w:r w:rsidRPr="00E17CF9">
        <w:rPr>
          <w:rFonts w:ascii="Arial" w:hAnsi="Arial" w:cs="Arial"/>
          <w:sz w:val="24"/>
          <w:szCs w:val="24"/>
        </w:rPr>
        <w:br/>
        <w:t>Dia.</w:t>
      </w:r>
      <w:r w:rsidRPr="00E17CF9">
        <w:rPr>
          <w:rFonts w:ascii="Arial" w:hAnsi="Arial" w:cs="Arial"/>
          <w:sz w:val="24"/>
          <w:szCs w:val="24"/>
        </w:rPr>
        <w:br/>
      </w:r>
      <w:r w:rsidRPr="00E17CF9">
        <w:rPr>
          <w:rFonts w:ascii="Arial" w:hAnsi="Arial" w:cs="Arial"/>
          <w:sz w:val="24"/>
          <w:szCs w:val="24"/>
        </w:rPr>
        <w:br/>
        <w:t>Corrected</w:t>
      </w:r>
      <w:r w:rsidRPr="00E17CF9">
        <w:rPr>
          <w:rFonts w:ascii="Arial" w:hAnsi="Arial" w:cs="Arial"/>
          <w:sz w:val="24"/>
          <w:szCs w:val="24"/>
        </w:rPr>
        <w:br/>
        <w:t>Tool Dia.</w:t>
      </w:r>
      <w:r w:rsidRPr="00E17CF9">
        <w:rPr>
          <w:rFonts w:ascii="Arial" w:hAnsi="Arial" w:cs="Arial"/>
          <w:sz w:val="24"/>
          <w:szCs w:val="24"/>
        </w:rPr>
        <w:br/>
      </w:r>
      <w:r w:rsidRPr="00E17CF9">
        <w:rPr>
          <w:rFonts w:ascii="Arial" w:hAnsi="Arial" w:cs="Arial"/>
          <w:sz w:val="24"/>
          <w:szCs w:val="24"/>
        </w:rPr>
        <w:br/>
        <w:t>Roll</w:t>
      </w:r>
      <w:r w:rsidRPr="00E17CF9">
        <w:rPr>
          <w:rFonts w:ascii="Arial" w:hAnsi="Arial" w:cs="Arial"/>
          <w:sz w:val="24"/>
          <w:szCs w:val="24"/>
        </w:rPr>
        <w:br/>
        <w:t>Dia:</w:t>
      </w:r>
      <w:r w:rsidRPr="00E17CF9">
        <w:rPr>
          <w:rFonts w:ascii="Arial" w:hAnsi="Arial" w:cs="Arial"/>
          <w:sz w:val="24"/>
          <w:szCs w:val="24"/>
        </w:rPr>
        <w:br/>
      </w:r>
      <w:r w:rsidRPr="00E17CF9">
        <w:rPr>
          <w:rFonts w:ascii="Arial" w:hAnsi="Arial" w:cs="Arial"/>
          <w:sz w:val="24"/>
          <w:szCs w:val="24"/>
        </w:rPr>
        <w:br/>
      </w:r>
      <w:r w:rsidRPr="00E17CF9">
        <w:rPr>
          <w:rFonts w:ascii="Arial" w:hAnsi="Arial" w:cs="Arial"/>
          <w:sz w:val="24"/>
          <w:szCs w:val="24"/>
        </w:rPr>
        <w:lastRenderedPageBreak/>
        <w:t>Work</w:t>
      </w:r>
      <w:r w:rsidRPr="00E17CF9">
        <w:rPr>
          <w:rFonts w:ascii="Arial" w:hAnsi="Arial" w:cs="Arial"/>
          <w:sz w:val="24"/>
          <w:szCs w:val="24"/>
        </w:rPr>
        <w:br/>
      </w:r>
      <w:r w:rsidRPr="00E17CF9">
        <w:rPr>
          <w:rFonts w:ascii="Arial" w:hAnsi="Arial" w:cs="Arial"/>
          <w:sz w:val="24"/>
          <w:szCs w:val="24"/>
        </w:rPr>
        <w:br/>
        <w:t>Corrected</w:t>
      </w:r>
      <w:r w:rsidRPr="00E17CF9">
        <w:rPr>
          <w:rFonts w:ascii="Arial" w:hAnsi="Arial" w:cs="Arial"/>
          <w:sz w:val="24"/>
          <w:szCs w:val="24"/>
        </w:rPr>
        <w:br/>
        <w:t>Tool Dia.</w:t>
      </w:r>
      <w:r w:rsidRPr="00E17CF9">
        <w:rPr>
          <w:rFonts w:ascii="Arial" w:hAnsi="Arial" w:cs="Arial"/>
          <w:sz w:val="24"/>
          <w:szCs w:val="24"/>
        </w:rPr>
        <w:br/>
      </w:r>
      <w:r w:rsidRPr="00E17CF9">
        <w:rPr>
          <w:rFonts w:ascii="Arial" w:hAnsi="Arial" w:cs="Arial"/>
          <w:sz w:val="24"/>
          <w:szCs w:val="24"/>
        </w:rPr>
        <w:br/>
        <w:t>Dia. |</w:t>
      </w:r>
      <w:r w:rsidRPr="00E17CF9">
        <w:rPr>
          <w:rFonts w:ascii="Arial" w:hAnsi="Arial" w:cs="Arial"/>
          <w:sz w:val="24"/>
          <w:szCs w:val="24"/>
        </w:rPr>
        <w:br/>
      </w:r>
      <w:r w:rsidRPr="00E17CF9">
        <w:rPr>
          <w:rFonts w:ascii="Arial" w:hAnsi="Arial" w:cs="Arial"/>
          <w:sz w:val="24"/>
          <w:szCs w:val="24"/>
        </w:rPr>
        <w:br/>
        <w:t>Roll</w:t>
      </w:r>
      <w:r w:rsidRPr="00E17CF9">
        <w:rPr>
          <w:rFonts w:ascii="Arial" w:hAnsi="Arial" w:cs="Arial"/>
          <w:sz w:val="24"/>
          <w:szCs w:val="24"/>
        </w:rPr>
        <w:br/>
        <w:t>Dia.</w:t>
      </w:r>
      <w:r w:rsidRPr="00E17CF9">
        <w:rPr>
          <w:rFonts w:ascii="Arial" w:hAnsi="Arial" w:cs="Arial"/>
          <w:sz w:val="24"/>
          <w:szCs w:val="24"/>
        </w:rPr>
        <w:br/>
      </w:r>
      <w:r w:rsidRPr="00E17CF9">
        <w:rPr>
          <w:rFonts w:ascii="Arial" w:hAnsi="Arial" w:cs="Arial"/>
          <w:sz w:val="24"/>
          <w:szCs w:val="24"/>
        </w:rPr>
        <w:br/>
        <w:t>Page 107</w:t>
      </w:r>
      <w:r w:rsidRPr="00E17CF9">
        <w:rPr>
          <w:rFonts w:ascii="Arial" w:hAnsi="Arial" w:cs="Arial"/>
          <w:sz w:val="24"/>
          <w:szCs w:val="24"/>
        </w:rPr>
        <w:br/>
      </w:r>
    </w:p>
    <w:p w14:paraId="7A7D6B19" w14:textId="77777777" w:rsidR="00F360D6" w:rsidRPr="00E17CF9" w:rsidRDefault="00000000">
      <w:pPr>
        <w:pStyle w:val="Heading2"/>
        <w:rPr>
          <w:rFonts w:ascii="Arial" w:hAnsi="Arial" w:cs="Arial"/>
          <w:sz w:val="24"/>
          <w:szCs w:val="24"/>
        </w:rPr>
      </w:pPr>
      <w:r w:rsidRPr="00E17CF9">
        <w:rPr>
          <w:rFonts w:ascii="Arial" w:hAnsi="Arial" w:cs="Arial"/>
          <w:sz w:val="24"/>
          <w:szCs w:val="24"/>
        </w:rPr>
        <w:t>Page 106</w:t>
      </w:r>
    </w:p>
    <w:p w14:paraId="38829033" w14:textId="77777777" w:rsidR="00F360D6" w:rsidRPr="00E17CF9" w:rsidRDefault="00000000">
      <w:pPr>
        <w:rPr>
          <w:rFonts w:ascii="Arial" w:hAnsi="Arial" w:cs="Arial"/>
          <w:sz w:val="24"/>
          <w:szCs w:val="24"/>
        </w:rPr>
      </w:pPr>
      <w:r w:rsidRPr="00E17CF9">
        <w:rPr>
          <w:rFonts w:ascii="Arial" w:hAnsi="Arial" w:cs="Arial"/>
          <w:sz w:val="24"/>
          <w:szCs w:val="24"/>
        </w:rPr>
        <w:t>TABLE OF CORRECTED DIAMETERS FOR OVERSIZE SIZING TOOL HOLDER</w:t>
      </w:r>
      <w:r w:rsidRPr="00E17CF9">
        <w:rPr>
          <w:rFonts w:ascii="Arial" w:hAnsi="Arial" w:cs="Arial"/>
          <w:sz w:val="24"/>
          <w:szCs w:val="24"/>
        </w:rPr>
        <w:br/>
      </w:r>
      <w:r w:rsidRPr="00E17CF9">
        <w:rPr>
          <w:rFonts w:ascii="Arial" w:hAnsi="Arial" w:cs="Arial"/>
          <w:sz w:val="24"/>
          <w:szCs w:val="24"/>
        </w:rPr>
        <w:br/>
        <w:t>A~—#§” Center distance</w:t>
      </w:r>
      <w:r w:rsidRPr="00E17CF9">
        <w:rPr>
          <w:rFonts w:ascii="Arial" w:hAnsi="Arial" w:cs="Arial"/>
          <w:sz w:val="24"/>
          <w:szCs w:val="24"/>
        </w:rPr>
        <w:br/>
        <w:t>B—4§” Center distance</w:t>
      </w:r>
      <w:r w:rsidRPr="00E17CF9">
        <w:rPr>
          <w:rFonts w:ascii="Arial" w:hAnsi="Arial" w:cs="Arial"/>
          <w:sz w:val="24"/>
          <w:szCs w:val="24"/>
        </w:rPr>
        <w:br/>
        <w:t>C—44” Holder opening (See Note *)</w:t>
      </w:r>
      <w:r w:rsidRPr="00E17CF9">
        <w:rPr>
          <w:rFonts w:ascii="Arial" w:hAnsi="Arial" w:cs="Arial"/>
          <w:sz w:val="24"/>
          <w:szCs w:val="24"/>
        </w:rPr>
        <w:br/>
      </w:r>
      <w:r w:rsidRPr="00E17CF9">
        <w:rPr>
          <w:rFonts w:ascii="Arial" w:hAnsi="Arial" w:cs="Arial"/>
          <w:sz w:val="24"/>
          <w:szCs w:val="24"/>
        </w:rPr>
        <w:br/>
        <w:t>The corrected tool diameters in this table are figured with the tool notched and cutting in the position</w:t>
      </w:r>
      <w:r w:rsidRPr="00E17CF9">
        <w:rPr>
          <w:rFonts w:ascii="Arial" w:hAnsi="Arial" w:cs="Arial"/>
          <w:sz w:val="24"/>
          <w:szCs w:val="24"/>
        </w:rPr>
        <w:br/>
        <w:t>shown in the illustration on page 00.</w:t>
      </w:r>
      <w:r w:rsidRPr="00E17CF9">
        <w:rPr>
          <w:rFonts w:ascii="Arial" w:hAnsi="Arial" w:cs="Arial"/>
          <w:sz w:val="24"/>
          <w:szCs w:val="24"/>
        </w:rPr>
        <w:br/>
      </w:r>
      <w:r w:rsidRPr="00E17CF9">
        <w:rPr>
          <w:rFonts w:ascii="Arial" w:hAnsi="Arial" w:cs="Arial"/>
          <w:sz w:val="24"/>
          <w:szCs w:val="24"/>
        </w:rPr>
        <w:br/>
        <w:t>The maximum sizing tool diameter is 1.3012”, Work Diameter Capacity .187” to .8127.</w:t>
      </w:r>
      <w:r w:rsidRPr="00E17CF9">
        <w:rPr>
          <w:rFonts w:ascii="Arial" w:hAnsi="Arial" w:cs="Arial"/>
          <w:sz w:val="24"/>
          <w:szCs w:val="24"/>
        </w:rPr>
        <w:br/>
      </w:r>
      <w:r w:rsidRPr="00E17CF9">
        <w:rPr>
          <w:rFonts w:ascii="Arial" w:hAnsi="Arial" w:cs="Arial"/>
          <w:sz w:val="24"/>
          <w:szCs w:val="24"/>
        </w:rPr>
        <w:br/>
        <w:t>INSTRUCTIONS</w:t>
      </w:r>
      <w:r w:rsidRPr="00E17CF9">
        <w:rPr>
          <w:rFonts w:ascii="Arial" w:hAnsi="Arial" w:cs="Arial"/>
          <w:sz w:val="24"/>
          <w:szCs w:val="24"/>
        </w:rPr>
        <w:br/>
      </w:r>
      <w:r w:rsidRPr="00E17CF9">
        <w:rPr>
          <w:rFonts w:ascii="Arial" w:hAnsi="Arial" w:cs="Arial"/>
          <w:sz w:val="24"/>
          <w:szCs w:val="24"/>
        </w:rPr>
        <w:br/>
        <w:t>The corrected tool and roll diameters can be taken directly from the table for all work diameters from</w:t>
      </w:r>
      <w:r w:rsidRPr="00E17CF9">
        <w:rPr>
          <w:rFonts w:ascii="Arial" w:hAnsi="Arial" w:cs="Arial"/>
          <w:sz w:val="24"/>
          <w:szCs w:val="24"/>
        </w:rPr>
        <w:br/>
        <w:t>.262” to .812”.</w:t>
      </w:r>
      <w:r w:rsidRPr="00E17CF9">
        <w:rPr>
          <w:rFonts w:ascii="Arial" w:hAnsi="Arial" w:cs="Arial"/>
          <w:sz w:val="24"/>
          <w:szCs w:val="24"/>
        </w:rPr>
        <w:br/>
      </w:r>
      <w:r w:rsidRPr="00E17CF9">
        <w:rPr>
          <w:rFonts w:ascii="Arial" w:hAnsi="Arial" w:cs="Arial"/>
          <w:sz w:val="24"/>
          <w:szCs w:val="24"/>
        </w:rPr>
        <w:br/>
        <w:t>WHEN THE WORK DIAMETER IS UNDER .262”:</w:t>
      </w:r>
      <w:r w:rsidRPr="00E17CF9">
        <w:rPr>
          <w:rFonts w:ascii="Arial" w:hAnsi="Arial" w:cs="Arial"/>
          <w:sz w:val="24"/>
          <w:szCs w:val="24"/>
        </w:rPr>
        <w:br/>
      </w:r>
      <w:r w:rsidRPr="00E17CF9">
        <w:rPr>
          <w:rFonts w:ascii="Arial" w:hAnsi="Arial" w:cs="Arial"/>
          <w:sz w:val="24"/>
          <w:szCs w:val="24"/>
        </w:rPr>
        <w:br/>
        <w:t>When the smallest work diameter is between .262” and .187”, add the difference between .262” and</w:t>
      </w:r>
      <w:r w:rsidRPr="00E17CF9">
        <w:rPr>
          <w:rFonts w:ascii="Arial" w:hAnsi="Arial" w:cs="Arial"/>
          <w:sz w:val="24"/>
          <w:szCs w:val="24"/>
        </w:rPr>
        <w:br/>
        <w:t>the smallest work diameter to be sized to all work diameters and use this new figure to locate the corrected</w:t>
      </w:r>
      <w:r w:rsidRPr="00E17CF9">
        <w:rPr>
          <w:rFonts w:ascii="Arial" w:hAnsi="Arial" w:cs="Arial"/>
          <w:sz w:val="24"/>
          <w:szCs w:val="24"/>
        </w:rPr>
        <w:br/>
        <w:t>diameters in the table. For example:</w:t>
      </w:r>
      <w:r w:rsidRPr="00E17CF9">
        <w:rPr>
          <w:rFonts w:ascii="Arial" w:hAnsi="Arial" w:cs="Arial"/>
          <w:sz w:val="24"/>
          <w:szCs w:val="24"/>
        </w:rPr>
        <w:br/>
      </w:r>
      <w:r w:rsidRPr="00E17CF9">
        <w:rPr>
          <w:rFonts w:ascii="Arial" w:hAnsi="Arial" w:cs="Arial"/>
          <w:sz w:val="24"/>
          <w:szCs w:val="24"/>
        </w:rPr>
        <w:br/>
        <w:t xml:space="preserve">If the work diameters to be sized are .200”, .230” and .312”, add the difference between .262” </w:t>
      </w:r>
      <w:r w:rsidRPr="00E17CF9">
        <w:rPr>
          <w:rFonts w:ascii="Arial" w:hAnsi="Arial" w:cs="Arial"/>
          <w:sz w:val="24"/>
          <w:szCs w:val="24"/>
        </w:rPr>
        <w:lastRenderedPageBreak/>
        <w:t>and .200”</w:t>
      </w:r>
      <w:r w:rsidRPr="00E17CF9">
        <w:rPr>
          <w:rFonts w:ascii="Arial" w:hAnsi="Arial" w:cs="Arial"/>
          <w:sz w:val="24"/>
          <w:szCs w:val="24"/>
        </w:rPr>
        <w:br/>
        <w:t>‘(.062”) to all work diameters. ,</w:t>
      </w:r>
      <w:r w:rsidRPr="00E17CF9">
        <w:rPr>
          <w:rFonts w:ascii="Arial" w:hAnsi="Arial" w:cs="Arial"/>
          <w:sz w:val="24"/>
          <w:szCs w:val="24"/>
        </w:rPr>
        <w:br/>
      </w:r>
      <w:r w:rsidRPr="00E17CF9">
        <w:rPr>
          <w:rFonts w:ascii="Arial" w:hAnsi="Arial" w:cs="Arial"/>
          <w:sz w:val="24"/>
          <w:szCs w:val="24"/>
        </w:rPr>
        <w:br/>
        <w:t>TABLE</w:t>
      </w:r>
      <w:r w:rsidRPr="00E17CF9">
        <w:rPr>
          <w:rFonts w:ascii="Arial" w:hAnsi="Arial" w:cs="Arial"/>
          <w:sz w:val="24"/>
          <w:szCs w:val="24"/>
        </w:rPr>
        <w:br/>
        <w:t>Work Corrected</w:t>
      </w:r>
      <w:r w:rsidRPr="00E17CF9">
        <w:rPr>
          <w:rFonts w:ascii="Arial" w:hAnsi="Arial" w:cs="Arial"/>
          <w:sz w:val="24"/>
          <w:szCs w:val="24"/>
        </w:rPr>
        <w:br/>
        <w:t>Dia. Tool Dia.</w:t>
      </w:r>
      <w:r w:rsidRPr="00E17CF9">
        <w:rPr>
          <w:rFonts w:ascii="Arial" w:hAnsi="Arial" w:cs="Arial"/>
          <w:sz w:val="24"/>
          <w:szCs w:val="24"/>
        </w:rPr>
        <w:br/>
        <w:t>.200” plus 062”. ............. .262” 1.3012”</w:t>
      </w:r>
      <w:r w:rsidRPr="00E17CF9">
        <w:rPr>
          <w:rFonts w:ascii="Arial" w:hAnsi="Arial" w:cs="Arial"/>
          <w:sz w:val="24"/>
          <w:szCs w:val="24"/>
        </w:rPr>
        <w:br/>
        <w:t>-230” plus .0627............... «292” 1.2718”</w:t>
      </w:r>
      <w:r w:rsidRPr="00E17CF9">
        <w:rPr>
          <w:rFonts w:ascii="Arial" w:hAnsi="Arial" w:cs="Arial"/>
          <w:sz w:val="24"/>
          <w:szCs w:val="24"/>
        </w:rPr>
        <w:br/>
        <w:t>312” plus .0627.............-. 374” 1.1915”</w:t>
      </w:r>
      <w:r w:rsidRPr="00E17CF9">
        <w:rPr>
          <w:rFonts w:ascii="Arial" w:hAnsi="Arial" w:cs="Arial"/>
          <w:sz w:val="24"/>
          <w:szCs w:val="24"/>
        </w:rPr>
        <w:br/>
      </w:r>
      <w:r w:rsidRPr="00E17CF9">
        <w:rPr>
          <w:rFonts w:ascii="Arial" w:hAnsi="Arial" w:cs="Arial"/>
          <w:sz w:val="24"/>
          <w:szCs w:val="24"/>
        </w:rPr>
        <w:br/>
        <w:t>When it is necessary to compensate for the tool diameter, as explained above, always add this difference</w:t>
      </w:r>
      <w:r w:rsidRPr="00E17CF9">
        <w:rPr>
          <w:rFonts w:ascii="Arial" w:hAnsi="Arial" w:cs="Arial"/>
          <w:sz w:val="24"/>
          <w:szCs w:val="24"/>
        </w:rPr>
        <w:br/>
        <w:t>to the roll diameter that is rolling on the work. This will keep the spread of the holder (A and B) between</w:t>
      </w:r>
      <w:r w:rsidRPr="00E17CF9">
        <w:rPr>
          <w:rFonts w:ascii="Arial" w:hAnsi="Arial" w:cs="Arial"/>
          <w:sz w:val="24"/>
          <w:szCs w:val="24"/>
        </w:rPr>
        <w:br/>
        <w:t>tool and roll approximately the same and will keep the amount of adjustment in the holder constant. For</w:t>
      </w:r>
      <w:r w:rsidRPr="00E17CF9">
        <w:rPr>
          <w:rFonts w:ascii="Arial" w:hAnsi="Arial" w:cs="Arial"/>
          <w:sz w:val="24"/>
          <w:szCs w:val="24"/>
        </w:rPr>
        <w:br/>
        <w:t>example: If in the example above, the roll was rolling on the .230” diameter, add the difference of .062” to</w:t>
      </w:r>
      <w:r w:rsidRPr="00E17CF9">
        <w:rPr>
          <w:rFonts w:ascii="Arial" w:hAnsi="Arial" w:cs="Arial"/>
          <w:sz w:val="24"/>
          <w:szCs w:val="24"/>
        </w:rPr>
        <w:br/>
        <w:t>the actual roll diameter of .958”.</w:t>
      </w:r>
      <w:r w:rsidRPr="00E17CF9">
        <w:rPr>
          <w:rFonts w:ascii="Arial" w:hAnsi="Arial" w:cs="Arial"/>
          <w:sz w:val="24"/>
          <w:szCs w:val="24"/>
        </w:rPr>
        <w:br/>
      </w:r>
      <w:r w:rsidRPr="00E17CF9">
        <w:rPr>
          <w:rFonts w:ascii="Arial" w:hAnsi="Arial" w:cs="Arial"/>
          <w:sz w:val="24"/>
          <w:szCs w:val="24"/>
        </w:rPr>
        <w:br/>
        <w:t>.594” (B) minus .115” = .479” x 2 = .958” actual roll dia.</w:t>
      </w:r>
      <w:r w:rsidRPr="00E17CF9">
        <w:rPr>
          <w:rFonts w:ascii="Arial" w:hAnsi="Arial" w:cs="Arial"/>
          <w:sz w:val="24"/>
          <w:szCs w:val="24"/>
        </w:rPr>
        <w:br/>
        <w:t>-958” plus .062” = 1.020” roll diameter</w:t>
      </w:r>
      <w:r w:rsidRPr="00E17CF9">
        <w:rPr>
          <w:rFonts w:ascii="Arial" w:hAnsi="Arial" w:cs="Arial"/>
          <w:sz w:val="24"/>
          <w:szCs w:val="24"/>
        </w:rPr>
        <w:br/>
      </w:r>
      <w:r w:rsidRPr="00E17CF9">
        <w:rPr>
          <w:rFonts w:ascii="Arial" w:hAnsi="Arial" w:cs="Arial"/>
          <w:sz w:val="24"/>
          <w:szCs w:val="24"/>
        </w:rPr>
        <w:br/>
        <w:t>When using the Oversize Holder, it will be impossible to face to center of the work, as .187” is the</w:t>
      </w:r>
      <w:r w:rsidRPr="00E17CF9">
        <w:rPr>
          <w:rFonts w:ascii="Arial" w:hAnsi="Arial" w:cs="Arial"/>
          <w:sz w:val="24"/>
          <w:szCs w:val="24"/>
        </w:rPr>
        <w:br/>
        <w:t>minimum work diameter that can be sized.</w:t>
      </w:r>
      <w:r w:rsidRPr="00E17CF9">
        <w:rPr>
          <w:rFonts w:ascii="Arial" w:hAnsi="Arial" w:cs="Arial"/>
          <w:sz w:val="24"/>
          <w:szCs w:val="24"/>
        </w:rPr>
        <w:br/>
      </w:r>
      <w:r w:rsidRPr="00E17CF9">
        <w:rPr>
          <w:rFonts w:ascii="Arial" w:hAnsi="Arial" w:cs="Arial"/>
          <w:sz w:val="24"/>
          <w:szCs w:val="24"/>
        </w:rPr>
        <w:br/>
        <w:t>*The holder opening (C) does not permit work from .656” to .812” diameter to extend from the chuck</w:t>
      </w:r>
      <w:r w:rsidRPr="00E17CF9">
        <w:rPr>
          <w:rFonts w:ascii="Arial" w:hAnsi="Arial" w:cs="Arial"/>
          <w:sz w:val="24"/>
          <w:szCs w:val="24"/>
        </w:rPr>
        <w:br/>
        <w:t>beyond the cutting tool.</w:t>
      </w:r>
      <w:r w:rsidRPr="00E17CF9">
        <w:rPr>
          <w:rFonts w:ascii="Arial" w:hAnsi="Arial" w:cs="Arial"/>
          <w:sz w:val="24"/>
          <w:szCs w:val="24"/>
        </w:rPr>
        <w:br/>
      </w:r>
      <w:r w:rsidRPr="00E17CF9">
        <w:rPr>
          <w:rFonts w:ascii="Arial" w:hAnsi="Arial" w:cs="Arial"/>
          <w:sz w:val="24"/>
          <w:szCs w:val="24"/>
        </w:rPr>
        <w:br/>
        <w:t>Page 108</w:t>
      </w:r>
      <w:r w:rsidRPr="00E17CF9">
        <w:rPr>
          <w:rFonts w:ascii="Arial" w:hAnsi="Arial" w:cs="Arial"/>
          <w:sz w:val="24"/>
          <w:szCs w:val="24"/>
        </w:rPr>
        <w:br/>
      </w:r>
    </w:p>
    <w:p w14:paraId="03E2C095" w14:textId="77777777" w:rsidR="00F360D6" w:rsidRPr="00E17CF9" w:rsidRDefault="00000000">
      <w:pPr>
        <w:pStyle w:val="Heading2"/>
        <w:rPr>
          <w:rFonts w:ascii="Arial" w:hAnsi="Arial" w:cs="Arial"/>
          <w:sz w:val="24"/>
          <w:szCs w:val="24"/>
        </w:rPr>
      </w:pPr>
      <w:r w:rsidRPr="00E17CF9">
        <w:rPr>
          <w:rFonts w:ascii="Arial" w:hAnsi="Arial" w:cs="Arial"/>
          <w:sz w:val="24"/>
          <w:szCs w:val="24"/>
        </w:rPr>
        <w:t>Page 107</w:t>
      </w:r>
    </w:p>
    <w:p w14:paraId="2D02D59E" w14:textId="77777777" w:rsidR="00F360D6" w:rsidRPr="00E17CF9" w:rsidRDefault="00000000">
      <w:pPr>
        <w:rPr>
          <w:rFonts w:ascii="Arial" w:hAnsi="Arial" w:cs="Arial"/>
          <w:sz w:val="24"/>
          <w:szCs w:val="24"/>
        </w:rPr>
      </w:pPr>
      <w:r w:rsidRPr="00E17CF9">
        <w:rPr>
          <w:rFonts w:ascii="Arial" w:hAnsi="Arial" w:cs="Arial"/>
          <w:sz w:val="24"/>
          <w:szCs w:val="24"/>
        </w:rPr>
        <w:t>TABLE OF CORRECTED DIAMETERS FOR OVERSIZE SIZING TOOL HOLDER</w:t>
      </w:r>
      <w:r w:rsidRPr="00E17CF9">
        <w:rPr>
          <w:rFonts w:ascii="Arial" w:hAnsi="Arial" w:cs="Arial"/>
          <w:sz w:val="24"/>
          <w:szCs w:val="24"/>
        </w:rPr>
        <w:br/>
      </w:r>
      <w:r w:rsidRPr="00E17CF9">
        <w:rPr>
          <w:rFonts w:ascii="Arial" w:hAnsi="Arial" w:cs="Arial"/>
          <w:sz w:val="24"/>
          <w:szCs w:val="24"/>
        </w:rPr>
        <w:br/>
        <w:t>Work Corrected Roll Work Corrected Roll Work Corrected Roll</w:t>
      </w:r>
      <w:r w:rsidRPr="00E17CF9">
        <w:rPr>
          <w:rFonts w:ascii="Arial" w:hAnsi="Arial" w:cs="Arial"/>
          <w:sz w:val="24"/>
          <w:szCs w:val="24"/>
        </w:rPr>
        <w:br/>
        <w:t>Dia. Tool Dia. Dia. Dia. Tool Dia. Dia. Dia. Tool Dia. Dia.</w:t>
      </w:r>
      <w:r w:rsidRPr="00E17CF9">
        <w:rPr>
          <w:rFonts w:ascii="Arial" w:hAnsi="Arial" w:cs="Arial"/>
          <w:sz w:val="24"/>
          <w:szCs w:val="24"/>
        </w:rPr>
        <w:br/>
        <w:t>.262” 1.3012” .925” -316” 1.2482” .871” .370” 1.1954” .817”</w:t>
      </w:r>
      <w:r w:rsidRPr="00E17CF9">
        <w:rPr>
          <w:rFonts w:ascii="Arial" w:hAnsi="Arial" w:cs="Arial"/>
          <w:sz w:val="24"/>
          <w:szCs w:val="24"/>
        </w:rPr>
        <w:br/>
        <w:t>.263 1.3002 924 .317 1.2473 .870 371 1.1944 -816</w:t>
      </w:r>
      <w:r w:rsidRPr="00E17CF9">
        <w:rPr>
          <w:rFonts w:ascii="Arial" w:hAnsi="Arial" w:cs="Arial"/>
          <w:sz w:val="24"/>
          <w:szCs w:val="24"/>
        </w:rPr>
        <w:br/>
      </w:r>
      <w:r w:rsidRPr="00E17CF9">
        <w:rPr>
          <w:rFonts w:ascii="Arial" w:hAnsi="Arial" w:cs="Arial"/>
          <w:sz w:val="24"/>
          <w:szCs w:val="24"/>
        </w:rPr>
        <w:lastRenderedPageBreak/>
        <w:t>264 1.2992 -923 318 1.2463 -869 372 1.1935 815</w:t>
      </w:r>
      <w:r w:rsidRPr="00E17CF9">
        <w:rPr>
          <w:rFonts w:ascii="Arial" w:hAnsi="Arial" w:cs="Arial"/>
          <w:sz w:val="24"/>
          <w:szCs w:val="24"/>
        </w:rPr>
        <w:br/>
        <w:t>265 1.2982 -922 319 1.2453 -868 373 1.1925 814</w:t>
      </w:r>
      <w:r w:rsidRPr="00E17CF9">
        <w:rPr>
          <w:rFonts w:ascii="Arial" w:hAnsi="Arial" w:cs="Arial"/>
          <w:sz w:val="24"/>
          <w:szCs w:val="24"/>
        </w:rPr>
        <w:br/>
        <w:t>.266 1.2972 921 .320 1.2443 -867 374 1.1915 813</w:t>
      </w:r>
      <w:r w:rsidRPr="00E17CF9">
        <w:rPr>
          <w:rFonts w:ascii="Arial" w:hAnsi="Arial" w:cs="Arial"/>
          <w:sz w:val="24"/>
          <w:szCs w:val="24"/>
        </w:rPr>
        <w:br/>
        <w:t>.267 1.2963 -920 321 1.2433 866 375 1.1905 812</w:t>
      </w:r>
      <w:r w:rsidRPr="00E17CF9">
        <w:rPr>
          <w:rFonts w:ascii="Arial" w:hAnsi="Arial" w:cs="Arial"/>
          <w:sz w:val="24"/>
          <w:szCs w:val="24"/>
        </w:rPr>
        <w:br/>
        <w:t>.268 1.2953 -919 .322 1.2424 865 .376 1.1895 811</w:t>
      </w:r>
      <w:r w:rsidRPr="00E17CF9">
        <w:rPr>
          <w:rFonts w:ascii="Arial" w:hAnsi="Arial" w:cs="Arial"/>
          <w:sz w:val="24"/>
          <w:szCs w:val="24"/>
        </w:rPr>
        <w:br/>
        <w:t>.269 1.2943 -918 .323 1.2414 864 377 1.1886 .810</w:t>
      </w:r>
      <w:r w:rsidRPr="00E17CF9">
        <w:rPr>
          <w:rFonts w:ascii="Arial" w:hAnsi="Arial" w:cs="Arial"/>
          <w:sz w:val="24"/>
          <w:szCs w:val="24"/>
        </w:rPr>
        <w:br/>
        <w:t>.270 1.2933 -917 324 1.2404 863 .378 1.1876 809</w:t>
      </w:r>
      <w:r w:rsidRPr="00E17CF9">
        <w:rPr>
          <w:rFonts w:ascii="Arial" w:hAnsi="Arial" w:cs="Arial"/>
          <w:sz w:val="24"/>
          <w:szCs w:val="24"/>
        </w:rPr>
        <w:br/>
        <w:t>271 1.2923 -916 .325 1.2394 .862 .379 1.1866 1808</w:t>
      </w:r>
      <w:r w:rsidRPr="00E17CF9">
        <w:rPr>
          <w:rFonts w:ascii="Arial" w:hAnsi="Arial" w:cs="Arial"/>
          <w:sz w:val="24"/>
          <w:szCs w:val="24"/>
        </w:rPr>
        <w:br/>
        <w:t>.272 1.2914 -915 326 1,2384 861 .380 1.1856 -807</w:t>
      </w:r>
      <w:r w:rsidRPr="00E17CF9">
        <w:rPr>
          <w:rFonts w:ascii="Arial" w:hAnsi="Arial" w:cs="Arial"/>
          <w:sz w:val="24"/>
          <w:szCs w:val="24"/>
        </w:rPr>
        <w:br/>
        <w:t>.273 1.2904 914 327 1.2375 .860 381 1.1846 .806</w:t>
      </w:r>
      <w:r w:rsidRPr="00E17CF9">
        <w:rPr>
          <w:rFonts w:ascii="Arial" w:hAnsi="Arial" w:cs="Arial"/>
          <w:sz w:val="24"/>
          <w:szCs w:val="24"/>
        </w:rPr>
        <w:br/>
        <w:t>.274 1.2894 913 328 1.2365 .859 382 1.1837 80S</w:t>
      </w:r>
      <w:r w:rsidRPr="00E17CF9">
        <w:rPr>
          <w:rFonts w:ascii="Arial" w:hAnsi="Arial" w:cs="Arial"/>
          <w:sz w:val="24"/>
          <w:szCs w:val="24"/>
        </w:rPr>
        <w:br/>
        <w:t>.275 1.2884 912 329 1.2355 858 -383 1.1827 804</w:t>
      </w:r>
      <w:r w:rsidRPr="00E17CF9">
        <w:rPr>
          <w:rFonts w:ascii="Arial" w:hAnsi="Arial" w:cs="Arial"/>
          <w:sz w:val="24"/>
          <w:szCs w:val="24"/>
        </w:rPr>
        <w:br/>
        <w:t>.276 1.2874 911 .330 1.2345 .857 384 1.1817 803</w:t>
      </w:r>
      <w:r w:rsidRPr="00E17CF9">
        <w:rPr>
          <w:rFonts w:ascii="Arial" w:hAnsi="Arial" w:cs="Arial"/>
          <w:sz w:val="24"/>
          <w:szCs w:val="24"/>
        </w:rPr>
        <w:br/>
        <w:t>.277 1.2865 910 331 1.2335 856 385 t.1807 .802</w:t>
      </w:r>
      <w:r w:rsidRPr="00E17CF9">
        <w:rPr>
          <w:rFonts w:ascii="Arial" w:hAnsi="Arial" w:cs="Arial"/>
          <w:sz w:val="24"/>
          <w:szCs w:val="24"/>
        </w:rPr>
        <w:br/>
        <w:t>.278 1.2855 -909 .332 1.2326 .855 386 1.1797 801</w:t>
      </w:r>
      <w:r w:rsidRPr="00E17CF9">
        <w:rPr>
          <w:rFonts w:ascii="Arial" w:hAnsi="Arial" w:cs="Arial"/>
          <w:sz w:val="24"/>
          <w:szCs w:val="24"/>
        </w:rPr>
        <w:br/>
        <w:t>.279 1.2845 -908 333 1.2316 854 387 1.1788 .800</w:t>
      </w:r>
      <w:r w:rsidRPr="00E17CF9">
        <w:rPr>
          <w:rFonts w:ascii="Arial" w:hAnsi="Arial" w:cs="Arial"/>
          <w:sz w:val="24"/>
          <w:szCs w:val="24"/>
        </w:rPr>
        <w:br/>
        <w:t>.280 1.2835 -907 334 1.2306 .853 388 1.1778 .199</w:t>
      </w:r>
      <w:r w:rsidRPr="00E17CF9">
        <w:rPr>
          <w:rFonts w:ascii="Arial" w:hAnsi="Arial" w:cs="Arial"/>
          <w:sz w:val="24"/>
          <w:szCs w:val="24"/>
        </w:rPr>
        <w:br/>
        <w:t>281 1.2825 -906 335 1.2296 852 389 1.1768 .798</w:t>
      </w:r>
      <w:r w:rsidRPr="00E17CF9">
        <w:rPr>
          <w:rFonts w:ascii="Arial" w:hAnsi="Arial" w:cs="Arial"/>
          <w:sz w:val="24"/>
          <w:szCs w:val="24"/>
        </w:rPr>
        <w:br/>
        <w:t>282 1.2816 .905 336 1.2286 851 390 1.1758 197</w:t>
      </w:r>
      <w:r w:rsidRPr="00E17CF9">
        <w:rPr>
          <w:rFonts w:ascii="Arial" w:hAnsi="Arial" w:cs="Arial"/>
          <w:sz w:val="24"/>
          <w:szCs w:val="24"/>
        </w:rPr>
        <w:br/>
        <w:t>283 1.2806 -904 337 1.2277 -850 391 1.1748 796</w:t>
      </w:r>
      <w:r w:rsidRPr="00E17CF9">
        <w:rPr>
          <w:rFonts w:ascii="Arial" w:hAnsi="Arial" w:cs="Arial"/>
          <w:sz w:val="24"/>
          <w:szCs w:val="24"/>
        </w:rPr>
        <w:br/>
        <w:t>284 1.2796 903 338 1.2267 849 392 1.1739 795</w:t>
      </w:r>
      <w:r w:rsidRPr="00E17CF9">
        <w:rPr>
          <w:rFonts w:ascii="Arial" w:hAnsi="Arial" w:cs="Arial"/>
          <w:sz w:val="24"/>
          <w:szCs w:val="24"/>
        </w:rPr>
        <w:br/>
        <w:t>285 1.2786 -902 339 1.2257 848 393 1.1729 794</w:t>
      </w:r>
      <w:r w:rsidRPr="00E17CF9">
        <w:rPr>
          <w:rFonts w:ascii="Arial" w:hAnsi="Arial" w:cs="Arial"/>
          <w:sz w:val="24"/>
          <w:szCs w:val="24"/>
        </w:rPr>
        <w:br/>
        <w:t>.286 1.2776 -901 .340 1.2247 847 394 1.1719 .793</w:t>
      </w:r>
      <w:r w:rsidRPr="00E17CF9">
        <w:rPr>
          <w:rFonts w:ascii="Arial" w:hAnsi="Arial" w:cs="Arial"/>
          <w:sz w:val="24"/>
          <w:szCs w:val="24"/>
        </w:rPr>
        <w:br/>
        <w:t>.287 1.2767 -900 341 1.2237 846 395 1.1709 .792</w:t>
      </w:r>
      <w:r w:rsidRPr="00E17CF9">
        <w:rPr>
          <w:rFonts w:ascii="Arial" w:hAnsi="Arial" w:cs="Arial"/>
          <w:sz w:val="24"/>
          <w:szCs w:val="24"/>
        </w:rPr>
        <w:br/>
        <w:t>.288 1.2757 899 342 1.2228 845 396 1.1699 791</w:t>
      </w:r>
      <w:r w:rsidRPr="00E17CF9">
        <w:rPr>
          <w:rFonts w:ascii="Arial" w:hAnsi="Arial" w:cs="Arial"/>
          <w:sz w:val="24"/>
          <w:szCs w:val="24"/>
        </w:rPr>
        <w:br/>
        <w:t>289 1.2747 898 343 1.2218 844 397 1.1690 790</w:t>
      </w:r>
      <w:r w:rsidRPr="00E17CF9">
        <w:rPr>
          <w:rFonts w:ascii="Arial" w:hAnsi="Arial" w:cs="Arial"/>
          <w:sz w:val="24"/>
          <w:szCs w:val="24"/>
        </w:rPr>
        <w:br/>
        <w:t>290 1.2737 897 344 1.2208 843 398 1.1680 .789</w:t>
      </w:r>
      <w:r w:rsidRPr="00E17CF9">
        <w:rPr>
          <w:rFonts w:ascii="Arial" w:hAnsi="Arial" w:cs="Arial"/>
          <w:sz w:val="24"/>
          <w:szCs w:val="24"/>
        </w:rPr>
        <w:br/>
        <w:t>291 1.2727 896 345 1.2198 842 399 1.1671 788</w:t>
      </w:r>
      <w:r w:rsidRPr="00E17CF9">
        <w:rPr>
          <w:rFonts w:ascii="Arial" w:hAnsi="Arial" w:cs="Arial"/>
          <w:sz w:val="24"/>
          <w:szCs w:val="24"/>
        </w:rPr>
        <w:br/>
        <w:t>292 1.2718 -895 346 1.2188 841 -400 1.1661 787</w:t>
      </w:r>
      <w:r w:rsidRPr="00E17CF9">
        <w:rPr>
          <w:rFonts w:ascii="Arial" w:hAnsi="Arial" w:cs="Arial"/>
          <w:sz w:val="24"/>
          <w:szCs w:val="24"/>
        </w:rPr>
        <w:br/>
        <w:t>293 1.2708 894 -347 1.2179 .840 401 1.1651 1786</w:t>
      </w:r>
      <w:r w:rsidRPr="00E17CF9">
        <w:rPr>
          <w:rFonts w:ascii="Arial" w:hAnsi="Arial" w:cs="Arial"/>
          <w:sz w:val="24"/>
          <w:szCs w:val="24"/>
        </w:rPr>
        <w:br/>
        <w:t>294 1.2698 893 -348 1.2169 839 -402 1.1642 785</w:t>
      </w:r>
      <w:r w:rsidRPr="00E17CF9">
        <w:rPr>
          <w:rFonts w:ascii="Arial" w:hAnsi="Arial" w:cs="Arial"/>
          <w:sz w:val="24"/>
          <w:szCs w:val="24"/>
        </w:rPr>
        <w:br/>
        <w:t>.295 1.2688 -892 .349 1,2159 838 -403 1.1632 784</w:t>
      </w:r>
      <w:r w:rsidRPr="00E17CF9">
        <w:rPr>
          <w:rFonts w:ascii="Arial" w:hAnsi="Arial" w:cs="Arial"/>
          <w:sz w:val="24"/>
          <w:szCs w:val="24"/>
        </w:rPr>
        <w:br/>
        <w:t>.296 1.2678 891 -350 1.2149 .837 -404 1.1622 -783</w:t>
      </w:r>
      <w:r w:rsidRPr="00E17CF9">
        <w:rPr>
          <w:rFonts w:ascii="Arial" w:hAnsi="Arial" w:cs="Arial"/>
          <w:sz w:val="24"/>
          <w:szCs w:val="24"/>
        </w:rPr>
        <w:br/>
        <w:t>.297 1.2669 -890 351 1.2139 836 -405 1.1612 782</w:t>
      </w:r>
      <w:r w:rsidRPr="00E17CF9">
        <w:rPr>
          <w:rFonts w:ascii="Arial" w:hAnsi="Arial" w:cs="Arial"/>
          <w:sz w:val="24"/>
          <w:szCs w:val="24"/>
        </w:rPr>
        <w:br/>
        <w:t>298 1.2659 889 352 1.2130 835 -406 1.1602 781</w:t>
      </w:r>
      <w:r w:rsidRPr="00E17CF9">
        <w:rPr>
          <w:rFonts w:ascii="Arial" w:hAnsi="Arial" w:cs="Arial"/>
          <w:sz w:val="24"/>
          <w:szCs w:val="24"/>
        </w:rPr>
        <w:br/>
        <w:t>.299 1.2649 -888 353 1.2120 834 407 1.1593 -780</w:t>
      </w:r>
      <w:r w:rsidRPr="00E17CF9">
        <w:rPr>
          <w:rFonts w:ascii="Arial" w:hAnsi="Arial" w:cs="Arial"/>
          <w:sz w:val="24"/>
          <w:szCs w:val="24"/>
        </w:rPr>
        <w:br/>
        <w:t>300 1.2639 .887 354 1.2110 .833 -408 1.1583 779</w:t>
      </w:r>
      <w:r w:rsidRPr="00E17CF9">
        <w:rPr>
          <w:rFonts w:ascii="Arial" w:hAnsi="Arial" w:cs="Arial"/>
          <w:sz w:val="24"/>
          <w:szCs w:val="24"/>
        </w:rPr>
        <w:br/>
        <w:t>301 1.2629 -886 355 1.2100 -832 -409 1.1573 778</w:t>
      </w:r>
      <w:r w:rsidRPr="00E17CF9">
        <w:rPr>
          <w:rFonts w:ascii="Arial" w:hAnsi="Arial" w:cs="Arial"/>
          <w:sz w:val="24"/>
          <w:szCs w:val="24"/>
        </w:rPr>
        <w:br/>
        <w:t>.302 1.2620 -885 .356 1.2090 831 410 1.1563 177</w:t>
      </w:r>
      <w:r w:rsidRPr="00E17CF9">
        <w:rPr>
          <w:rFonts w:ascii="Arial" w:hAnsi="Arial" w:cs="Arial"/>
          <w:sz w:val="24"/>
          <w:szCs w:val="24"/>
        </w:rPr>
        <w:br/>
        <w:t>303 1.2610 -884 .357 1.2081 -830 All 1,1553 -176</w:t>
      </w:r>
      <w:r w:rsidRPr="00E17CF9">
        <w:rPr>
          <w:rFonts w:ascii="Arial" w:hAnsi="Arial" w:cs="Arial"/>
          <w:sz w:val="24"/>
          <w:szCs w:val="24"/>
        </w:rPr>
        <w:br/>
      </w:r>
      <w:r w:rsidRPr="00E17CF9">
        <w:rPr>
          <w:rFonts w:ascii="Arial" w:hAnsi="Arial" w:cs="Arial"/>
          <w:sz w:val="24"/>
          <w:szCs w:val="24"/>
        </w:rPr>
        <w:lastRenderedPageBreak/>
        <w:t>304 1.2600 883 358 1.2071 .829 412 1.1544 175</w:t>
      </w:r>
      <w:r w:rsidRPr="00E17CF9">
        <w:rPr>
          <w:rFonts w:ascii="Arial" w:hAnsi="Arial" w:cs="Arial"/>
          <w:sz w:val="24"/>
          <w:szCs w:val="24"/>
        </w:rPr>
        <w:br/>
        <w:t>.305 1.2590 -882 359 1.2061 828 413 1.1534 774</w:t>
      </w:r>
      <w:r w:rsidRPr="00E17CF9">
        <w:rPr>
          <w:rFonts w:ascii="Arial" w:hAnsi="Arial" w:cs="Arial"/>
          <w:sz w:val="24"/>
          <w:szCs w:val="24"/>
        </w:rPr>
        <w:br/>
        <w:t>306 1.2580 881 .360 1.2051 -827 414 1.1524 173</w:t>
      </w:r>
      <w:r w:rsidRPr="00E17CF9">
        <w:rPr>
          <w:rFonts w:ascii="Arial" w:hAnsi="Arial" w:cs="Arial"/>
          <w:sz w:val="24"/>
          <w:szCs w:val="24"/>
        </w:rPr>
        <w:br/>
        <w:t>.307 1.2571 .880 361 1.2041 826 41S 1.1514 772</w:t>
      </w:r>
      <w:r w:rsidRPr="00E17CF9">
        <w:rPr>
          <w:rFonts w:ascii="Arial" w:hAnsi="Arial" w:cs="Arial"/>
          <w:sz w:val="24"/>
          <w:szCs w:val="24"/>
        </w:rPr>
        <w:br/>
        <w:t>308 1.2561 .879 -362 1.2032 825 -416 1.1504 771</w:t>
      </w:r>
      <w:r w:rsidRPr="00E17CF9">
        <w:rPr>
          <w:rFonts w:ascii="Arial" w:hAnsi="Arial" w:cs="Arial"/>
          <w:sz w:val="24"/>
          <w:szCs w:val="24"/>
        </w:rPr>
        <w:br/>
        <w:t>.309 1.2551 .878 -363 1.2022 -824 AN7 1.1495 .770</w:t>
      </w:r>
      <w:r w:rsidRPr="00E17CF9">
        <w:rPr>
          <w:rFonts w:ascii="Arial" w:hAnsi="Arial" w:cs="Arial"/>
          <w:sz w:val="24"/>
          <w:szCs w:val="24"/>
        </w:rPr>
        <w:br/>
        <w:t>310 1.2541 .877 .364 1.2013 .823 418 1.1485 -769</w:t>
      </w:r>
      <w:r w:rsidRPr="00E17CF9">
        <w:rPr>
          <w:rFonts w:ascii="Arial" w:hAnsi="Arial" w:cs="Arial"/>
          <w:sz w:val="24"/>
          <w:szCs w:val="24"/>
        </w:rPr>
        <w:br/>
        <w:t>311 1.2531 .876 -365 1.2003 822 -419 1.1475 768</w:t>
      </w:r>
      <w:r w:rsidRPr="00E17CF9">
        <w:rPr>
          <w:rFonts w:ascii="Arial" w:hAnsi="Arial" w:cs="Arial"/>
          <w:sz w:val="24"/>
          <w:szCs w:val="24"/>
        </w:rPr>
        <w:br/>
        <w:t>312 1.2522 875 366 1.1993 821 420 1.1465 -767</w:t>
      </w:r>
      <w:r w:rsidRPr="00E17CF9">
        <w:rPr>
          <w:rFonts w:ascii="Arial" w:hAnsi="Arial" w:cs="Arial"/>
          <w:sz w:val="24"/>
          <w:szCs w:val="24"/>
        </w:rPr>
        <w:br/>
        <w:t>313 1.2512 .874 367 1.1984 .820 421 1.1455 -166</w:t>
      </w:r>
      <w:r w:rsidRPr="00E17CF9">
        <w:rPr>
          <w:rFonts w:ascii="Arial" w:hAnsi="Arial" w:cs="Arial"/>
          <w:sz w:val="24"/>
          <w:szCs w:val="24"/>
        </w:rPr>
        <w:br/>
        <w:t>314 1.2502 873 368 1.1974 819 -422 1.1446 -765</w:t>
      </w:r>
      <w:r w:rsidRPr="00E17CF9">
        <w:rPr>
          <w:rFonts w:ascii="Arial" w:hAnsi="Arial" w:cs="Arial"/>
          <w:sz w:val="24"/>
          <w:szCs w:val="24"/>
        </w:rPr>
        <w:br/>
        <w:t>315 1.2492 872 -369 1.1964 818 423 1.1436 -764</w:t>
      </w:r>
      <w:r w:rsidRPr="00E17CF9">
        <w:rPr>
          <w:rFonts w:ascii="Arial" w:hAnsi="Arial" w:cs="Arial"/>
          <w:sz w:val="24"/>
          <w:szCs w:val="24"/>
        </w:rPr>
        <w:br/>
      </w:r>
      <w:r w:rsidRPr="00E17CF9">
        <w:rPr>
          <w:rFonts w:ascii="Arial" w:hAnsi="Arial" w:cs="Arial"/>
          <w:sz w:val="24"/>
          <w:szCs w:val="24"/>
        </w:rPr>
        <w:br/>
        <w:t>Page 109</w:t>
      </w:r>
      <w:r w:rsidRPr="00E17CF9">
        <w:rPr>
          <w:rFonts w:ascii="Arial" w:hAnsi="Arial" w:cs="Arial"/>
          <w:sz w:val="24"/>
          <w:szCs w:val="24"/>
        </w:rPr>
        <w:br/>
      </w:r>
      <w:r w:rsidRPr="00E17CF9">
        <w:rPr>
          <w:rFonts w:ascii="Arial" w:hAnsi="Arial" w:cs="Arial"/>
          <w:sz w:val="24"/>
          <w:szCs w:val="24"/>
        </w:rPr>
        <w:br/>
      </w:r>
    </w:p>
    <w:p w14:paraId="60C9DECB" w14:textId="77777777" w:rsidR="00F360D6" w:rsidRPr="00E17CF9" w:rsidRDefault="00000000">
      <w:pPr>
        <w:pStyle w:val="Heading2"/>
        <w:rPr>
          <w:rFonts w:ascii="Arial" w:hAnsi="Arial" w:cs="Arial"/>
          <w:sz w:val="24"/>
          <w:szCs w:val="24"/>
        </w:rPr>
      </w:pPr>
      <w:r w:rsidRPr="00E17CF9">
        <w:rPr>
          <w:rFonts w:ascii="Arial" w:hAnsi="Arial" w:cs="Arial"/>
          <w:sz w:val="24"/>
          <w:szCs w:val="24"/>
        </w:rPr>
        <w:t>Page 108</w:t>
      </w:r>
    </w:p>
    <w:p w14:paraId="3B750E21" w14:textId="77777777" w:rsidR="00F360D6" w:rsidRPr="00E17CF9" w:rsidRDefault="00000000">
      <w:pPr>
        <w:rPr>
          <w:rFonts w:ascii="Arial" w:hAnsi="Arial" w:cs="Arial"/>
          <w:sz w:val="24"/>
          <w:szCs w:val="24"/>
        </w:rPr>
      </w:pPr>
      <w:r w:rsidRPr="00E17CF9">
        <w:rPr>
          <w:rFonts w:ascii="Arial" w:hAnsi="Arial" w:cs="Arial"/>
          <w:sz w:val="24"/>
          <w:szCs w:val="24"/>
        </w:rPr>
        <w:t>TABLE OF CORRECTED DIAMETERS FOR OVERSIZE SIZING TOOL HOLDER</w:t>
      </w:r>
      <w:r w:rsidRPr="00E17CF9">
        <w:rPr>
          <w:rFonts w:ascii="Arial" w:hAnsi="Arial" w:cs="Arial"/>
          <w:sz w:val="24"/>
          <w:szCs w:val="24"/>
        </w:rPr>
        <w:br/>
      </w:r>
      <w:r w:rsidRPr="00E17CF9">
        <w:rPr>
          <w:rFonts w:ascii="Arial" w:hAnsi="Arial" w:cs="Arial"/>
          <w:sz w:val="24"/>
          <w:szCs w:val="24"/>
        </w:rPr>
        <w:br/>
        <w:t xml:space="preserve">Corrected Roll Work Corrected </w:t>
      </w:r>
      <w:proofErr w:type="spellStart"/>
      <w:r w:rsidRPr="00E17CF9">
        <w:rPr>
          <w:rFonts w:ascii="Arial" w:hAnsi="Arial" w:cs="Arial"/>
          <w:sz w:val="24"/>
          <w:szCs w:val="24"/>
        </w:rPr>
        <w:t>Corrected</w:t>
      </w:r>
      <w:proofErr w:type="spellEnd"/>
      <w:r w:rsidRPr="00E17CF9">
        <w:rPr>
          <w:rFonts w:ascii="Arial" w:hAnsi="Arial" w:cs="Arial"/>
          <w:sz w:val="24"/>
          <w:szCs w:val="24"/>
        </w:rPr>
        <w:t xml:space="preserve"> Roll</w:t>
      </w:r>
      <w:r w:rsidRPr="00E17CF9">
        <w:rPr>
          <w:rFonts w:ascii="Arial" w:hAnsi="Arial" w:cs="Arial"/>
          <w:sz w:val="24"/>
          <w:szCs w:val="24"/>
        </w:rPr>
        <w:br/>
        <w:t>Tool Dia. Dia. Dia. Tool Dia. Tool Dia. Dia.</w:t>
      </w:r>
      <w:r w:rsidRPr="00E17CF9">
        <w:rPr>
          <w:rFonts w:ascii="Arial" w:hAnsi="Arial" w:cs="Arial"/>
          <w:sz w:val="24"/>
          <w:szCs w:val="24"/>
        </w:rPr>
        <w:br/>
        <w:t>1.1426” 763” 478” 1.0900” 1.0376” .655”</w:t>
      </w:r>
      <w:r w:rsidRPr="00E17CF9">
        <w:rPr>
          <w:rFonts w:ascii="Arial" w:hAnsi="Arial" w:cs="Arial"/>
          <w:sz w:val="24"/>
          <w:szCs w:val="24"/>
        </w:rPr>
        <w:br/>
        <w:t>1.1416 762 -479 1.0891 1.0366 -654</w:t>
      </w:r>
      <w:r w:rsidRPr="00E17CF9">
        <w:rPr>
          <w:rFonts w:ascii="Arial" w:hAnsi="Arial" w:cs="Arial"/>
          <w:sz w:val="24"/>
          <w:szCs w:val="24"/>
        </w:rPr>
        <w:br/>
        <w:t>1.1406 -761 -480 1.0881 1.0656 653</w:t>
      </w:r>
      <w:r w:rsidRPr="00E17CF9">
        <w:rPr>
          <w:rFonts w:ascii="Arial" w:hAnsi="Arial" w:cs="Arial"/>
          <w:sz w:val="24"/>
          <w:szCs w:val="24"/>
        </w:rPr>
        <w:br/>
        <w:t>1.1397 .760 481 1.0871 1.0346 652</w:t>
      </w:r>
      <w:r w:rsidRPr="00E17CF9">
        <w:rPr>
          <w:rFonts w:ascii="Arial" w:hAnsi="Arial" w:cs="Arial"/>
          <w:sz w:val="24"/>
          <w:szCs w:val="24"/>
        </w:rPr>
        <w:br/>
        <w:t>1.1387 759 -482 1.0862 1.0336 -651</w:t>
      </w:r>
      <w:r w:rsidRPr="00E17CF9">
        <w:rPr>
          <w:rFonts w:ascii="Arial" w:hAnsi="Arial" w:cs="Arial"/>
          <w:sz w:val="24"/>
          <w:szCs w:val="24"/>
        </w:rPr>
        <w:br/>
        <w:t>1.1378 758 -483 1.0852 1.0327 -650</w:t>
      </w:r>
      <w:r w:rsidRPr="00E17CF9">
        <w:rPr>
          <w:rFonts w:ascii="Arial" w:hAnsi="Arial" w:cs="Arial"/>
          <w:sz w:val="24"/>
          <w:szCs w:val="24"/>
        </w:rPr>
        <w:br/>
        <w:t>1.1368 WEY 484 1.0842 1.0317 .649</w:t>
      </w:r>
      <w:r w:rsidRPr="00E17CF9">
        <w:rPr>
          <w:rFonts w:ascii="Arial" w:hAnsi="Arial" w:cs="Arial"/>
          <w:sz w:val="24"/>
          <w:szCs w:val="24"/>
        </w:rPr>
        <w:br/>
        <w:t>1.1358 756 -485 1.0832 1.0308 -648</w:t>
      </w:r>
      <w:r w:rsidRPr="00E17CF9">
        <w:rPr>
          <w:rFonts w:ascii="Arial" w:hAnsi="Arial" w:cs="Arial"/>
          <w:sz w:val="24"/>
          <w:szCs w:val="24"/>
        </w:rPr>
        <w:br/>
        <w:t>1.1349 755 -486 1.0822 1.0298 -647</w:t>
      </w:r>
      <w:r w:rsidRPr="00E17CF9">
        <w:rPr>
          <w:rFonts w:ascii="Arial" w:hAnsi="Arial" w:cs="Arial"/>
          <w:sz w:val="24"/>
          <w:szCs w:val="24"/>
        </w:rPr>
        <w:br/>
        <w:t>1.1339 754 487 1.0813 1.0288 -646</w:t>
      </w:r>
      <w:r w:rsidRPr="00E17CF9">
        <w:rPr>
          <w:rFonts w:ascii="Arial" w:hAnsi="Arial" w:cs="Arial"/>
          <w:sz w:val="24"/>
          <w:szCs w:val="24"/>
        </w:rPr>
        <w:br/>
        <w:t>1.1329 753 488 1.0803 1.0279 645</w:t>
      </w:r>
      <w:r w:rsidRPr="00E17CF9">
        <w:rPr>
          <w:rFonts w:ascii="Arial" w:hAnsi="Arial" w:cs="Arial"/>
          <w:sz w:val="24"/>
          <w:szCs w:val="24"/>
        </w:rPr>
        <w:br/>
        <w:t>1.1319 752 489 1.0794 1.0269 .644</w:t>
      </w:r>
      <w:r w:rsidRPr="00E17CF9">
        <w:rPr>
          <w:rFonts w:ascii="Arial" w:hAnsi="Arial" w:cs="Arial"/>
          <w:sz w:val="24"/>
          <w:szCs w:val="24"/>
        </w:rPr>
        <w:br/>
        <w:t>1.1309 751 .490 1.0784 1.0259 -643</w:t>
      </w:r>
      <w:r w:rsidRPr="00E17CF9">
        <w:rPr>
          <w:rFonts w:ascii="Arial" w:hAnsi="Arial" w:cs="Arial"/>
          <w:sz w:val="24"/>
          <w:szCs w:val="24"/>
        </w:rPr>
        <w:br/>
        <w:t>1.1300 -750 ADL 1.0774 1.0249 642</w:t>
      </w:r>
      <w:r w:rsidRPr="00E17CF9">
        <w:rPr>
          <w:rFonts w:ascii="Arial" w:hAnsi="Arial" w:cs="Arial"/>
          <w:sz w:val="24"/>
          <w:szCs w:val="24"/>
        </w:rPr>
        <w:br/>
        <w:t>1.1290 749 492 1.0765 1.0239 -641</w:t>
      </w:r>
      <w:r w:rsidRPr="00E17CF9">
        <w:rPr>
          <w:rFonts w:ascii="Arial" w:hAnsi="Arial" w:cs="Arial"/>
          <w:sz w:val="24"/>
          <w:szCs w:val="24"/>
        </w:rPr>
        <w:br/>
        <w:t>1.1280 -748 -493 1.0755 1.0230 -640</w:t>
      </w:r>
      <w:r w:rsidRPr="00E17CF9">
        <w:rPr>
          <w:rFonts w:ascii="Arial" w:hAnsi="Arial" w:cs="Arial"/>
          <w:sz w:val="24"/>
          <w:szCs w:val="24"/>
        </w:rPr>
        <w:br/>
        <w:t>1.1270 «747 A94 1.0745 1.0220 -639</w:t>
      </w:r>
      <w:r w:rsidRPr="00E17CF9">
        <w:rPr>
          <w:rFonts w:ascii="Arial" w:hAnsi="Arial" w:cs="Arial"/>
          <w:sz w:val="24"/>
          <w:szCs w:val="24"/>
        </w:rPr>
        <w:br/>
        <w:t>1.1260 .746 495 1.0735 1.0211 638</w:t>
      </w:r>
      <w:r w:rsidRPr="00E17CF9">
        <w:rPr>
          <w:rFonts w:ascii="Arial" w:hAnsi="Arial" w:cs="Arial"/>
          <w:sz w:val="24"/>
          <w:szCs w:val="24"/>
        </w:rPr>
        <w:br/>
        <w:t>1.1251 745 496 1.0725 1.0201 .637</w:t>
      </w:r>
      <w:r w:rsidRPr="00E17CF9">
        <w:rPr>
          <w:rFonts w:ascii="Arial" w:hAnsi="Arial" w:cs="Arial"/>
          <w:sz w:val="24"/>
          <w:szCs w:val="24"/>
        </w:rPr>
        <w:br/>
      </w:r>
      <w:r w:rsidRPr="00E17CF9">
        <w:rPr>
          <w:rFonts w:ascii="Arial" w:hAnsi="Arial" w:cs="Arial"/>
          <w:sz w:val="24"/>
          <w:szCs w:val="24"/>
        </w:rPr>
        <w:lastRenderedPageBreak/>
        <w:t>1.1241 -744 497 1.0716 1.0191 -636</w:t>
      </w:r>
      <w:r w:rsidRPr="00E17CF9">
        <w:rPr>
          <w:rFonts w:ascii="Arial" w:hAnsi="Arial" w:cs="Arial"/>
          <w:sz w:val="24"/>
          <w:szCs w:val="24"/>
        </w:rPr>
        <w:br/>
        <w:t>1.1231 .743 498 1.0706 1.0182 635</w:t>
      </w:r>
      <w:r w:rsidRPr="00E17CF9">
        <w:rPr>
          <w:rFonts w:ascii="Arial" w:hAnsi="Arial" w:cs="Arial"/>
          <w:sz w:val="24"/>
          <w:szCs w:val="24"/>
        </w:rPr>
        <w:br/>
        <w:t>1.1221 742 499 1.0696 1.0172 634</w:t>
      </w:r>
      <w:r w:rsidRPr="00E17CF9">
        <w:rPr>
          <w:rFonts w:ascii="Arial" w:hAnsi="Arial" w:cs="Arial"/>
          <w:sz w:val="24"/>
          <w:szCs w:val="24"/>
        </w:rPr>
        <w:br/>
        <w:t>1.1211 741 .500 1.0686 1.0162 633</w:t>
      </w:r>
      <w:r w:rsidRPr="00E17CF9">
        <w:rPr>
          <w:rFonts w:ascii="Arial" w:hAnsi="Arial" w:cs="Arial"/>
          <w:sz w:val="24"/>
          <w:szCs w:val="24"/>
        </w:rPr>
        <w:br/>
        <w:t>1.1202 .740 501 1.0676 1.0152 632</w:t>
      </w:r>
      <w:r w:rsidRPr="00E17CF9">
        <w:rPr>
          <w:rFonts w:ascii="Arial" w:hAnsi="Arial" w:cs="Arial"/>
          <w:sz w:val="24"/>
          <w:szCs w:val="24"/>
        </w:rPr>
        <w:br/>
        <w:t>1.1192 .739 .502 1.0667 1.0142 -631</w:t>
      </w:r>
      <w:r w:rsidRPr="00E17CF9">
        <w:rPr>
          <w:rFonts w:ascii="Arial" w:hAnsi="Arial" w:cs="Arial"/>
          <w:sz w:val="24"/>
          <w:szCs w:val="24"/>
        </w:rPr>
        <w:br/>
        <w:t>1.1183 .738 503 1.0657 1.0133 -630</w:t>
      </w:r>
      <w:r w:rsidRPr="00E17CF9">
        <w:rPr>
          <w:rFonts w:ascii="Arial" w:hAnsi="Arial" w:cs="Arial"/>
          <w:sz w:val="24"/>
          <w:szCs w:val="24"/>
        </w:rPr>
        <w:br/>
        <w:t>1.1173 737 504 1.0647 1.0123 629</w:t>
      </w:r>
      <w:r w:rsidRPr="00E17CF9">
        <w:rPr>
          <w:rFonts w:ascii="Arial" w:hAnsi="Arial" w:cs="Arial"/>
          <w:sz w:val="24"/>
          <w:szCs w:val="24"/>
        </w:rPr>
        <w:br/>
        <w:t>1.1163 .736 .505 1.0637 1.0114 628</w:t>
      </w:r>
      <w:r w:rsidRPr="00E17CF9">
        <w:rPr>
          <w:rFonts w:ascii="Arial" w:hAnsi="Arial" w:cs="Arial"/>
          <w:sz w:val="24"/>
          <w:szCs w:val="24"/>
        </w:rPr>
        <w:br/>
        <w:t>1.1154 735 .506 1.0627 1.0104 627</w:t>
      </w:r>
      <w:r w:rsidRPr="00E17CF9">
        <w:rPr>
          <w:rFonts w:ascii="Arial" w:hAnsi="Arial" w:cs="Arial"/>
          <w:sz w:val="24"/>
          <w:szCs w:val="24"/>
        </w:rPr>
        <w:br/>
        <w:t>1.1144 734 .507 1.0618 1.0094 -626</w:t>
      </w:r>
      <w:r w:rsidRPr="00E17CF9">
        <w:rPr>
          <w:rFonts w:ascii="Arial" w:hAnsi="Arial" w:cs="Arial"/>
          <w:sz w:val="24"/>
          <w:szCs w:val="24"/>
        </w:rPr>
        <w:br/>
        <w:t>1.1134 -733 -508 1.0608 1.0085 625</w:t>
      </w:r>
      <w:r w:rsidRPr="00E17CF9">
        <w:rPr>
          <w:rFonts w:ascii="Arial" w:hAnsi="Arial" w:cs="Arial"/>
          <w:sz w:val="24"/>
          <w:szCs w:val="24"/>
        </w:rPr>
        <w:br/>
        <w:t>1.1124 732 509 1.0599 1.0075 -624</w:t>
      </w:r>
      <w:r w:rsidRPr="00E17CF9">
        <w:rPr>
          <w:rFonts w:ascii="Arial" w:hAnsi="Arial" w:cs="Arial"/>
          <w:sz w:val="24"/>
          <w:szCs w:val="24"/>
        </w:rPr>
        <w:br/>
        <w:t>1.1114 731 .510 1.0589 1.0065 -623</w:t>
      </w:r>
      <w:r w:rsidRPr="00E17CF9">
        <w:rPr>
          <w:rFonts w:ascii="Arial" w:hAnsi="Arial" w:cs="Arial"/>
          <w:sz w:val="24"/>
          <w:szCs w:val="24"/>
        </w:rPr>
        <w:br/>
        <w:t xml:space="preserve">1.1105 .730 </w:t>
      </w:r>
      <w:proofErr w:type="spellStart"/>
      <w:r w:rsidRPr="00E17CF9">
        <w:rPr>
          <w:rFonts w:ascii="Arial" w:hAnsi="Arial" w:cs="Arial"/>
          <w:sz w:val="24"/>
          <w:szCs w:val="24"/>
        </w:rPr>
        <w:t>Sth</w:t>
      </w:r>
      <w:proofErr w:type="spellEnd"/>
      <w:r w:rsidRPr="00E17CF9">
        <w:rPr>
          <w:rFonts w:ascii="Arial" w:hAnsi="Arial" w:cs="Arial"/>
          <w:sz w:val="24"/>
          <w:szCs w:val="24"/>
        </w:rPr>
        <w:t xml:space="preserve"> 1.0579 1.0055 «622</w:t>
      </w:r>
      <w:r w:rsidRPr="00E17CF9">
        <w:rPr>
          <w:rFonts w:ascii="Arial" w:hAnsi="Arial" w:cs="Arial"/>
          <w:sz w:val="24"/>
          <w:szCs w:val="24"/>
        </w:rPr>
        <w:br/>
        <w:t>1.1095 729 512 1.0570 1.0045 -621</w:t>
      </w:r>
      <w:r w:rsidRPr="00E17CF9">
        <w:rPr>
          <w:rFonts w:ascii="Arial" w:hAnsi="Arial" w:cs="Arial"/>
          <w:sz w:val="24"/>
          <w:szCs w:val="24"/>
        </w:rPr>
        <w:br/>
        <w:t>1.1085 728 513 1.0560 1.0036 -620</w:t>
      </w:r>
      <w:r w:rsidRPr="00E17CF9">
        <w:rPr>
          <w:rFonts w:ascii="Arial" w:hAnsi="Arial" w:cs="Arial"/>
          <w:sz w:val="24"/>
          <w:szCs w:val="24"/>
        </w:rPr>
        <w:br/>
        <w:t>1.1075 727 -514 1.0550 1.0026 -619</w:t>
      </w:r>
      <w:r w:rsidRPr="00E17CF9">
        <w:rPr>
          <w:rFonts w:ascii="Arial" w:hAnsi="Arial" w:cs="Arial"/>
          <w:sz w:val="24"/>
          <w:szCs w:val="24"/>
        </w:rPr>
        <w:br/>
        <w:t>1.1065 726 51S 1.0540 1.0017 -618</w:t>
      </w:r>
      <w:r w:rsidRPr="00E17CF9">
        <w:rPr>
          <w:rFonts w:ascii="Arial" w:hAnsi="Arial" w:cs="Arial"/>
          <w:sz w:val="24"/>
          <w:szCs w:val="24"/>
        </w:rPr>
        <w:br/>
        <w:t>1.1056 725 .516 1.0530 1.0007 -617</w:t>
      </w:r>
      <w:r w:rsidRPr="00E17CF9">
        <w:rPr>
          <w:rFonts w:ascii="Arial" w:hAnsi="Arial" w:cs="Arial"/>
          <w:sz w:val="24"/>
          <w:szCs w:val="24"/>
        </w:rPr>
        <w:br/>
        <w:t>1.1046 -724 517 1.0521 .9997 -616</w:t>
      </w:r>
      <w:r w:rsidRPr="00E17CF9">
        <w:rPr>
          <w:rFonts w:ascii="Arial" w:hAnsi="Arial" w:cs="Arial"/>
          <w:sz w:val="24"/>
          <w:szCs w:val="24"/>
        </w:rPr>
        <w:br/>
        <w:t>1.1037 723 .518 1.0511 9988 615</w:t>
      </w:r>
      <w:r w:rsidRPr="00E17CF9">
        <w:rPr>
          <w:rFonts w:ascii="Arial" w:hAnsi="Arial" w:cs="Arial"/>
          <w:sz w:val="24"/>
          <w:szCs w:val="24"/>
        </w:rPr>
        <w:br/>
        <w:t>1.1027 .722 .519 1.0502 .9978 -614</w:t>
      </w:r>
      <w:r w:rsidRPr="00E17CF9">
        <w:rPr>
          <w:rFonts w:ascii="Arial" w:hAnsi="Arial" w:cs="Arial"/>
          <w:sz w:val="24"/>
          <w:szCs w:val="24"/>
        </w:rPr>
        <w:br/>
        <w:t>1.1017 721 520 1.0492 -9968 -613</w:t>
      </w:r>
      <w:r w:rsidRPr="00E17CF9">
        <w:rPr>
          <w:rFonts w:ascii="Arial" w:hAnsi="Arial" w:cs="Arial"/>
          <w:sz w:val="24"/>
          <w:szCs w:val="24"/>
        </w:rPr>
        <w:br/>
        <w:t>1.1008 .720 521 1.0482 -9958 -612</w:t>
      </w:r>
      <w:r w:rsidRPr="00E17CF9">
        <w:rPr>
          <w:rFonts w:ascii="Arial" w:hAnsi="Arial" w:cs="Arial"/>
          <w:sz w:val="24"/>
          <w:szCs w:val="24"/>
        </w:rPr>
        <w:br/>
        <w:t>1.0998 -719 .522 1.0473 .9948 611</w:t>
      </w:r>
      <w:r w:rsidRPr="00E17CF9">
        <w:rPr>
          <w:rFonts w:ascii="Arial" w:hAnsi="Arial" w:cs="Arial"/>
          <w:sz w:val="24"/>
          <w:szCs w:val="24"/>
        </w:rPr>
        <w:br/>
        <w:t>1.0988 718 523 1.0463 -9939 -610</w:t>
      </w:r>
      <w:r w:rsidRPr="00E17CF9">
        <w:rPr>
          <w:rFonts w:ascii="Arial" w:hAnsi="Arial" w:cs="Arial"/>
          <w:sz w:val="24"/>
          <w:szCs w:val="24"/>
        </w:rPr>
        <w:br/>
        <w:t>1.0978 47 524 1.0453 : 9929 -609</w:t>
      </w:r>
      <w:r w:rsidRPr="00E17CF9">
        <w:rPr>
          <w:rFonts w:ascii="Arial" w:hAnsi="Arial" w:cs="Arial"/>
          <w:sz w:val="24"/>
          <w:szCs w:val="24"/>
        </w:rPr>
        <w:br/>
        <w:t>1.0968 716 -528 1.0443 -662 -579 -9920 608</w:t>
      </w:r>
      <w:r w:rsidRPr="00E17CF9">
        <w:rPr>
          <w:rFonts w:ascii="Arial" w:hAnsi="Arial" w:cs="Arial"/>
          <w:sz w:val="24"/>
          <w:szCs w:val="24"/>
        </w:rPr>
        <w:br/>
        <w:t>1.0959 15 -526 1.0433 661 .580 -9910 -607</w:t>
      </w:r>
      <w:r w:rsidRPr="00E17CF9">
        <w:rPr>
          <w:rFonts w:ascii="Arial" w:hAnsi="Arial" w:cs="Arial"/>
          <w:sz w:val="24"/>
          <w:szCs w:val="24"/>
        </w:rPr>
        <w:br/>
        <w:t>1.0949 714 -527 1.0424 -660 581 -9900 -606</w:t>
      </w:r>
      <w:r w:rsidRPr="00E17CF9">
        <w:rPr>
          <w:rFonts w:ascii="Arial" w:hAnsi="Arial" w:cs="Arial"/>
          <w:sz w:val="24"/>
          <w:szCs w:val="24"/>
        </w:rPr>
        <w:br/>
        <w:t>1.0939 -713 -528 1.0414 659 582 9891 -605</w:t>
      </w:r>
      <w:r w:rsidRPr="00E17CF9">
        <w:rPr>
          <w:rFonts w:ascii="Arial" w:hAnsi="Arial" w:cs="Arial"/>
          <w:sz w:val="24"/>
          <w:szCs w:val="24"/>
        </w:rPr>
        <w:br/>
        <w:t>1.0929 -712 .529 1.0405 658 583 -9881 -604</w:t>
      </w:r>
      <w:r w:rsidRPr="00E17CF9">
        <w:rPr>
          <w:rFonts w:ascii="Arial" w:hAnsi="Arial" w:cs="Arial"/>
          <w:sz w:val="24"/>
          <w:szCs w:val="24"/>
        </w:rPr>
        <w:br/>
        <w:t>1.0919 Tit .530 1.0395 -657 584 -9872 -603</w:t>
      </w:r>
      <w:r w:rsidRPr="00E17CF9">
        <w:rPr>
          <w:rFonts w:ascii="Arial" w:hAnsi="Arial" w:cs="Arial"/>
          <w:sz w:val="24"/>
          <w:szCs w:val="24"/>
        </w:rPr>
        <w:br/>
        <w:t>1.0910 .710 531 1.0385 .656 585 -9862 -602</w:t>
      </w:r>
      <w:r w:rsidRPr="00E17CF9">
        <w:rPr>
          <w:rFonts w:ascii="Arial" w:hAnsi="Arial" w:cs="Arial"/>
          <w:sz w:val="24"/>
          <w:szCs w:val="24"/>
        </w:rPr>
        <w:br/>
      </w:r>
      <w:r w:rsidRPr="00E17CF9">
        <w:rPr>
          <w:rFonts w:ascii="Arial" w:hAnsi="Arial" w:cs="Arial"/>
          <w:sz w:val="24"/>
          <w:szCs w:val="24"/>
        </w:rPr>
        <w:br/>
        <w:t>Page 110</w:t>
      </w:r>
      <w:r w:rsidRPr="00E17CF9">
        <w:rPr>
          <w:rFonts w:ascii="Arial" w:hAnsi="Arial" w:cs="Arial"/>
          <w:sz w:val="24"/>
          <w:szCs w:val="24"/>
        </w:rPr>
        <w:br/>
      </w:r>
    </w:p>
    <w:p w14:paraId="14ABCF8C" w14:textId="77777777" w:rsidR="00F360D6" w:rsidRPr="00E17CF9" w:rsidRDefault="00000000">
      <w:pPr>
        <w:pStyle w:val="Heading2"/>
        <w:rPr>
          <w:rFonts w:ascii="Arial" w:hAnsi="Arial" w:cs="Arial"/>
          <w:sz w:val="24"/>
          <w:szCs w:val="24"/>
        </w:rPr>
      </w:pPr>
      <w:r w:rsidRPr="00E17CF9">
        <w:rPr>
          <w:rFonts w:ascii="Arial" w:hAnsi="Arial" w:cs="Arial"/>
          <w:sz w:val="24"/>
          <w:szCs w:val="24"/>
        </w:rPr>
        <w:lastRenderedPageBreak/>
        <w:t>Page 109</w:t>
      </w:r>
    </w:p>
    <w:p w14:paraId="1E45F33F" w14:textId="77777777" w:rsidR="00F360D6" w:rsidRPr="00E17CF9" w:rsidRDefault="00000000">
      <w:pPr>
        <w:rPr>
          <w:rFonts w:ascii="Arial" w:hAnsi="Arial" w:cs="Arial"/>
          <w:sz w:val="24"/>
          <w:szCs w:val="24"/>
        </w:rPr>
      </w:pPr>
      <w:r w:rsidRPr="00E17CF9">
        <w:rPr>
          <w:rFonts w:ascii="Arial" w:hAnsi="Arial" w:cs="Arial"/>
          <w:sz w:val="24"/>
          <w:szCs w:val="24"/>
        </w:rPr>
        <w:t>TABLE OF CORRECTED DIAMETERS FOR OVERSIZE SIZING TOOL HOLDER</w:t>
      </w:r>
      <w:r w:rsidRPr="00E17CF9">
        <w:rPr>
          <w:rFonts w:ascii="Arial" w:hAnsi="Arial" w:cs="Arial"/>
          <w:sz w:val="24"/>
          <w:szCs w:val="24"/>
        </w:rPr>
        <w:br/>
      </w:r>
      <w:r w:rsidRPr="00E17CF9">
        <w:rPr>
          <w:rFonts w:ascii="Arial" w:hAnsi="Arial" w:cs="Arial"/>
          <w:sz w:val="24"/>
          <w:szCs w:val="24"/>
        </w:rPr>
        <w:br/>
        <w:t>Work Corrected Roll Work Corrected Roll Work Corrected Roll</w:t>
      </w:r>
      <w:r w:rsidRPr="00E17CF9">
        <w:rPr>
          <w:rFonts w:ascii="Arial" w:hAnsi="Arial" w:cs="Arial"/>
          <w:sz w:val="24"/>
          <w:szCs w:val="24"/>
        </w:rPr>
        <w:br/>
        <w:t>Dia. Tool Dia. Dia. Dia. Tool Dia. Dia. Dia. Tool Dia. Dia.</w:t>
      </w:r>
      <w:r w:rsidRPr="00E17CF9">
        <w:rPr>
          <w:rFonts w:ascii="Arial" w:hAnsi="Arial" w:cs="Arial"/>
          <w:sz w:val="24"/>
          <w:szCs w:val="24"/>
        </w:rPr>
        <w:br/>
        <w:t>.586” -9852” -601” -640” -9331” -547” -694” .8812” -500”</w:t>
      </w:r>
      <w:r w:rsidRPr="00E17CF9">
        <w:rPr>
          <w:rFonts w:ascii="Arial" w:hAnsi="Arial" w:cs="Arial"/>
          <w:sz w:val="24"/>
          <w:szCs w:val="24"/>
        </w:rPr>
        <w:br/>
        <w:t>587 -9843 -600 -641 -9321 -546 -695 .8802 .500</w:t>
      </w:r>
      <w:r w:rsidRPr="00E17CF9">
        <w:rPr>
          <w:rFonts w:ascii="Arial" w:hAnsi="Arial" w:cs="Arial"/>
          <w:sz w:val="24"/>
          <w:szCs w:val="24"/>
        </w:rPr>
        <w:br/>
        <w:t>588 -9833 599 -642 -9312 545 .696 .8792 .500</w:t>
      </w:r>
      <w:r w:rsidRPr="00E17CF9">
        <w:rPr>
          <w:rFonts w:ascii="Arial" w:hAnsi="Arial" w:cs="Arial"/>
          <w:sz w:val="24"/>
          <w:szCs w:val="24"/>
        </w:rPr>
        <w:br/>
        <w:t>.589 -9823 598 643 -9302 544 .697 -8783 .500</w:t>
      </w:r>
      <w:r w:rsidRPr="00E17CF9">
        <w:rPr>
          <w:rFonts w:ascii="Arial" w:hAnsi="Arial" w:cs="Arial"/>
          <w:sz w:val="24"/>
          <w:szCs w:val="24"/>
        </w:rPr>
        <w:br/>
        <w:t>.590 9813 597 -644 -9293 543 698 .8773 .500</w:t>
      </w:r>
      <w:r w:rsidRPr="00E17CF9">
        <w:rPr>
          <w:rFonts w:ascii="Arial" w:hAnsi="Arial" w:cs="Arial"/>
          <w:sz w:val="24"/>
          <w:szCs w:val="24"/>
        </w:rPr>
        <w:br/>
        <w:t>591 -9803 -596 -645 -9283 .542 -699 -8764 .500</w:t>
      </w:r>
      <w:r w:rsidRPr="00E17CF9">
        <w:rPr>
          <w:rFonts w:ascii="Arial" w:hAnsi="Arial" w:cs="Arial"/>
          <w:sz w:val="24"/>
          <w:szCs w:val="24"/>
        </w:rPr>
        <w:br/>
        <w:t>592 -9794 595 -646 .9273 541 .700 8754 -500</w:t>
      </w:r>
      <w:r w:rsidRPr="00E17CF9">
        <w:rPr>
          <w:rFonts w:ascii="Arial" w:hAnsi="Arial" w:cs="Arial"/>
          <w:sz w:val="24"/>
          <w:szCs w:val="24"/>
        </w:rPr>
        <w:br/>
        <w:t>.593 -9784 594 -647 9264 -540 701 8744 -500</w:t>
      </w:r>
      <w:r w:rsidRPr="00E17CF9">
        <w:rPr>
          <w:rFonts w:ascii="Arial" w:hAnsi="Arial" w:cs="Arial"/>
          <w:sz w:val="24"/>
          <w:szCs w:val="24"/>
        </w:rPr>
        <w:br/>
        <w:t>594 9775 593 -648 .9254 539 .702 8735 -500</w:t>
      </w:r>
      <w:r w:rsidRPr="00E17CF9">
        <w:rPr>
          <w:rFonts w:ascii="Arial" w:hAnsi="Arial" w:cs="Arial"/>
          <w:sz w:val="24"/>
          <w:szCs w:val="24"/>
        </w:rPr>
        <w:br/>
        <w:t>595 -9765 .592 649 .9244 538 .703 -8725 .500</w:t>
      </w:r>
      <w:r w:rsidRPr="00E17CF9">
        <w:rPr>
          <w:rFonts w:ascii="Arial" w:hAnsi="Arial" w:cs="Arial"/>
          <w:sz w:val="24"/>
          <w:szCs w:val="24"/>
        </w:rPr>
        <w:br/>
        <w:t>-596 .9755 591 -650 -9234 537 .704 .8716 .500</w:t>
      </w:r>
      <w:r w:rsidRPr="00E17CF9">
        <w:rPr>
          <w:rFonts w:ascii="Arial" w:hAnsi="Arial" w:cs="Arial"/>
          <w:sz w:val="24"/>
          <w:szCs w:val="24"/>
        </w:rPr>
        <w:br/>
        <w:t>597 -9746 .590 -651 .9224 536 .705 .8706 .500</w:t>
      </w:r>
      <w:r w:rsidRPr="00E17CF9">
        <w:rPr>
          <w:rFonts w:ascii="Arial" w:hAnsi="Arial" w:cs="Arial"/>
          <w:sz w:val="24"/>
          <w:szCs w:val="24"/>
        </w:rPr>
        <w:br/>
        <w:t>-598 -9736 589 652 -9215 535 .706 .8697 .500</w:t>
      </w:r>
      <w:r w:rsidRPr="00E17CF9">
        <w:rPr>
          <w:rFonts w:ascii="Arial" w:hAnsi="Arial" w:cs="Arial"/>
          <w:sz w:val="24"/>
          <w:szCs w:val="24"/>
        </w:rPr>
        <w:br/>
        <w:t>.599 9727 .588 -653 .9205 534 .707 .8687 .500</w:t>
      </w:r>
      <w:r w:rsidRPr="00E17CF9">
        <w:rPr>
          <w:rFonts w:ascii="Arial" w:hAnsi="Arial" w:cs="Arial"/>
          <w:sz w:val="24"/>
          <w:szCs w:val="24"/>
        </w:rPr>
        <w:br/>
        <w:t>-600 9717 .587 654 -9196 533 .708 -8678 .500</w:t>
      </w:r>
      <w:r w:rsidRPr="00E17CF9">
        <w:rPr>
          <w:rFonts w:ascii="Arial" w:hAnsi="Arial" w:cs="Arial"/>
          <w:sz w:val="24"/>
          <w:szCs w:val="24"/>
        </w:rPr>
        <w:br/>
        <w:t>-601 .9707 .586 -655 -9186 .532 .709 -8668 .500</w:t>
      </w:r>
      <w:r w:rsidRPr="00E17CF9">
        <w:rPr>
          <w:rFonts w:ascii="Arial" w:hAnsi="Arial" w:cs="Arial"/>
          <w:sz w:val="24"/>
          <w:szCs w:val="24"/>
        </w:rPr>
        <w:br/>
        <w:t>-602 -9698 585 -656 .9176 531 710 -8659 .500</w:t>
      </w:r>
      <w:r w:rsidRPr="00E17CF9">
        <w:rPr>
          <w:rFonts w:ascii="Arial" w:hAnsi="Arial" w:cs="Arial"/>
          <w:sz w:val="24"/>
          <w:szCs w:val="24"/>
        </w:rPr>
        <w:br/>
        <w:t>-603 9688 584 .657 -9167 530 71 -8649 .500</w:t>
      </w:r>
      <w:r w:rsidRPr="00E17CF9">
        <w:rPr>
          <w:rFonts w:ascii="Arial" w:hAnsi="Arial" w:cs="Arial"/>
          <w:sz w:val="24"/>
          <w:szCs w:val="24"/>
        </w:rPr>
        <w:br/>
        <w:t>-604 9678 583 -658 9157 .529 712 .8640 .500</w:t>
      </w:r>
      <w:r w:rsidRPr="00E17CF9">
        <w:rPr>
          <w:rFonts w:ascii="Arial" w:hAnsi="Arial" w:cs="Arial"/>
          <w:sz w:val="24"/>
          <w:szCs w:val="24"/>
        </w:rPr>
        <w:br/>
        <w:t>605 9668 .582 .659 9148 528 713 -8630 .500</w:t>
      </w:r>
      <w:r w:rsidRPr="00E17CF9">
        <w:rPr>
          <w:rFonts w:ascii="Arial" w:hAnsi="Arial" w:cs="Arial"/>
          <w:sz w:val="24"/>
          <w:szCs w:val="24"/>
        </w:rPr>
        <w:br/>
        <w:t>-606 9658 581 -660 9138 527 714 8621 .500</w:t>
      </w:r>
      <w:r w:rsidRPr="00E17CF9">
        <w:rPr>
          <w:rFonts w:ascii="Arial" w:hAnsi="Arial" w:cs="Arial"/>
          <w:sz w:val="24"/>
          <w:szCs w:val="24"/>
        </w:rPr>
        <w:br/>
        <w:t>.607 9649 580 661 9128 .526 L715 -8611 500</w:t>
      </w:r>
      <w:r w:rsidRPr="00E17CF9">
        <w:rPr>
          <w:rFonts w:ascii="Arial" w:hAnsi="Arial" w:cs="Arial"/>
          <w:sz w:val="24"/>
          <w:szCs w:val="24"/>
        </w:rPr>
        <w:br/>
        <w:t>-608 9639 579 -662 9119 525 .716 8601 .500</w:t>
      </w:r>
      <w:r w:rsidRPr="00E17CF9">
        <w:rPr>
          <w:rFonts w:ascii="Arial" w:hAnsi="Arial" w:cs="Arial"/>
          <w:sz w:val="24"/>
          <w:szCs w:val="24"/>
        </w:rPr>
        <w:br/>
        <w:t>609 9630 578 -663 9109 524 117 8592 -500</w:t>
      </w:r>
      <w:r w:rsidRPr="00E17CF9">
        <w:rPr>
          <w:rFonts w:ascii="Arial" w:hAnsi="Arial" w:cs="Arial"/>
          <w:sz w:val="24"/>
          <w:szCs w:val="24"/>
        </w:rPr>
        <w:br/>
        <w:t>-610 9620 577 -664 9100 523 -718 -8582 .500</w:t>
      </w:r>
      <w:r w:rsidRPr="00E17CF9">
        <w:rPr>
          <w:rFonts w:ascii="Arial" w:hAnsi="Arial" w:cs="Arial"/>
          <w:sz w:val="24"/>
          <w:szCs w:val="24"/>
        </w:rPr>
        <w:br/>
        <w:t>611 9610 .576 -665 9090 .522 719 8573 .500</w:t>
      </w:r>
      <w:r w:rsidRPr="00E17CF9">
        <w:rPr>
          <w:rFonts w:ascii="Arial" w:hAnsi="Arial" w:cs="Arial"/>
          <w:sz w:val="24"/>
          <w:szCs w:val="24"/>
        </w:rPr>
        <w:br/>
        <w:t>-612 -9601 575 -666 -9080 521 .720 8563 .500</w:t>
      </w:r>
      <w:r w:rsidRPr="00E17CF9">
        <w:rPr>
          <w:rFonts w:ascii="Arial" w:hAnsi="Arial" w:cs="Arial"/>
          <w:sz w:val="24"/>
          <w:szCs w:val="24"/>
        </w:rPr>
        <w:br/>
        <w:t>613 9591 574 .667 9071 .520 721 8553 .500</w:t>
      </w:r>
      <w:r w:rsidRPr="00E17CF9">
        <w:rPr>
          <w:rFonts w:ascii="Arial" w:hAnsi="Arial" w:cs="Arial"/>
          <w:sz w:val="24"/>
          <w:szCs w:val="24"/>
        </w:rPr>
        <w:br/>
        <w:t>614 9582 573 668 -9061 519 722 8544 .500</w:t>
      </w:r>
      <w:r w:rsidRPr="00E17CF9">
        <w:rPr>
          <w:rFonts w:ascii="Arial" w:hAnsi="Arial" w:cs="Arial"/>
          <w:sz w:val="24"/>
          <w:szCs w:val="24"/>
        </w:rPr>
        <w:br/>
        <w:t>615 9572 572 -669 -9052 518 723 8534 -500</w:t>
      </w:r>
      <w:r w:rsidRPr="00E17CF9">
        <w:rPr>
          <w:rFonts w:ascii="Arial" w:hAnsi="Arial" w:cs="Arial"/>
          <w:sz w:val="24"/>
          <w:szCs w:val="24"/>
        </w:rPr>
        <w:br/>
        <w:t>-616 -9562 S71 -670 -9042 517 .724 8525 .500</w:t>
      </w:r>
      <w:r w:rsidRPr="00E17CF9">
        <w:rPr>
          <w:rFonts w:ascii="Arial" w:hAnsi="Arial" w:cs="Arial"/>
          <w:sz w:val="24"/>
          <w:szCs w:val="24"/>
        </w:rPr>
        <w:br/>
        <w:t>617 -9553 .570 -671 -9032 516 725 8515 .500</w:t>
      </w:r>
      <w:r w:rsidRPr="00E17CF9">
        <w:rPr>
          <w:rFonts w:ascii="Arial" w:hAnsi="Arial" w:cs="Arial"/>
          <w:sz w:val="24"/>
          <w:szCs w:val="24"/>
        </w:rPr>
        <w:br/>
        <w:t>-618 9543 .569 -672 -9023 S15 .726 8505 .500</w:t>
      </w:r>
      <w:r w:rsidRPr="00E17CF9">
        <w:rPr>
          <w:rFonts w:ascii="Arial" w:hAnsi="Arial" w:cs="Arial"/>
          <w:sz w:val="24"/>
          <w:szCs w:val="24"/>
        </w:rPr>
        <w:br/>
        <w:t>-619 9534 568 .673 .9013 514 727 -8496 .500</w:t>
      </w:r>
      <w:r w:rsidRPr="00E17CF9">
        <w:rPr>
          <w:rFonts w:ascii="Arial" w:hAnsi="Arial" w:cs="Arial"/>
          <w:sz w:val="24"/>
          <w:szCs w:val="24"/>
        </w:rPr>
        <w:br/>
        <w:t>.620 .9524 567 .674 9004 513 728 -8486 .500</w:t>
      </w:r>
      <w:r w:rsidRPr="00E17CF9">
        <w:rPr>
          <w:rFonts w:ascii="Arial" w:hAnsi="Arial" w:cs="Arial"/>
          <w:sz w:val="24"/>
          <w:szCs w:val="24"/>
        </w:rPr>
        <w:br/>
      </w:r>
      <w:r w:rsidRPr="00E17CF9">
        <w:rPr>
          <w:rFonts w:ascii="Arial" w:hAnsi="Arial" w:cs="Arial"/>
          <w:sz w:val="24"/>
          <w:szCs w:val="24"/>
        </w:rPr>
        <w:lastRenderedPageBreak/>
        <w:t>621 -9514 566 .675 8994 512 729 8477 .500</w:t>
      </w:r>
      <w:r w:rsidRPr="00E17CF9">
        <w:rPr>
          <w:rFonts w:ascii="Arial" w:hAnsi="Arial" w:cs="Arial"/>
          <w:sz w:val="24"/>
          <w:szCs w:val="24"/>
        </w:rPr>
        <w:br/>
        <w:t>622 9505 .565 .676 -8984 S11 .730 8467 -500</w:t>
      </w:r>
      <w:r w:rsidRPr="00E17CF9">
        <w:rPr>
          <w:rFonts w:ascii="Arial" w:hAnsi="Arial" w:cs="Arial"/>
          <w:sz w:val="24"/>
          <w:szCs w:val="24"/>
        </w:rPr>
        <w:br/>
        <w:t>-623 9495 564 .677 .8975 510 731 8458 .500</w:t>
      </w:r>
      <w:r w:rsidRPr="00E17CF9">
        <w:rPr>
          <w:rFonts w:ascii="Arial" w:hAnsi="Arial" w:cs="Arial"/>
          <w:sz w:val="24"/>
          <w:szCs w:val="24"/>
        </w:rPr>
        <w:br/>
        <w:t>624 9485 -563 .678 8965 .509 732 -8448 .500</w:t>
      </w:r>
      <w:r w:rsidRPr="00E17CF9">
        <w:rPr>
          <w:rFonts w:ascii="Arial" w:hAnsi="Arial" w:cs="Arial"/>
          <w:sz w:val="24"/>
          <w:szCs w:val="24"/>
        </w:rPr>
        <w:br/>
        <w:t>-625 9475 562 -679 8956 -508 733 8439 .500</w:t>
      </w:r>
      <w:r w:rsidRPr="00E17CF9">
        <w:rPr>
          <w:rFonts w:ascii="Arial" w:hAnsi="Arial" w:cs="Arial"/>
          <w:sz w:val="24"/>
          <w:szCs w:val="24"/>
        </w:rPr>
        <w:br/>
        <w:t>-626 9465 S61 -680 8946 .507 734 8429 -500</w:t>
      </w:r>
      <w:r w:rsidRPr="00E17CF9">
        <w:rPr>
          <w:rFonts w:ascii="Arial" w:hAnsi="Arial" w:cs="Arial"/>
          <w:sz w:val="24"/>
          <w:szCs w:val="24"/>
        </w:rPr>
        <w:br/>
        <w:t>-627 -9456 -560 -681 -8936 .506 735 -8420 -500</w:t>
      </w:r>
      <w:r w:rsidRPr="00E17CF9">
        <w:rPr>
          <w:rFonts w:ascii="Arial" w:hAnsi="Arial" w:cs="Arial"/>
          <w:sz w:val="24"/>
          <w:szCs w:val="24"/>
        </w:rPr>
        <w:br/>
        <w:t>628 -9446 .559 -682 -8927 505 .736 -8410 .500</w:t>
      </w:r>
      <w:r w:rsidRPr="00E17CF9">
        <w:rPr>
          <w:rFonts w:ascii="Arial" w:hAnsi="Arial" w:cs="Arial"/>
          <w:sz w:val="24"/>
          <w:szCs w:val="24"/>
        </w:rPr>
        <w:br/>
        <w:t>-629 9437 -558 -683 8917 504 737 -8401 .500</w:t>
      </w:r>
      <w:r w:rsidRPr="00E17CF9">
        <w:rPr>
          <w:rFonts w:ascii="Arial" w:hAnsi="Arial" w:cs="Arial"/>
          <w:sz w:val="24"/>
          <w:szCs w:val="24"/>
        </w:rPr>
        <w:br/>
        <w:t>-630 9427 557 -684 8908 503 738 8391 .500</w:t>
      </w:r>
      <w:r w:rsidRPr="00E17CF9">
        <w:rPr>
          <w:rFonts w:ascii="Arial" w:hAnsi="Arial" w:cs="Arial"/>
          <w:sz w:val="24"/>
          <w:szCs w:val="24"/>
        </w:rPr>
        <w:br/>
        <w:t>-631 9417 -556 -685 -8898 502 .739 -8382 -500</w:t>
      </w:r>
      <w:r w:rsidRPr="00E17CF9">
        <w:rPr>
          <w:rFonts w:ascii="Arial" w:hAnsi="Arial" w:cs="Arial"/>
          <w:sz w:val="24"/>
          <w:szCs w:val="24"/>
        </w:rPr>
        <w:br/>
        <w:t>.632 -9408 -555 -686 -8888 501 .740 .8372 .500</w:t>
      </w:r>
      <w:r w:rsidRPr="00E17CF9">
        <w:rPr>
          <w:rFonts w:ascii="Arial" w:hAnsi="Arial" w:cs="Arial"/>
          <w:sz w:val="24"/>
          <w:szCs w:val="24"/>
        </w:rPr>
        <w:br/>
        <w:t>-633 9398 -554 -687 -8879 .500 741 -8362 .500</w:t>
      </w:r>
      <w:r w:rsidRPr="00E17CF9">
        <w:rPr>
          <w:rFonts w:ascii="Arial" w:hAnsi="Arial" w:cs="Arial"/>
          <w:sz w:val="24"/>
          <w:szCs w:val="24"/>
        </w:rPr>
        <w:br/>
        <w:t>-634 9389 553 688 -8869 .500 742 -8353 .500</w:t>
      </w:r>
      <w:r w:rsidRPr="00E17CF9">
        <w:rPr>
          <w:rFonts w:ascii="Arial" w:hAnsi="Arial" w:cs="Arial"/>
          <w:sz w:val="24"/>
          <w:szCs w:val="24"/>
        </w:rPr>
        <w:br/>
        <w:t>-635 9379 -552 .689 8860 500 743 .8343 .500</w:t>
      </w:r>
      <w:r w:rsidRPr="00E17CF9">
        <w:rPr>
          <w:rFonts w:ascii="Arial" w:hAnsi="Arial" w:cs="Arial"/>
          <w:sz w:val="24"/>
          <w:szCs w:val="24"/>
        </w:rPr>
        <w:br/>
        <w:t>-636 9369 S51 .690 8850 .500 744 8334 -500</w:t>
      </w:r>
      <w:r w:rsidRPr="00E17CF9">
        <w:rPr>
          <w:rFonts w:ascii="Arial" w:hAnsi="Arial" w:cs="Arial"/>
          <w:sz w:val="24"/>
          <w:szCs w:val="24"/>
        </w:rPr>
        <w:br/>
        <w:t>-637 9360 .550 -691 -8840 -500 TAS 8324 -500</w:t>
      </w:r>
      <w:r w:rsidRPr="00E17CF9">
        <w:rPr>
          <w:rFonts w:ascii="Arial" w:hAnsi="Arial" w:cs="Arial"/>
          <w:sz w:val="24"/>
          <w:szCs w:val="24"/>
        </w:rPr>
        <w:br/>
        <w:t>-638 -9350 -549 -692 8831 -500 746 -8314 .500</w:t>
      </w:r>
      <w:r w:rsidRPr="00E17CF9">
        <w:rPr>
          <w:rFonts w:ascii="Arial" w:hAnsi="Arial" w:cs="Arial"/>
          <w:sz w:val="24"/>
          <w:szCs w:val="24"/>
        </w:rPr>
        <w:br/>
        <w:t>-639 -9341 -548 -693 -8821 .500 747 .8305 -500</w:t>
      </w:r>
      <w:r w:rsidRPr="00E17CF9">
        <w:rPr>
          <w:rFonts w:ascii="Arial" w:hAnsi="Arial" w:cs="Arial"/>
          <w:sz w:val="24"/>
          <w:szCs w:val="24"/>
        </w:rPr>
        <w:br/>
      </w:r>
      <w:r w:rsidRPr="00E17CF9">
        <w:rPr>
          <w:rFonts w:ascii="Arial" w:hAnsi="Arial" w:cs="Arial"/>
          <w:sz w:val="24"/>
          <w:szCs w:val="24"/>
        </w:rPr>
        <w:br/>
      </w:r>
    </w:p>
    <w:p w14:paraId="7C917300" w14:textId="77777777" w:rsidR="00F360D6" w:rsidRPr="00E17CF9" w:rsidRDefault="00000000">
      <w:pPr>
        <w:pStyle w:val="Heading2"/>
        <w:rPr>
          <w:rFonts w:ascii="Arial" w:hAnsi="Arial" w:cs="Arial"/>
          <w:sz w:val="24"/>
          <w:szCs w:val="24"/>
        </w:rPr>
      </w:pPr>
      <w:r w:rsidRPr="00E17CF9">
        <w:rPr>
          <w:rFonts w:ascii="Arial" w:hAnsi="Arial" w:cs="Arial"/>
          <w:sz w:val="24"/>
          <w:szCs w:val="24"/>
        </w:rPr>
        <w:t>Page 110</w:t>
      </w:r>
    </w:p>
    <w:p w14:paraId="72F5D343" w14:textId="77777777" w:rsidR="00F360D6" w:rsidRPr="00E17CF9" w:rsidRDefault="00000000">
      <w:pPr>
        <w:rPr>
          <w:rFonts w:ascii="Arial" w:hAnsi="Arial" w:cs="Arial"/>
          <w:sz w:val="24"/>
          <w:szCs w:val="24"/>
        </w:rPr>
      </w:pPr>
      <w:r w:rsidRPr="00E17CF9">
        <w:rPr>
          <w:rFonts w:ascii="Arial" w:hAnsi="Arial" w:cs="Arial"/>
          <w:sz w:val="24"/>
          <w:szCs w:val="24"/>
        </w:rPr>
        <w:t>TABLE OF CORRECTED DIAMETERS FOR OVERSIZE SIZING TOOL HOLDER</w:t>
      </w:r>
      <w:r w:rsidRPr="00E17CF9">
        <w:rPr>
          <w:rFonts w:ascii="Arial" w:hAnsi="Arial" w:cs="Arial"/>
          <w:sz w:val="24"/>
          <w:szCs w:val="24"/>
        </w:rPr>
        <w:br/>
      </w:r>
      <w:r w:rsidRPr="00E17CF9">
        <w:rPr>
          <w:rFonts w:ascii="Arial" w:hAnsi="Arial" w:cs="Arial"/>
          <w:sz w:val="24"/>
          <w:szCs w:val="24"/>
        </w:rPr>
        <w:br/>
        <w:t>Work Corrected Roll Work Corrected Roll Work Corrected Roll</w:t>
      </w:r>
      <w:r w:rsidRPr="00E17CF9">
        <w:rPr>
          <w:rFonts w:ascii="Arial" w:hAnsi="Arial" w:cs="Arial"/>
          <w:sz w:val="24"/>
          <w:szCs w:val="24"/>
        </w:rPr>
        <w:br/>
        <w:t>Dia. Tool Dia. Dia. Dia. Tool Dia. Dia. Dia. Tool Dia. Dia.</w:t>
      </w:r>
      <w:r w:rsidRPr="00E17CF9">
        <w:rPr>
          <w:rFonts w:ascii="Arial" w:hAnsi="Arial" w:cs="Arial"/>
          <w:sz w:val="24"/>
          <w:szCs w:val="24"/>
        </w:rPr>
        <w:br/>
        <w:t>748” .8295” -500” .802” .7782” -500”</w:t>
      </w:r>
      <w:r w:rsidRPr="00E17CF9">
        <w:rPr>
          <w:rFonts w:ascii="Arial" w:hAnsi="Arial" w:cs="Arial"/>
          <w:sz w:val="24"/>
          <w:szCs w:val="24"/>
        </w:rPr>
        <w:br/>
        <w:t>«749 -8286 .500 -803 7772 -500</w:t>
      </w:r>
      <w:r w:rsidRPr="00E17CF9">
        <w:rPr>
          <w:rFonts w:ascii="Arial" w:hAnsi="Arial" w:cs="Arial"/>
          <w:sz w:val="24"/>
          <w:szCs w:val="24"/>
        </w:rPr>
        <w:br/>
        <w:t>«750 -8276 .500 -804 -7763 .500</w:t>
      </w:r>
      <w:r w:rsidRPr="00E17CF9">
        <w:rPr>
          <w:rFonts w:ascii="Arial" w:hAnsi="Arial" w:cs="Arial"/>
          <w:sz w:val="24"/>
          <w:szCs w:val="24"/>
        </w:rPr>
        <w:br/>
        <w:t>754 8266 .500 805 -7753 -500</w:t>
      </w:r>
      <w:r w:rsidRPr="00E17CF9">
        <w:rPr>
          <w:rFonts w:ascii="Arial" w:hAnsi="Arial" w:cs="Arial"/>
          <w:sz w:val="24"/>
          <w:szCs w:val="24"/>
        </w:rPr>
        <w:br/>
        <w:t>752 8257 -500 -806 7744 -500</w:t>
      </w:r>
      <w:r w:rsidRPr="00E17CF9">
        <w:rPr>
          <w:rFonts w:ascii="Arial" w:hAnsi="Arial" w:cs="Arial"/>
          <w:sz w:val="24"/>
          <w:szCs w:val="24"/>
        </w:rPr>
        <w:br/>
        <w:t>753 .8248 -500 .807 7735 .500</w:t>
      </w:r>
      <w:r w:rsidRPr="00E17CF9">
        <w:rPr>
          <w:rFonts w:ascii="Arial" w:hAnsi="Arial" w:cs="Arial"/>
          <w:sz w:val="24"/>
          <w:szCs w:val="24"/>
        </w:rPr>
        <w:br/>
        <w:t>«754 .8238 .500 -808 «7725 -500</w:t>
      </w:r>
      <w:r w:rsidRPr="00E17CF9">
        <w:rPr>
          <w:rFonts w:ascii="Arial" w:hAnsi="Arial" w:cs="Arial"/>
          <w:sz w:val="24"/>
          <w:szCs w:val="24"/>
        </w:rPr>
        <w:br/>
        <w:t>«755 8229 .500 -809 .7716 -500</w:t>
      </w:r>
      <w:r w:rsidRPr="00E17CF9">
        <w:rPr>
          <w:rFonts w:ascii="Arial" w:hAnsi="Arial" w:cs="Arial"/>
          <w:sz w:val="24"/>
          <w:szCs w:val="24"/>
        </w:rPr>
        <w:br/>
        <w:t>-756 -8219 .500 -810 -7706 -500</w:t>
      </w:r>
      <w:r w:rsidRPr="00E17CF9">
        <w:rPr>
          <w:rFonts w:ascii="Arial" w:hAnsi="Arial" w:cs="Arial"/>
          <w:sz w:val="24"/>
          <w:szCs w:val="24"/>
        </w:rPr>
        <w:br/>
        <w:t>157 .8210 .500 811 -7697 .500</w:t>
      </w:r>
      <w:r w:rsidRPr="00E17CF9">
        <w:rPr>
          <w:rFonts w:ascii="Arial" w:hAnsi="Arial" w:cs="Arial"/>
          <w:sz w:val="24"/>
          <w:szCs w:val="24"/>
        </w:rPr>
        <w:br/>
        <w:t>.758 -8200 500 -812 -7688 .500</w:t>
      </w:r>
      <w:r w:rsidRPr="00E17CF9">
        <w:rPr>
          <w:rFonts w:ascii="Arial" w:hAnsi="Arial" w:cs="Arial"/>
          <w:sz w:val="24"/>
          <w:szCs w:val="24"/>
        </w:rPr>
        <w:br/>
        <w:t>159 -8191 .500</w:t>
      </w:r>
      <w:r w:rsidRPr="00E17CF9">
        <w:rPr>
          <w:rFonts w:ascii="Arial" w:hAnsi="Arial" w:cs="Arial"/>
          <w:sz w:val="24"/>
          <w:szCs w:val="24"/>
        </w:rPr>
        <w:br/>
        <w:t>760 8181 .500</w:t>
      </w:r>
      <w:r w:rsidRPr="00E17CF9">
        <w:rPr>
          <w:rFonts w:ascii="Arial" w:hAnsi="Arial" w:cs="Arial"/>
          <w:sz w:val="24"/>
          <w:szCs w:val="24"/>
        </w:rPr>
        <w:br/>
        <w:t>761 8172 .500</w:t>
      </w:r>
      <w:r w:rsidRPr="00E17CF9">
        <w:rPr>
          <w:rFonts w:ascii="Arial" w:hAnsi="Arial" w:cs="Arial"/>
          <w:sz w:val="24"/>
          <w:szCs w:val="24"/>
        </w:rPr>
        <w:br/>
      </w:r>
      <w:r w:rsidRPr="00E17CF9">
        <w:rPr>
          <w:rFonts w:ascii="Arial" w:hAnsi="Arial" w:cs="Arial"/>
          <w:sz w:val="24"/>
          <w:szCs w:val="24"/>
        </w:rPr>
        <w:lastRenderedPageBreak/>
        <w:t>-762 8162 .500</w:t>
      </w:r>
      <w:r w:rsidRPr="00E17CF9">
        <w:rPr>
          <w:rFonts w:ascii="Arial" w:hAnsi="Arial" w:cs="Arial"/>
          <w:sz w:val="24"/>
          <w:szCs w:val="24"/>
        </w:rPr>
        <w:br/>
        <w:t>763 -8153 .500</w:t>
      </w:r>
      <w:r w:rsidRPr="00E17CF9">
        <w:rPr>
          <w:rFonts w:ascii="Arial" w:hAnsi="Arial" w:cs="Arial"/>
          <w:sz w:val="24"/>
          <w:szCs w:val="24"/>
        </w:rPr>
        <w:br/>
        <w:t>164 8143 .500</w:t>
      </w:r>
      <w:r w:rsidRPr="00E17CF9">
        <w:rPr>
          <w:rFonts w:ascii="Arial" w:hAnsi="Arial" w:cs="Arial"/>
          <w:sz w:val="24"/>
          <w:szCs w:val="24"/>
        </w:rPr>
        <w:br/>
        <w:t>765 8134 .500</w:t>
      </w:r>
      <w:r w:rsidRPr="00E17CF9">
        <w:rPr>
          <w:rFonts w:ascii="Arial" w:hAnsi="Arial" w:cs="Arial"/>
          <w:sz w:val="24"/>
          <w:szCs w:val="24"/>
        </w:rPr>
        <w:br/>
        <w:t>166 8124 .500</w:t>
      </w:r>
      <w:r w:rsidRPr="00E17CF9">
        <w:rPr>
          <w:rFonts w:ascii="Arial" w:hAnsi="Arial" w:cs="Arial"/>
          <w:sz w:val="24"/>
          <w:szCs w:val="24"/>
        </w:rPr>
        <w:br/>
        <w:t>767 8115 .500</w:t>
      </w:r>
      <w:r w:rsidRPr="00E17CF9">
        <w:rPr>
          <w:rFonts w:ascii="Arial" w:hAnsi="Arial" w:cs="Arial"/>
          <w:sz w:val="24"/>
          <w:szCs w:val="24"/>
        </w:rPr>
        <w:br/>
        <w:t>768 8105 .500</w:t>
      </w:r>
      <w:r w:rsidRPr="00E17CF9">
        <w:rPr>
          <w:rFonts w:ascii="Arial" w:hAnsi="Arial" w:cs="Arial"/>
          <w:sz w:val="24"/>
          <w:szCs w:val="24"/>
        </w:rPr>
        <w:br/>
        <w:t>169 -8096 .500</w:t>
      </w:r>
      <w:r w:rsidRPr="00E17CF9">
        <w:rPr>
          <w:rFonts w:ascii="Arial" w:hAnsi="Arial" w:cs="Arial"/>
          <w:sz w:val="24"/>
          <w:szCs w:val="24"/>
        </w:rPr>
        <w:br/>
        <w:t>170 .8086 500</w:t>
      </w:r>
      <w:r w:rsidRPr="00E17CF9">
        <w:rPr>
          <w:rFonts w:ascii="Arial" w:hAnsi="Arial" w:cs="Arial"/>
          <w:sz w:val="24"/>
          <w:szCs w:val="24"/>
        </w:rPr>
        <w:br/>
        <w:t>71 .8077 500</w:t>
      </w:r>
      <w:r w:rsidRPr="00E17CF9">
        <w:rPr>
          <w:rFonts w:ascii="Arial" w:hAnsi="Arial" w:cs="Arial"/>
          <w:sz w:val="24"/>
          <w:szCs w:val="24"/>
        </w:rPr>
        <w:br/>
        <w:t>772 .8067 500+</w:t>
      </w:r>
      <w:r w:rsidRPr="00E17CF9">
        <w:rPr>
          <w:rFonts w:ascii="Arial" w:hAnsi="Arial" w:cs="Arial"/>
          <w:sz w:val="24"/>
          <w:szCs w:val="24"/>
        </w:rPr>
        <w:br/>
        <w:t>173 8058 .500</w:t>
      </w:r>
      <w:r w:rsidRPr="00E17CF9">
        <w:rPr>
          <w:rFonts w:ascii="Arial" w:hAnsi="Arial" w:cs="Arial"/>
          <w:sz w:val="24"/>
          <w:szCs w:val="24"/>
        </w:rPr>
        <w:br/>
        <w:t>774 8048 .500</w:t>
      </w:r>
      <w:r w:rsidRPr="00E17CF9">
        <w:rPr>
          <w:rFonts w:ascii="Arial" w:hAnsi="Arial" w:cs="Arial"/>
          <w:sz w:val="24"/>
          <w:szCs w:val="24"/>
        </w:rPr>
        <w:br/>
        <w:t>175 -8039 .500</w:t>
      </w:r>
      <w:r w:rsidRPr="00E17CF9">
        <w:rPr>
          <w:rFonts w:ascii="Arial" w:hAnsi="Arial" w:cs="Arial"/>
          <w:sz w:val="24"/>
          <w:szCs w:val="24"/>
        </w:rPr>
        <w:br/>
        <w:t>776 8029 .500</w:t>
      </w:r>
      <w:r w:rsidRPr="00E17CF9">
        <w:rPr>
          <w:rFonts w:ascii="Arial" w:hAnsi="Arial" w:cs="Arial"/>
          <w:sz w:val="24"/>
          <w:szCs w:val="24"/>
        </w:rPr>
        <w:br/>
        <w:t>77 -8020 .500</w:t>
      </w:r>
      <w:r w:rsidRPr="00E17CF9">
        <w:rPr>
          <w:rFonts w:ascii="Arial" w:hAnsi="Arial" w:cs="Arial"/>
          <w:sz w:val="24"/>
          <w:szCs w:val="24"/>
        </w:rPr>
        <w:br/>
        <w:t>778 -8010 .500</w:t>
      </w:r>
      <w:r w:rsidRPr="00E17CF9">
        <w:rPr>
          <w:rFonts w:ascii="Arial" w:hAnsi="Arial" w:cs="Arial"/>
          <w:sz w:val="24"/>
          <w:szCs w:val="24"/>
        </w:rPr>
        <w:br/>
        <w:t>779 .8000 .500</w:t>
      </w:r>
      <w:r w:rsidRPr="00E17CF9">
        <w:rPr>
          <w:rFonts w:ascii="Arial" w:hAnsi="Arial" w:cs="Arial"/>
          <w:sz w:val="24"/>
          <w:szCs w:val="24"/>
        </w:rPr>
        <w:br/>
        <w:t>-780 7991 .500</w:t>
      </w:r>
      <w:r w:rsidRPr="00E17CF9">
        <w:rPr>
          <w:rFonts w:ascii="Arial" w:hAnsi="Arial" w:cs="Arial"/>
          <w:sz w:val="24"/>
          <w:szCs w:val="24"/>
        </w:rPr>
        <w:br/>
        <w:t>781 -7981 500</w:t>
      </w:r>
      <w:r w:rsidRPr="00E17CF9">
        <w:rPr>
          <w:rFonts w:ascii="Arial" w:hAnsi="Arial" w:cs="Arial"/>
          <w:sz w:val="24"/>
          <w:szCs w:val="24"/>
        </w:rPr>
        <w:br/>
        <w:t>782 -7972 .500</w:t>
      </w:r>
      <w:r w:rsidRPr="00E17CF9">
        <w:rPr>
          <w:rFonts w:ascii="Arial" w:hAnsi="Arial" w:cs="Arial"/>
          <w:sz w:val="24"/>
          <w:szCs w:val="24"/>
        </w:rPr>
        <w:br/>
        <w:t>783 .7962 .500</w:t>
      </w:r>
      <w:r w:rsidRPr="00E17CF9">
        <w:rPr>
          <w:rFonts w:ascii="Arial" w:hAnsi="Arial" w:cs="Arial"/>
          <w:sz w:val="24"/>
          <w:szCs w:val="24"/>
        </w:rPr>
        <w:br/>
        <w:t>784 7953 .500</w:t>
      </w:r>
      <w:r w:rsidRPr="00E17CF9">
        <w:rPr>
          <w:rFonts w:ascii="Arial" w:hAnsi="Arial" w:cs="Arial"/>
          <w:sz w:val="24"/>
          <w:szCs w:val="24"/>
        </w:rPr>
        <w:br/>
        <w:t>785 7943 500</w:t>
      </w:r>
      <w:r w:rsidRPr="00E17CF9">
        <w:rPr>
          <w:rFonts w:ascii="Arial" w:hAnsi="Arial" w:cs="Arial"/>
          <w:sz w:val="24"/>
          <w:szCs w:val="24"/>
        </w:rPr>
        <w:br/>
        <w:t>-786 7934 -500</w:t>
      </w:r>
      <w:r w:rsidRPr="00E17CF9">
        <w:rPr>
          <w:rFonts w:ascii="Arial" w:hAnsi="Arial" w:cs="Arial"/>
          <w:sz w:val="24"/>
          <w:szCs w:val="24"/>
        </w:rPr>
        <w:br/>
        <w:t>787 -7925 .500</w:t>
      </w:r>
      <w:r w:rsidRPr="00E17CF9">
        <w:rPr>
          <w:rFonts w:ascii="Arial" w:hAnsi="Arial" w:cs="Arial"/>
          <w:sz w:val="24"/>
          <w:szCs w:val="24"/>
        </w:rPr>
        <w:br/>
        <w:t>788 -7915 .500</w:t>
      </w:r>
      <w:r w:rsidRPr="00E17CF9">
        <w:rPr>
          <w:rFonts w:ascii="Arial" w:hAnsi="Arial" w:cs="Arial"/>
          <w:sz w:val="24"/>
          <w:szCs w:val="24"/>
        </w:rPr>
        <w:br/>
        <w:t>.789 7905 .500</w:t>
      </w:r>
      <w:r w:rsidRPr="00E17CF9">
        <w:rPr>
          <w:rFonts w:ascii="Arial" w:hAnsi="Arial" w:cs="Arial"/>
          <w:sz w:val="24"/>
          <w:szCs w:val="24"/>
        </w:rPr>
        <w:br/>
        <w:t>.790 7896 -500</w:t>
      </w:r>
      <w:r w:rsidRPr="00E17CF9">
        <w:rPr>
          <w:rFonts w:ascii="Arial" w:hAnsi="Arial" w:cs="Arial"/>
          <w:sz w:val="24"/>
          <w:szCs w:val="24"/>
        </w:rPr>
        <w:br/>
        <w:t>791 7886 .500</w:t>
      </w:r>
      <w:r w:rsidRPr="00E17CF9">
        <w:rPr>
          <w:rFonts w:ascii="Arial" w:hAnsi="Arial" w:cs="Arial"/>
          <w:sz w:val="24"/>
          <w:szCs w:val="24"/>
        </w:rPr>
        <w:br/>
        <w:t>792 7877 -500</w:t>
      </w:r>
      <w:r w:rsidRPr="00E17CF9">
        <w:rPr>
          <w:rFonts w:ascii="Arial" w:hAnsi="Arial" w:cs="Arial"/>
          <w:sz w:val="24"/>
          <w:szCs w:val="24"/>
        </w:rPr>
        <w:br/>
        <w:t>793 7867 -500</w:t>
      </w:r>
      <w:r w:rsidRPr="00E17CF9">
        <w:rPr>
          <w:rFonts w:ascii="Arial" w:hAnsi="Arial" w:cs="Arial"/>
          <w:sz w:val="24"/>
          <w:szCs w:val="24"/>
        </w:rPr>
        <w:br/>
        <w:t>794 7858 -500</w:t>
      </w:r>
      <w:r w:rsidRPr="00E17CF9">
        <w:rPr>
          <w:rFonts w:ascii="Arial" w:hAnsi="Arial" w:cs="Arial"/>
          <w:sz w:val="24"/>
          <w:szCs w:val="24"/>
        </w:rPr>
        <w:br/>
        <w:t>795 -7848 .500</w:t>
      </w:r>
      <w:r w:rsidRPr="00E17CF9">
        <w:rPr>
          <w:rFonts w:ascii="Arial" w:hAnsi="Arial" w:cs="Arial"/>
          <w:sz w:val="24"/>
          <w:szCs w:val="24"/>
        </w:rPr>
        <w:br/>
        <w:t>796 -7839 -500</w:t>
      </w:r>
      <w:r w:rsidRPr="00E17CF9">
        <w:rPr>
          <w:rFonts w:ascii="Arial" w:hAnsi="Arial" w:cs="Arial"/>
          <w:sz w:val="24"/>
          <w:szCs w:val="24"/>
        </w:rPr>
        <w:br/>
        <w:t>197 7830 .500</w:t>
      </w:r>
      <w:r w:rsidRPr="00E17CF9">
        <w:rPr>
          <w:rFonts w:ascii="Arial" w:hAnsi="Arial" w:cs="Arial"/>
          <w:sz w:val="24"/>
          <w:szCs w:val="24"/>
        </w:rPr>
        <w:br/>
        <w:t>798 -7820 .500</w:t>
      </w:r>
      <w:r w:rsidRPr="00E17CF9">
        <w:rPr>
          <w:rFonts w:ascii="Arial" w:hAnsi="Arial" w:cs="Arial"/>
          <w:sz w:val="24"/>
          <w:szCs w:val="24"/>
        </w:rPr>
        <w:br/>
        <w:t>.799 -7810 500</w:t>
      </w:r>
      <w:r w:rsidRPr="00E17CF9">
        <w:rPr>
          <w:rFonts w:ascii="Arial" w:hAnsi="Arial" w:cs="Arial"/>
          <w:sz w:val="24"/>
          <w:szCs w:val="24"/>
        </w:rPr>
        <w:br/>
        <w:t>800 -7801 -500</w:t>
      </w:r>
      <w:r w:rsidRPr="00E17CF9">
        <w:rPr>
          <w:rFonts w:ascii="Arial" w:hAnsi="Arial" w:cs="Arial"/>
          <w:sz w:val="24"/>
          <w:szCs w:val="24"/>
        </w:rPr>
        <w:br/>
        <w:t>801 7791 .500</w:t>
      </w:r>
      <w:r w:rsidRPr="00E17CF9">
        <w:rPr>
          <w:rFonts w:ascii="Arial" w:hAnsi="Arial" w:cs="Arial"/>
          <w:sz w:val="24"/>
          <w:szCs w:val="24"/>
        </w:rPr>
        <w:br/>
      </w:r>
      <w:r w:rsidRPr="00E17CF9">
        <w:rPr>
          <w:rFonts w:ascii="Arial" w:hAnsi="Arial" w:cs="Arial"/>
          <w:sz w:val="24"/>
          <w:szCs w:val="24"/>
        </w:rPr>
        <w:lastRenderedPageBreak/>
        <w:br/>
        <w:t>Page 112</w:t>
      </w:r>
      <w:r w:rsidRPr="00E17CF9">
        <w:rPr>
          <w:rFonts w:ascii="Arial" w:hAnsi="Arial" w:cs="Arial"/>
          <w:sz w:val="24"/>
          <w:szCs w:val="24"/>
        </w:rPr>
        <w:br/>
      </w:r>
    </w:p>
    <w:p w14:paraId="5BB6B2BD" w14:textId="77777777" w:rsidR="00F360D6" w:rsidRPr="00E17CF9" w:rsidRDefault="00000000">
      <w:pPr>
        <w:pStyle w:val="Heading2"/>
        <w:rPr>
          <w:rFonts w:ascii="Arial" w:hAnsi="Arial" w:cs="Arial"/>
          <w:sz w:val="24"/>
          <w:szCs w:val="24"/>
        </w:rPr>
      </w:pPr>
      <w:r w:rsidRPr="00E17CF9">
        <w:rPr>
          <w:rFonts w:ascii="Arial" w:hAnsi="Arial" w:cs="Arial"/>
          <w:sz w:val="24"/>
          <w:szCs w:val="24"/>
        </w:rPr>
        <w:t>Page 111</w:t>
      </w:r>
    </w:p>
    <w:p w14:paraId="0AF3F12D" w14:textId="77777777" w:rsidR="00F360D6" w:rsidRPr="00E17CF9" w:rsidRDefault="00000000">
      <w:pPr>
        <w:rPr>
          <w:rFonts w:ascii="Arial" w:hAnsi="Arial" w:cs="Arial"/>
          <w:sz w:val="24"/>
          <w:szCs w:val="24"/>
        </w:rPr>
      </w:pPr>
      <w:r w:rsidRPr="00E17CF9">
        <w:rPr>
          <w:rFonts w:ascii="Arial" w:hAnsi="Arial" w:cs="Arial"/>
          <w:sz w:val="24"/>
          <w:szCs w:val="24"/>
        </w:rPr>
        <w:t>NOTES</w:t>
      </w:r>
      <w:r w:rsidRPr="00E17CF9">
        <w:rPr>
          <w:rFonts w:ascii="Arial" w:hAnsi="Arial" w:cs="Arial"/>
          <w:sz w:val="24"/>
          <w:szCs w:val="24"/>
        </w:rPr>
        <w:br/>
      </w:r>
      <w:r w:rsidRPr="00E17CF9">
        <w:rPr>
          <w:rFonts w:ascii="Arial" w:hAnsi="Arial" w:cs="Arial"/>
          <w:sz w:val="24"/>
          <w:szCs w:val="24"/>
        </w:rPr>
        <w:br/>
        <w:t>Page 113</w:t>
      </w:r>
      <w:r w:rsidRPr="00E17CF9">
        <w:rPr>
          <w:rFonts w:ascii="Arial" w:hAnsi="Arial" w:cs="Arial"/>
          <w:sz w:val="24"/>
          <w:szCs w:val="24"/>
        </w:rPr>
        <w:br/>
      </w:r>
      <w:r w:rsidRPr="00E17CF9">
        <w:rPr>
          <w:rFonts w:ascii="Arial" w:hAnsi="Arial" w:cs="Arial"/>
          <w:sz w:val="24"/>
          <w:szCs w:val="24"/>
        </w:rPr>
        <w:br/>
      </w:r>
    </w:p>
    <w:p w14:paraId="4B781022" w14:textId="77777777" w:rsidR="00F360D6" w:rsidRPr="00E17CF9" w:rsidRDefault="00000000">
      <w:pPr>
        <w:pStyle w:val="Heading2"/>
        <w:rPr>
          <w:rFonts w:ascii="Arial" w:hAnsi="Arial" w:cs="Arial"/>
          <w:sz w:val="24"/>
          <w:szCs w:val="24"/>
        </w:rPr>
      </w:pPr>
      <w:r w:rsidRPr="00E17CF9">
        <w:rPr>
          <w:rFonts w:ascii="Arial" w:hAnsi="Arial" w:cs="Arial"/>
          <w:sz w:val="24"/>
          <w:szCs w:val="24"/>
        </w:rPr>
        <w:t>Page 112</w:t>
      </w:r>
    </w:p>
    <w:p w14:paraId="580FB873" w14:textId="77777777" w:rsidR="00F360D6" w:rsidRPr="00E17CF9" w:rsidRDefault="00000000">
      <w:pPr>
        <w:rPr>
          <w:rFonts w:ascii="Arial" w:hAnsi="Arial" w:cs="Arial"/>
          <w:sz w:val="24"/>
          <w:szCs w:val="24"/>
        </w:rPr>
      </w:pPr>
      <w:r w:rsidRPr="00E17CF9">
        <w:rPr>
          <w:rFonts w:ascii="Arial" w:hAnsi="Arial" w:cs="Arial"/>
          <w:sz w:val="24"/>
          <w:szCs w:val="24"/>
        </w:rPr>
        <w:t>K\\</w:t>
      </w:r>
      <w:r w:rsidRPr="00E17CF9">
        <w:rPr>
          <w:rFonts w:ascii="Arial" w:hAnsi="Arial" w:cs="Arial"/>
          <w:sz w:val="24"/>
          <w:szCs w:val="24"/>
        </w:rPr>
        <w:br/>
      </w:r>
      <w:proofErr w:type="spellStart"/>
      <w:r w:rsidRPr="00E17CF9">
        <w:rPr>
          <w:rFonts w:ascii="Arial" w:hAnsi="Arial" w:cs="Arial"/>
          <w:sz w:val="24"/>
          <w:szCs w:val="24"/>
        </w:rPr>
        <w:t>im</w:t>
      </w:r>
      <w:proofErr w:type="spellEnd"/>
      <w:r w:rsidRPr="00E17CF9">
        <w:rPr>
          <w:rFonts w:ascii="Arial" w:hAnsi="Arial" w:cs="Arial"/>
          <w:sz w:val="24"/>
          <w:szCs w:val="24"/>
        </w:rPr>
        <w:t xml:space="preserve"> </w:t>
      </w:r>
      <w:proofErr w:type="spellStart"/>
      <w:r w:rsidRPr="00E17CF9">
        <w:rPr>
          <w:rFonts w:ascii="Arial" w:hAnsi="Arial" w:cs="Arial"/>
          <w:sz w:val="24"/>
          <w:szCs w:val="24"/>
        </w:rPr>
        <w:t>swiss</w:t>
      </w:r>
      <w:proofErr w:type="spellEnd"/>
      <w:r w:rsidRPr="00E17CF9">
        <w:rPr>
          <w:rFonts w:ascii="Arial" w:hAnsi="Arial" w:cs="Arial"/>
          <w:sz w:val="24"/>
          <w:szCs w:val="24"/>
        </w:rPr>
        <w:br/>
      </w:r>
      <w:r w:rsidRPr="00E17CF9">
        <w:rPr>
          <w:rFonts w:ascii="Arial" w:hAnsi="Arial" w:cs="Arial"/>
          <w:sz w:val="24"/>
          <w:szCs w:val="24"/>
        </w:rPr>
        <w:br/>
        <w:t>a</w:t>
      </w:r>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t>zrezA</w:t>
      </w:r>
      <w:proofErr w:type="spellEnd"/>
      <w:r w:rsidRPr="00E17CF9">
        <w:rPr>
          <w:rFonts w:ascii="Arial" w:hAnsi="Arial" w:cs="Arial"/>
          <w:sz w:val="24"/>
          <w:szCs w:val="24"/>
        </w:rPr>
        <w:t xml:space="preserve"> Ge !</w:t>
      </w:r>
      <w:r w:rsidRPr="00E17CF9">
        <w:rPr>
          <w:rFonts w:ascii="Arial" w:hAnsi="Arial" w:cs="Arial"/>
          <w:sz w:val="24"/>
          <w:szCs w:val="24"/>
        </w:rPr>
        <w:br/>
        <w:t>LD | TTS ;</w:t>
      </w:r>
      <w:r w:rsidRPr="00E17CF9">
        <w:rPr>
          <w:rFonts w:ascii="Arial" w:hAnsi="Arial" w:cs="Arial"/>
          <w:sz w:val="24"/>
          <w:szCs w:val="24"/>
        </w:rPr>
        <w:br/>
        <w:t>L___</w:t>
      </w:r>
      <w:r w:rsidRPr="00E17CF9">
        <w:rPr>
          <w:rFonts w:ascii="Arial" w:hAnsi="Arial" w:cs="Arial"/>
          <w:sz w:val="24"/>
          <w:szCs w:val="24"/>
        </w:rPr>
        <w:br/>
      </w:r>
      <w:r w:rsidRPr="00E17CF9">
        <w:rPr>
          <w:rFonts w:ascii="Arial" w:hAnsi="Arial" w:cs="Arial"/>
          <w:sz w:val="24"/>
          <w:szCs w:val="24"/>
        </w:rPr>
        <w:br/>
        <w:t>ZA | git</w:t>
      </w:r>
      <w:r w:rsidRPr="00E17CF9">
        <w:rPr>
          <w:rFonts w:ascii="Arial" w:hAnsi="Arial" w:cs="Arial"/>
          <w:sz w:val="24"/>
          <w:szCs w:val="24"/>
        </w:rPr>
        <w:br/>
      </w:r>
      <w:r w:rsidRPr="00E17CF9">
        <w:rPr>
          <w:rFonts w:ascii="Arial" w:hAnsi="Arial" w:cs="Arial"/>
          <w:sz w:val="24"/>
          <w:szCs w:val="24"/>
        </w:rPr>
        <w:br/>
        <w:t>Page 114</w:t>
      </w:r>
      <w:r w:rsidRPr="00E17CF9">
        <w:rPr>
          <w:rFonts w:ascii="Arial" w:hAnsi="Arial" w:cs="Arial"/>
          <w:sz w:val="24"/>
          <w:szCs w:val="24"/>
        </w:rPr>
        <w:br/>
      </w:r>
    </w:p>
    <w:p w14:paraId="6E23F448" w14:textId="77777777" w:rsidR="00F360D6" w:rsidRPr="00E17CF9" w:rsidRDefault="00000000">
      <w:pPr>
        <w:pStyle w:val="Heading2"/>
        <w:rPr>
          <w:rFonts w:ascii="Arial" w:hAnsi="Arial" w:cs="Arial"/>
          <w:sz w:val="24"/>
          <w:szCs w:val="24"/>
        </w:rPr>
      </w:pPr>
      <w:r w:rsidRPr="00E17CF9">
        <w:rPr>
          <w:rFonts w:ascii="Arial" w:hAnsi="Arial" w:cs="Arial"/>
          <w:sz w:val="24"/>
          <w:szCs w:val="24"/>
        </w:rPr>
        <w:t>Page 113</w:t>
      </w:r>
    </w:p>
    <w:p w14:paraId="745F6C8F" w14:textId="77777777" w:rsidR="00F360D6" w:rsidRPr="00E17CF9" w:rsidRDefault="00000000">
      <w:pPr>
        <w:rPr>
          <w:rFonts w:ascii="Arial" w:hAnsi="Arial" w:cs="Arial"/>
          <w:sz w:val="24"/>
          <w:szCs w:val="24"/>
        </w:rPr>
      </w:pPr>
      <w:r w:rsidRPr="00E17CF9">
        <w:rPr>
          <w:rFonts w:ascii="Arial" w:hAnsi="Arial" w:cs="Arial"/>
          <w:sz w:val="24"/>
          <w:szCs w:val="24"/>
        </w:rPr>
        <w:t>PRINCIPAL DIMENSIONS</w:t>
      </w:r>
      <w:r w:rsidRPr="00E17CF9">
        <w:rPr>
          <w:rFonts w:ascii="Arial" w:hAnsi="Arial" w:cs="Arial"/>
          <w:sz w:val="24"/>
          <w:szCs w:val="24"/>
        </w:rPr>
        <w:br/>
        <w:t>These dimensions apply to the Model B Standard Bed Machine.</w:t>
      </w:r>
      <w:r w:rsidRPr="00E17CF9">
        <w:rPr>
          <w:rFonts w:ascii="Arial" w:hAnsi="Arial" w:cs="Arial"/>
          <w:sz w:val="24"/>
          <w:szCs w:val="24"/>
        </w:rPr>
        <w:br/>
        <w:t>A - 2-1/8" Minimum distance from chuck to end of tool spindle when</w:t>
      </w:r>
      <w:r w:rsidRPr="00E17CF9">
        <w:rPr>
          <w:rFonts w:ascii="Arial" w:hAnsi="Arial" w:cs="Arial"/>
          <w:sz w:val="24"/>
          <w:szCs w:val="24"/>
        </w:rPr>
        <w:br/>
        <w:t>on the high point of a standard Turn and Drill Cam (7-1/2"</w:t>
      </w:r>
      <w:r w:rsidRPr="00E17CF9">
        <w:rPr>
          <w:rFonts w:ascii="Arial" w:hAnsi="Arial" w:cs="Arial"/>
          <w:sz w:val="24"/>
          <w:szCs w:val="24"/>
        </w:rPr>
        <w:br/>
        <w:t>diameter) and with the turnbuckle adjustment extended.</w:t>
      </w:r>
      <w:r w:rsidRPr="00E17CF9">
        <w:rPr>
          <w:rFonts w:ascii="Arial" w:hAnsi="Arial" w:cs="Arial"/>
          <w:sz w:val="24"/>
          <w:szCs w:val="24"/>
        </w:rPr>
        <w:br/>
      </w:r>
      <w:r w:rsidRPr="00E17CF9">
        <w:rPr>
          <w:rFonts w:ascii="Arial" w:hAnsi="Arial" w:cs="Arial"/>
          <w:sz w:val="24"/>
          <w:szCs w:val="24"/>
        </w:rPr>
        <w:br/>
        <w:t>A - 2-7/8" if a standard Form and Cutoff Cam is substituted (6"</w:t>
      </w:r>
      <w:r w:rsidRPr="00E17CF9">
        <w:rPr>
          <w:rFonts w:ascii="Arial" w:hAnsi="Arial" w:cs="Arial"/>
          <w:sz w:val="24"/>
          <w:szCs w:val="24"/>
        </w:rPr>
        <w:br/>
        <w:t>diameter) .</w:t>
      </w:r>
      <w:r w:rsidRPr="00E17CF9">
        <w:rPr>
          <w:rFonts w:ascii="Arial" w:hAnsi="Arial" w:cs="Arial"/>
          <w:sz w:val="24"/>
          <w:szCs w:val="24"/>
        </w:rPr>
        <w:br/>
      </w:r>
      <w:r w:rsidRPr="00E17CF9">
        <w:rPr>
          <w:rFonts w:ascii="Arial" w:hAnsi="Arial" w:cs="Arial"/>
          <w:sz w:val="24"/>
          <w:szCs w:val="24"/>
        </w:rPr>
        <w:br/>
        <w:t>A - 2-9/16" if an oil sleeve is being used on the tool spindle.</w:t>
      </w:r>
      <w:r w:rsidRPr="00E17CF9">
        <w:rPr>
          <w:rFonts w:ascii="Arial" w:hAnsi="Arial" w:cs="Arial"/>
          <w:sz w:val="24"/>
          <w:szCs w:val="24"/>
        </w:rPr>
        <w:br/>
        <w:t>NOTE - A special oil sleeve can be purchased which will fit</w:t>
      </w:r>
      <w:r w:rsidRPr="00E17CF9">
        <w:rPr>
          <w:rFonts w:ascii="Arial" w:hAnsi="Arial" w:cs="Arial"/>
          <w:sz w:val="24"/>
          <w:szCs w:val="24"/>
        </w:rPr>
        <w:br/>
        <w:t>around the tool spindle between bearings and is used to force</w:t>
      </w:r>
      <w:r w:rsidRPr="00E17CF9">
        <w:rPr>
          <w:rFonts w:ascii="Arial" w:hAnsi="Arial" w:cs="Arial"/>
          <w:sz w:val="24"/>
          <w:szCs w:val="24"/>
        </w:rPr>
        <w:br/>
        <w:t>cutting oil directly through the tool spindle. This is used</w:t>
      </w:r>
      <w:r w:rsidRPr="00E17CF9">
        <w:rPr>
          <w:rFonts w:ascii="Arial" w:hAnsi="Arial" w:cs="Arial"/>
          <w:sz w:val="24"/>
          <w:szCs w:val="24"/>
        </w:rPr>
        <w:br/>
        <w:t>especially with Hollow Mills.</w:t>
      </w:r>
      <w:r w:rsidRPr="00E17CF9">
        <w:rPr>
          <w:rFonts w:ascii="Arial" w:hAnsi="Arial" w:cs="Arial"/>
          <w:sz w:val="24"/>
          <w:szCs w:val="24"/>
        </w:rPr>
        <w:br/>
      </w:r>
      <w:r w:rsidRPr="00E17CF9">
        <w:rPr>
          <w:rFonts w:ascii="Arial" w:hAnsi="Arial" w:cs="Arial"/>
          <w:sz w:val="24"/>
          <w:szCs w:val="24"/>
        </w:rPr>
        <w:br/>
      </w:r>
      <w:r w:rsidRPr="00E17CF9">
        <w:rPr>
          <w:rFonts w:ascii="Arial" w:hAnsi="Arial" w:cs="Arial"/>
          <w:sz w:val="24"/>
          <w:szCs w:val="24"/>
        </w:rPr>
        <w:lastRenderedPageBreak/>
        <w:t>B - 4-13/16" Maximum distance from chuck to end of tool spindle be-</w:t>
      </w:r>
      <w:r w:rsidRPr="00E17CF9">
        <w:rPr>
          <w:rFonts w:ascii="Arial" w:hAnsi="Arial" w:cs="Arial"/>
          <w:sz w:val="24"/>
          <w:szCs w:val="24"/>
        </w:rPr>
        <w:br/>
        <w:t>fore tool clamping collar will strike bearing.</w:t>
      </w:r>
      <w:r w:rsidRPr="00E17CF9">
        <w:rPr>
          <w:rFonts w:ascii="Arial" w:hAnsi="Arial" w:cs="Arial"/>
          <w:sz w:val="24"/>
          <w:szCs w:val="24"/>
        </w:rPr>
        <w:br/>
      </w:r>
      <w:r w:rsidRPr="00E17CF9">
        <w:rPr>
          <w:rFonts w:ascii="Arial" w:hAnsi="Arial" w:cs="Arial"/>
          <w:sz w:val="24"/>
          <w:szCs w:val="24"/>
        </w:rPr>
        <w:br/>
        <w:t>Cc - 1-3/8" Maximum turnbuckle adjustment.</w:t>
      </w:r>
      <w:r w:rsidRPr="00E17CF9">
        <w:rPr>
          <w:rFonts w:ascii="Arial" w:hAnsi="Arial" w:cs="Arial"/>
          <w:sz w:val="24"/>
          <w:szCs w:val="24"/>
        </w:rPr>
        <w:br/>
      </w:r>
      <w:r w:rsidRPr="00E17CF9">
        <w:rPr>
          <w:rFonts w:ascii="Arial" w:hAnsi="Arial" w:cs="Arial"/>
          <w:sz w:val="24"/>
          <w:szCs w:val="24"/>
        </w:rPr>
        <w:br/>
        <w:t>D - 1" End of tool spindle to end of tool clamping collar.</w:t>
      </w:r>
      <w:r w:rsidRPr="00E17CF9">
        <w:rPr>
          <w:rFonts w:ascii="Arial" w:hAnsi="Arial" w:cs="Arial"/>
          <w:sz w:val="24"/>
          <w:szCs w:val="24"/>
        </w:rPr>
        <w:br/>
      </w:r>
      <w:r w:rsidRPr="00E17CF9">
        <w:rPr>
          <w:rFonts w:ascii="Arial" w:hAnsi="Arial" w:cs="Arial"/>
          <w:sz w:val="24"/>
          <w:szCs w:val="24"/>
        </w:rPr>
        <w:br/>
        <w:t>D - 25/32" End of threading spindle to end of tool clamping collar.</w:t>
      </w:r>
      <w:r w:rsidRPr="00E17CF9">
        <w:rPr>
          <w:rFonts w:ascii="Arial" w:hAnsi="Arial" w:cs="Arial"/>
          <w:sz w:val="24"/>
          <w:szCs w:val="24"/>
        </w:rPr>
        <w:br/>
        <w:t>E - 3/4" Hole in all tool and threading spindles.</w:t>
      </w:r>
      <w:r w:rsidRPr="00E17CF9">
        <w:rPr>
          <w:rFonts w:ascii="Arial" w:hAnsi="Arial" w:cs="Arial"/>
          <w:sz w:val="24"/>
          <w:szCs w:val="24"/>
        </w:rPr>
        <w:br/>
      </w:r>
      <w:r w:rsidRPr="00E17CF9">
        <w:rPr>
          <w:rFonts w:ascii="Arial" w:hAnsi="Arial" w:cs="Arial"/>
          <w:sz w:val="24"/>
          <w:szCs w:val="24"/>
        </w:rPr>
        <w:br/>
        <w:t>F - 1-3/8" Diameter of tool spindle.</w:t>
      </w:r>
      <w:r w:rsidRPr="00E17CF9">
        <w:rPr>
          <w:rFonts w:ascii="Arial" w:hAnsi="Arial" w:cs="Arial"/>
          <w:sz w:val="24"/>
          <w:szCs w:val="24"/>
        </w:rPr>
        <w:br/>
      </w:r>
      <w:r w:rsidRPr="00E17CF9">
        <w:rPr>
          <w:rFonts w:ascii="Arial" w:hAnsi="Arial" w:cs="Arial"/>
          <w:sz w:val="24"/>
          <w:szCs w:val="24"/>
        </w:rPr>
        <w:br/>
        <w:t>F - 1/1-8" Diameter of threading spindle.</w:t>
      </w:r>
      <w:r w:rsidRPr="00E17CF9">
        <w:rPr>
          <w:rFonts w:ascii="Arial" w:hAnsi="Arial" w:cs="Arial"/>
          <w:sz w:val="24"/>
          <w:szCs w:val="24"/>
        </w:rPr>
        <w:br/>
      </w:r>
      <w:r w:rsidRPr="00E17CF9">
        <w:rPr>
          <w:rFonts w:ascii="Arial" w:hAnsi="Arial" w:cs="Arial"/>
          <w:sz w:val="24"/>
          <w:szCs w:val="24"/>
        </w:rPr>
        <w:br/>
        <w:t>G - 2-3/8" Diameter of tool clamping collar on tool spindle.</w:t>
      </w:r>
      <w:r w:rsidRPr="00E17CF9">
        <w:rPr>
          <w:rFonts w:ascii="Arial" w:hAnsi="Arial" w:cs="Arial"/>
          <w:sz w:val="24"/>
          <w:szCs w:val="24"/>
        </w:rPr>
        <w:br/>
      </w:r>
      <w:r w:rsidRPr="00E17CF9">
        <w:rPr>
          <w:rFonts w:ascii="Arial" w:hAnsi="Arial" w:cs="Arial"/>
          <w:sz w:val="24"/>
          <w:szCs w:val="24"/>
        </w:rPr>
        <w:br/>
        <w:t>G - 1-7/8" Diameter of tool clamping collar on threading spindle.</w:t>
      </w:r>
      <w:r w:rsidRPr="00E17CF9">
        <w:rPr>
          <w:rFonts w:ascii="Arial" w:hAnsi="Arial" w:cs="Arial"/>
          <w:sz w:val="24"/>
          <w:szCs w:val="24"/>
        </w:rPr>
        <w:br/>
      </w:r>
      <w:r w:rsidRPr="00E17CF9">
        <w:rPr>
          <w:rFonts w:ascii="Arial" w:hAnsi="Arial" w:cs="Arial"/>
          <w:sz w:val="24"/>
          <w:szCs w:val="24"/>
        </w:rPr>
        <w:br/>
        <w:t>H ~- 1-1/8" Maximum side adjustment of tool post.</w:t>
      </w:r>
      <w:r w:rsidRPr="00E17CF9">
        <w:rPr>
          <w:rFonts w:ascii="Arial" w:hAnsi="Arial" w:cs="Arial"/>
          <w:sz w:val="24"/>
          <w:szCs w:val="24"/>
        </w:rPr>
        <w:br/>
      </w:r>
      <w:r w:rsidRPr="00E17CF9">
        <w:rPr>
          <w:rFonts w:ascii="Arial" w:hAnsi="Arial" w:cs="Arial"/>
          <w:sz w:val="24"/>
          <w:szCs w:val="24"/>
        </w:rPr>
        <w:br/>
        <w:t>Page 115</w:t>
      </w:r>
      <w:r w:rsidRPr="00E17CF9">
        <w:rPr>
          <w:rFonts w:ascii="Arial" w:hAnsi="Arial" w:cs="Arial"/>
          <w:sz w:val="24"/>
          <w:szCs w:val="24"/>
        </w:rPr>
        <w:br/>
      </w:r>
      <w:r w:rsidRPr="00E17CF9">
        <w:rPr>
          <w:rFonts w:ascii="Arial" w:hAnsi="Arial" w:cs="Arial"/>
          <w:sz w:val="24"/>
          <w:szCs w:val="24"/>
        </w:rPr>
        <w:br/>
      </w:r>
    </w:p>
    <w:p w14:paraId="0BD49447" w14:textId="77777777" w:rsidR="00F360D6" w:rsidRPr="00E17CF9" w:rsidRDefault="00000000">
      <w:pPr>
        <w:pStyle w:val="Heading2"/>
        <w:rPr>
          <w:rFonts w:ascii="Arial" w:hAnsi="Arial" w:cs="Arial"/>
          <w:sz w:val="24"/>
          <w:szCs w:val="24"/>
        </w:rPr>
      </w:pPr>
      <w:r w:rsidRPr="00E17CF9">
        <w:rPr>
          <w:rFonts w:ascii="Arial" w:hAnsi="Arial" w:cs="Arial"/>
          <w:sz w:val="24"/>
          <w:szCs w:val="24"/>
        </w:rPr>
        <w:t>Page 114</w:t>
      </w:r>
    </w:p>
    <w:p w14:paraId="754911AD" w14:textId="77777777" w:rsidR="00F360D6" w:rsidRPr="00E17CF9" w:rsidRDefault="00000000">
      <w:pPr>
        <w:rPr>
          <w:rFonts w:ascii="Arial" w:hAnsi="Arial" w:cs="Arial"/>
          <w:sz w:val="24"/>
          <w:szCs w:val="24"/>
        </w:rPr>
      </w:pPr>
      <w:r w:rsidRPr="00E17CF9">
        <w:rPr>
          <w:rFonts w:ascii="Arial" w:hAnsi="Arial" w:cs="Arial"/>
          <w:sz w:val="24"/>
          <w:szCs w:val="24"/>
        </w:rPr>
        <w:t>°</w:t>
      </w:r>
      <w:r w:rsidRPr="00E17CF9">
        <w:rPr>
          <w:rFonts w:ascii="Arial" w:hAnsi="Arial" w:cs="Arial"/>
          <w:sz w:val="24"/>
          <w:szCs w:val="24"/>
        </w:rPr>
        <w:br/>
        <w:t>is</w:t>
      </w:r>
      <w:r w:rsidRPr="00E17CF9">
        <w:rPr>
          <w:rFonts w:ascii="Arial" w:hAnsi="Arial" w:cs="Arial"/>
          <w:sz w:val="24"/>
          <w:szCs w:val="24"/>
        </w:rPr>
        <w:br/>
      </w:r>
      <w:proofErr w:type="spellStart"/>
      <w:r w:rsidRPr="00E17CF9">
        <w:rPr>
          <w:rFonts w:ascii="Arial" w:hAnsi="Arial" w:cs="Arial"/>
          <w:sz w:val="24"/>
          <w:szCs w:val="24"/>
        </w:rPr>
        <w:t>ry</w:t>
      </w:r>
      <w:proofErr w:type="spellEnd"/>
      <w:r w:rsidRPr="00E17CF9">
        <w:rPr>
          <w:rFonts w:ascii="Arial" w:hAnsi="Arial" w:cs="Arial"/>
          <w:sz w:val="24"/>
          <w:szCs w:val="24"/>
        </w:rPr>
        <w:br/>
        <w:t>o</w:t>
      </w:r>
      <w:r w:rsidRPr="00E17CF9">
        <w:rPr>
          <w:rFonts w:ascii="Arial" w:hAnsi="Arial" w:cs="Arial"/>
          <w:sz w:val="24"/>
          <w:szCs w:val="24"/>
        </w:rPr>
        <w:br/>
      </w:r>
      <w:r w:rsidRPr="00E17CF9">
        <w:rPr>
          <w:rFonts w:ascii="Arial" w:hAnsi="Arial" w:cs="Arial"/>
          <w:sz w:val="24"/>
          <w:szCs w:val="24"/>
        </w:rPr>
        <w:br/>
        <w:t xml:space="preserve">zo [as </w:t>
      </w:r>
      <w:proofErr w:type="spellStart"/>
      <w:r w:rsidRPr="00E17CF9">
        <w:rPr>
          <w:rFonts w:ascii="Arial" w:hAnsi="Arial" w:cs="Arial"/>
          <w:sz w:val="24"/>
          <w:szCs w:val="24"/>
        </w:rPr>
        <w:t>as</w:t>
      </w:r>
      <w:proofErr w:type="spellEnd"/>
      <w:r w:rsidRPr="00E17CF9">
        <w:rPr>
          <w:rFonts w:ascii="Arial" w:hAnsi="Arial" w:cs="Arial"/>
          <w:sz w:val="24"/>
          <w:szCs w:val="24"/>
        </w:rPr>
        <w:t xml:space="preserve"> | </w:t>
      </w:r>
      <w:proofErr w:type="spellStart"/>
      <w:r w:rsidRPr="00E17CF9">
        <w:rPr>
          <w:rFonts w:ascii="Arial" w:hAnsi="Arial" w:cs="Arial"/>
          <w:sz w:val="24"/>
          <w:szCs w:val="24"/>
        </w:rPr>
        <w:t>os</w:t>
      </w:r>
      <w:proofErr w:type="spellEnd"/>
      <w:r w:rsidRPr="00E17CF9">
        <w:rPr>
          <w:rFonts w:ascii="Arial" w:hAnsi="Arial" w:cs="Arial"/>
          <w:sz w:val="24"/>
          <w:szCs w:val="24"/>
        </w:rPr>
        <w:t xml:space="preserve"> [se </w:t>
      </w:r>
      <w:proofErr w:type="spellStart"/>
      <w:r w:rsidRPr="00E17CF9">
        <w:rPr>
          <w:rFonts w:ascii="Arial" w:hAnsi="Arial" w:cs="Arial"/>
          <w:sz w:val="24"/>
          <w:szCs w:val="24"/>
        </w:rPr>
        <w:t>tn</w:t>
      </w:r>
      <w:proofErr w:type="spellEnd"/>
      <w:r w:rsidRPr="00E17CF9">
        <w:rPr>
          <w:rFonts w:ascii="Arial" w:hAnsi="Arial" w:cs="Arial"/>
          <w:sz w:val="24"/>
          <w:szCs w:val="24"/>
        </w:rPr>
        <w:t xml:space="preserve"> [se o¢ [lo</w:t>
      </w:r>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t>ced</w:t>
      </w:r>
      <w:proofErr w:type="spellEnd"/>
      <w:r w:rsidRPr="00E17CF9">
        <w:rPr>
          <w:rFonts w:ascii="Arial" w:hAnsi="Arial" w:cs="Arial"/>
          <w:sz w:val="24"/>
          <w:szCs w:val="24"/>
        </w:rPr>
        <w:t xml:space="preserve"> </w:t>
      </w:r>
      <w:proofErr w:type="spellStart"/>
      <w:r w:rsidRPr="00E17CF9">
        <w:rPr>
          <w:rFonts w:ascii="Arial" w:hAnsi="Arial" w:cs="Arial"/>
          <w:sz w:val="24"/>
          <w:szCs w:val="24"/>
        </w:rPr>
        <w:t>sce</w:t>
      </w:r>
      <w:proofErr w:type="spellEnd"/>
      <w:r w:rsidRPr="00E17CF9">
        <w:rPr>
          <w:rFonts w:ascii="Arial" w:hAnsi="Arial" w:cs="Arial"/>
          <w:sz w:val="24"/>
          <w:szCs w:val="24"/>
        </w:rPr>
        <w:t xml:space="preserve">] </w:t>
      </w:r>
      <w:proofErr w:type="spellStart"/>
      <w:r w:rsidRPr="00E17CF9">
        <w:rPr>
          <w:rFonts w:ascii="Arial" w:hAnsi="Arial" w:cs="Arial"/>
          <w:sz w:val="24"/>
          <w:szCs w:val="24"/>
        </w:rPr>
        <w:t>coi</w:t>
      </w:r>
      <w:proofErr w:type="spellEnd"/>
      <w:r w:rsidRPr="00E17CF9">
        <w:rPr>
          <w:rFonts w:ascii="Arial" w:hAnsi="Arial" w:cs="Arial"/>
          <w:sz w:val="24"/>
          <w:szCs w:val="24"/>
        </w:rPr>
        <w:t xml:space="preserve"> </w:t>
      </w:r>
      <w:proofErr w:type="spellStart"/>
      <w:r w:rsidRPr="00E17CF9">
        <w:rPr>
          <w:rFonts w:ascii="Arial" w:hAnsi="Arial" w:cs="Arial"/>
          <w:sz w:val="24"/>
          <w:szCs w:val="24"/>
        </w:rPr>
        <w:t>ersfaon</w:t>
      </w:r>
      <w:proofErr w:type="spellEnd"/>
      <w:r w:rsidRPr="00E17CF9">
        <w:rPr>
          <w:rFonts w:ascii="Arial" w:hAnsi="Arial" w:cs="Arial"/>
          <w:sz w:val="24"/>
          <w:szCs w:val="24"/>
        </w:rPr>
        <w:t xml:space="preserve"> | </w:t>
      </w:r>
      <w:proofErr w:type="spellStart"/>
      <w:r w:rsidRPr="00E17CF9">
        <w:rPr>
          <w:rFonts w:ascii="Arial" w:hAnsi="Arial" w:cs="Arial"/>
          <w:sz w:val="24"/>
          <w:szCs w:val="24"/>
        </w:rPr>
        <w:t>os</w:t>
      </w:r>
      <w:proofErr w:type="spellEnd"/>
      <w:r w:rsidRPr="00E17CF9">
        <w:rPr>
          <w:rFonts w:ascii="Arial" w:hAnsi="Arial" w:cs="Arial"/>
          <w:sz w:val="24"/>
          <w:szCs w:val="24"/>
        </w:rPr>
        <w:t xml:space="preserve"> |</w:t>
      </w:r>
      <w:r w:rsidRPr="00E17CF9">
        <w:rPr>
          <w:rFonts w:ascii="Arial" w:hAnsi="Arial" w:cs="Arial"/>
          <w:sz w:val="24"/>
          <w:szCs w:val="24"/>
        </w:rPr>
        <w:br/>
        <w:t xml:space="preserve">|e] </w:t>
      </w:r>
      <w:proofErr w:type="spellStart"/>
      <w:r w:rsidRPr="00E17CF9">
        <w:rPr>
          <w:rFonts w:ascii="Arial" w:hAnsi="Arial" w:cs="Arial"/>
          <w:sz w:val="24"/>
          <w:szCs w:val="24"/>
        </w:rPr>
        <w:t>eed</w:t>
      </w:r>
      <w:proofErr w:type="spellEnd"/>
      <w:r w:rsidRPr="00E17CF9">
        <w:rPr>
          <w:rFonts w:ascii="Arial" w:hAnsi="Arial" w:cs="Arial"/>
          <w:sz w:val="24"/>
          <w:szCs w:val="24"/>
        </w:rPr>
        <w:t xml:space="preserve"> </w:t>
      </w:r>
      <w:proofErr w:type="spellStart"/>
      <w:r w:rsidRPr="00E17CF9">
        <w:rPr>
          <w:rFonts w:ascii="Arial" w:hAnsi="Arial" w:cs="Arial"/>
          <w:sz w:val="24"/>
          <w:szCs w:val="24"/>
        </w:rPr>
        <w:t>szi</w:t>
      </w:r>
      <w:proofErr w:type="spellEnd"/>
      <w:r w:rsidRPr="00E17CF9">
        <w:rPr>
          <w:rFonts w:ascii="Arial" w:hAnsi="Arial" w:cs="Arial"/>
          <w:sz w:val="24"/>
          <w:szCs w:val="24"/>
        </w:rPr>
        <w:t xml:space="preserve">] </w:t>
      </w:r>
      <w:proofErr w:type="spellStart"/>
      <w:r w:rsidRPr="00E17CF9">
        <w:rPr>
          <w:rFonts w:ascii="Arial" w:hAnsi="Arial" w:cs="Arial"/>
          <w:sz w:val="24"/>
          <w:szCs w:val="24"/>
        </w:rPr>
        <w:t>wie</w:t>
      </w:r>
      <w:proofErr w:type="spellEnd"/>
      <w:r w:rsidRPr="00E17CF9">
        <w:rPr>
          <w:rFonts w:ascii="Arial" w:hAnsi="Arial" w:cs="Arial"/>
          <w:sz w:val="24"/>
          <w:szCs w:val="24"/>
        </w:rPr>
        <w:t>] o1tfeor [48 |</w:t>
      </w:r>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t>ect</w:t>
      </w:r>
      <w:proofErr w:type="spellEnd"/>
      <w:r w:rsidRPr="00E17CF9">
        <w:rPr>
          <w:rFonts w:ascii="Arial" w:hAnsi="Arial" w:cs="Arial"/>
          <w:sz w:val="24"/>
          <w:szCs w:val="24"/>
        </w:rPr>
        <w:t xml:space="preserve">] </w:t>
      </w:r>
      <w:proofErr w:type="spellStart"/>
      <w:r w:rsidRPr="00E17CF9">
        <w:rPr>
          <w:rFonts w:ascii="Arial" w:hAnsi="Arial" w:cs="Arial"/>
          <w:sz w:val="24"/>
          <w:szCs w:val="24"/>
        </w:rPr>
        <w:t>asi</w:t>
      </w:r>
      <w:proofErr w:type="spellEnd"/>
      <w:r w:rsidRPr="00E17CF9">
        <w:rPr>
          <w:rFonts w:ascii="Arial" w:hAnsi="Arial" w:cs="Arial"/>
          <w:sz w:val="24"/>
          <w:szCs w:val="24"/>
        </w:rPr>
        <w:t xml:space="preserve"> </w:t>
      </w:r>
      <w:proofErr w:type="spellStart"/>
      <w:r w:rsidRPr="00E17CF9">
        <w:rPr>
          <w:rFonts w:ascii="Arial" w:hAnsi="Arial" w:cs="Arial"/>
          <w:sz w:val="24"/>
          <w:szCs w:val="24"/>
        </w:rPr>
        <w:t>ont</w:t>
      </w:r>
      <w:proofErr w:type="spellEnd"/>
      <w:r w:rsidRPr="00E17CF9">
        <w:rPr>
          <w:rFonts w:ascii="Arial" w:hAnsi="Arial" w:cs="Arial"/>
          <w:sz w:val="24"/>
          <w:szCs w:val="24"/>
        </w:rPr>
        <w:t xml:space="preserve"> vet </w:t>
      </w:r>
      <w:proofErr w:type="spellStart"/>
      <w:r w:rsidRPr="00E17CF9">
        <w:rPr>
          <w:rFonts w:ascii="Arial" w:hAnsi="Arial" w:cs="Arial"/>
          <w:sz w:val="24"/>
          <w:szCs w:val="24"/>
        </w:rPr>
        <w:t>i</w:t>
      </w:r>
      <w:proofErr w:type="spellEnd"/>
      <w:r w:rsidRPr="00E17CF9">
        <w:rPr>
          <w:rFonts w:ascii="Arial" w:hAnsi="Arial" w:cs="Arial"/>
          <w:sz w:val="24"/>
          <w:szCs w:val="24"/>
        </w:rPr>
        <w:t xml:space="preserve"> E </w:t>
      </w:r>
      <w:proofErr w:type="spellStart"/>
      <w:r w:rsidRPr="00E17CF9">
        <w:rPr>
          <w:rFonts w:ascii="Arial" w:hAnsi="Arial" w:cs="Arial"/>
          <w:sz w:val="24"/>
          <w:szCs w:val="24"/>
        </w:rPr>
        <w:t>loi</w:t>
      </w:r>
      <w:proofErr w:type="spellEnd"/>
      <w:r w:rsidRPr="00E17CF9">
        <w:rPr>
          <w:rFonts w:ascii="Arial" w:hAnsi="Arial" w:cs="Arial"/>
          <w:sz w:val="24"/>
          <w:szCs w:val="24"/>
        </w:rPr>
        <w:t xml:space="preserve">] </w:t>
      </w:r>
      <w:proofErr w:type="spellStart"/>
      <w:r w:rsidRPr="00E17CF9">
        <w:rPr>
          <w:rFonts w:ascii="Arial" w:hAnsi="Arial" w:cs="Arial"/>
          <w:sz w:val="24"/>
          <w:szCs w:val="24"/>
        </w:rPr>
        <w:t>sé</w:t>
      </w:r>
      <w:proofErr w:type="spellEnd"/>
      <w:r w:rsidRPr="00E17CF9">
        <w:rPr>
          <w:rFonts w:ascii="Arial" w:hAnsi="Arial" w:cs="Arial"/>
          <w:sz w:val="24"/>
          <w:szCs w:val="24"/>
        </w:rPr>
        <w:t>} 68</w:t>
      </w:r>
      <w:r w:rsidRPr="00E17CF9">
        <w:rPr>
          <w:rFonts w:ascii="Arial" w:hAnsi="Arial" w:cs="Arial"/>
          <w:sz w:val="24"/>
          <w:szCs w:val="24"/>
        </w:rPr>
        <w:br/>
      </w:r>
      <w:proofErr w:type="spellStart"/>
      <w:r w:rsidRPr="00E17CF9">
        <w:rPr>
          <w:rFonts w:ascii="Arial" w:hAnsi="Arial" w:cs="Arial"/>
          <w:sz w:val="24"/>
          <w:szCs w:val="24"/>
        </w:rPr>
        <w:t>rlrinfelsfalsfe</w:t>
      </w:r>
      <w:proofErr w:type="spellEnd"/>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t>est</w:t>
      </w:r>
      <w:proofErr w:type="spellEnd"/>
      <w:r w:rsidRPr="00E17CF9">
        <w:rPr>
          <w:rFonts w:ascii="Arial" w:hAnsi="Arial" w:cs="Arial"/>
          <w:sz w:val="24"/>
          <w:szCs w:val="24"/>
        </w:rPr>
        <w:t>| he | $04] ze] ze</w:t>
      </w:r>
      <w:r w:rsidRPr="00E17CF9">
        <w:rPr>
          <w:rFonts w:ascii="Arial" w:hAnsi="Arial" w:cs="Arial"/>
          <w:sz w:val="24"/>
          <w:szCs w:val="24"/>
        </w:rPr>
        <w:br/>
      </w:r>
      <w:proofErr w:type="spellStart"/>
      <w:r w:rsidRPr="00E17CF9">
        <w:rPr>
          <w:rFonts w:ascii="Arial" w:hAnsi="Arial" w:cs="Arial"/>
          <w:sz w:val="24"/>
          <w:szCs w:val="24"/>
        </w:rPr>
        <w:t>raf</w:t>
      </w:r>
      <w:proofErr w:type="spellEnd"/>
      <w:r w:rsidRPr="00E17CF9">
        <w:rPr>
          <w:rFonts w:ascii="Arial" w:hAnsi="Arial" w:cs="Arial"/>
          <w:sz w:val="24"/>
          <w:szCs w:val="24"/>
        </w:rPr>
        <w:t xml:space="preserve"> fs </w:t>
      </w:r>
      <w:proofErr w:type="spellStart"/>
      <w:r w:rsidRPr="00E17CF9">
        <w:rPr>
          <w:rFonts w:ascii="Arial" w:hAnsi="Arial" w:cs="Arial"/>
          <w:sz w:val="24"/>
          <w:szCs w:val="24"/>
        </w:rPr>
        <w:t>fw</w:t>
      </w:r>
      <w:proofErr w:type="spellEnd"/>
      <w:r w:rsidRPr="00E17CF9">
        <w:rPr>
          <w:rFonts w:ascii="Arial" w:hAnsi="Arial" w:cs="Arial"/>
          <w:sz w:val="24"/>
          <w:szCs w:val="24"/>
        </w:rPr>
        <w:t xml:space="preserve"> </w:t>
      </w:r>
      <w:proofErr w:type="spellStart"/>
      <w:r w:rsidRPr="00E17CF9">
        <w:rPr>
          <w:rFonts w:ascii="Arial" w:hAnsi="Arial" w:cs="Arial"/>
          <w:sz w:val="24"/>
          <w:szCs w:val="24"/>
        </w:rPr>
        <w:t>el</w:t>
      </w:r>
      <w:proofErr w:type="spellEnd"/>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lastRenderedPageBreak/>
        <w:t>gs</w:t>
      </w:r>
      <w:proofErr w:type="spellEnd"/>
      <w:r w:rsidRPr="00E17CF9">
        <w:rPr>
          <w:rFonts w:ascii="Arial" w:hAnsi="Arial" w:cs="Arial"/>
          <w:sz w:val="24"/>
          <w:szCs w:val="24"/>
        </w:rPr>
        <w:t xml:space="preserve"> </w:t>
      </w:r>
      <w:proofErr w:type="spellStart"/>
      <w:r w:rsidRPr="00E17CF9">
        <w:rPr>
          <w:rFonts w:ascii="Arial" w:hAnsi="Arial" w:cs="Arial"/>
          <w:sz w:val="24"/>
          <w:szCs w:val="24"/>
        </w:rPr>
        <w:t>jes</w:t>
      </w:r>
      <w:proofErr w:type="spellEnd"/>
      <w:r w:rsidRPr="00E17CF9">
        <w:rPr>
          <w:rFonts w:ascii="Arial" w:hAnsi="Arial" w:cs="Arial"/>
          <w:sz w:val="24"/>
          <w:szCs w:val="24"/>
        </w:rPr>
        <w:t xml:space="preserve"> | 6h | mt on [ne 6z</w:t>
      </w:r>
      <w:r w:rsidRPr="00E17CF9">
        <w:rPr>
          <w:rFonts w:ascii="Arial" w:hAnsi="Arial" w:cs="Arial"/>
          <w:sz w:val="24"/>
          <w:szCs w:val="24"/>
        </w:rPr>
        <w:br/>
        <w:t xml:space="preserve">ss is | </w:t>
      </w:r>
      <w:proofErr w:type="spellStart"/>
      <w:r w:rsidRPr="00E17CF9">
        <w:rPr>
          <w:rFonts w:ascii="Arial" w:hAnsi="Arial" w:cs="Arial"/>
          <w:sz w:val="24"/>
          <w:szCs w:val="24"/>
        </w:rPr>
        <w:t>en</w:t>
      </w:r>
      <w:proofErr w:type="spellEnd"/>
      <w:r w:rsidRPr="00E17CF9">
        <w:rPr>
          <w:rFonts w:ascii="Arial" w:hAnsi="Arial" w:cs="Arial"/>
          <w:sz w:val="24"/>
          <w:szCs w:val="24"/>
        </w:rPr>
        <w:t xml:space="preserve"> ]</w:t>
      </w:r>
      <w:proofErr w:type="spellStart"/>
      <w:r w:rsidRPr="00E17CF9">
        <w:rPr>
          <w:rFonts w:ascii="Arial" w:hAnsi="Arial" w:cs="Arial"/>
          <w:sz w:val="24"/>
          <w:szCs w:val="24"/>
        </w:rPr>
        <w:t>en</w:t>
      </w:r>
      <w:proofErr w:type="spellEnd"/>
      <w:r w:rsidRPr="00E17CF9">
        <w:rPr>
          <w:rFonts w:ascii="Arial" w:hAnsi="Arial" w:cs="Arial"/>
          <w:sz w:val="24"/>
          <w:szCs w:val="24"/>
        </w:rPr>
        <w:t xml:space="preserve"> </w:t>
      </w:r>
      <w:proofErr w:type="spellStart"/>
      <w:r w:rsidRPr="00E17CF9">
        <w:rPr>
          <w:rFonts w:ascii="Arial" w:hAnsi="Arial" w:cs="Arial"/>
          <w:sz w:val="24"/>
          <w:szCs w:val="24"/>
        </w:rPr>
        <w:t>se</w:t>
      </w:r>
      <w:proofErr w:type="spellEnd"/>
      <w:r w:rsidRPr="00E17CF9">
        <w:rPr>
          <w:rFonts w:ascii="Arial" w:hAnsi="Arial" w:cs="Arial"/>
          <w:sz w:val="24"/>
          <w:szCs w:val="24"/>
        </w:rPr>
        <w:t xml:space="preserve"> [ee </w:t>
      </w:r>
      <w:proofErr w:type="spellStart"/>
      <w:r w:rsidRPr="00E17CF9">
        <w:rPr>
          <w:rFonts w:ascii="Arial" w:hAnsi="Arial" w:cs="Arial"/>
          <w:sz w:val="24"/>
          <w:szCs w:val="24"/>
        </w:rPr>
        <w:t>az</w:t>
      </w:r>
      <w:proofErr w:type="spellEnd"/>
      <w:r w:rsidRPr="00E17CF9">
        <w:rPr>
          <w:rFonts w:ascii="Arial" w:hAnsi="Arial" w:cs="Arial"/>
          <w:sz w:val="24"/>
          <w:szCs w:val="24"/>
        </w:rPr>
        <w:br/>
      </w:r>
      <w:r w:rsidRPr="00E17CF9">
        <w:rPr>
          <w:rFonts w:ascii="Arial" w:hAnsi="Arial" w:cs="Arial"/>
          <w:sz w:val="24"/>
          <w:szCs w:val="24"/>
        </w:rPr>
        <w:br/>
        <w:t xml:space="preserve">is | ee </w:t>
      </w:r>
      <w:proofErr w:type="spellStart"/>
      <w:r w:rsidRPr="00E17CF9">
        <w:rPr>
          <w:rFonts w:ascii="Arial" w:hAnsi="Arial" w:cs="Arial"/>
          <w:sz w:val="24"/>
          <w:szCs w:val="24"/>
        </w:rPr>
        <w:t>mn</w:t>
      </w:r>
      <w:proofErr w:type="spellEnd"/>
      <w:r w:rsidRPr="00E17CF9">
        <w:rPr>
          <w:rFonts w:ascii="Arial" w:hAnsi="Arial" w:cs="Arial"/>
          <w:sz w:val="24"/>
          <w:szCs w:val="24"/>
        </w:rPr>
        <w:t xml:space="preserve"> foe | 9 </w:t>
      </w:r>
      <w:proofErr w:type="spellStart"/>
      <w:r w:rsidRPr="00E17CF9">
        <w:rPr>
          <w:rFonts w:ascii="Arial" w:hAnsi="Arial" w:cs="Arial"/>
          <w:sz w:val="24"/>
          <w:szCs w:val="24"/>
        </w:rPr>
        <w:t>ve</w:t>
      </w:r>
      <w:proofErr w:type="spellEnd"/>
      <w:r w:rsidRPr="00E17CF9">
        <w:rPr>
          <w:rFonts w:ascii="Arial" w:hAnsi="Arial" w:cs="Arial"/>
          <w:sz w:val="24"/>
          <w:szCs w:val="24"/>
        </w:rPr>
        <w:t xml:space="preserve"> | 9z</w:t>
      </w:r>
      <w:r w:rsidRPr="00E17CF9">
        <w:rPr>
          <w:rFonts w:ascii="Arial" w:hAnsi="Arial" w:cs="Arial"/>
          <w:sz w:val="24"/>
          <w:szCs w:val="24"/>
        </w:rPr>
        <w:br/>
      </w:r>
      <w:r w:rsidRPr="00E17CF9">
        <w:rPr>
          <w:rFonts w:ascii="Arial" w:hAnsi="Arial" w:cs="Arial"/>
          <w:sz w:val="24"/>
          <w:szCs w:val="24"/>
        </w:rPr>
        <w:br/>
        <w:t>[86 | cha [</w:t>
      </w:r>
      <w:proofErr w:type="spellStart"/>
      <w:r w:rsidRPr="00E17CF9">
        <w:rPr>
          <w:rFonts w:ascii="Arial" w:hAnsi="Arial" w:cs="Arial"/>
          <w:sz w:val="24"/>
          <w:szCs w:val="24"/>
        </w:rPr>
        <w:t>ony</w:t>
      </w:r>
      <w:proofErr w:type="spellEnd"/>
      <w:r w:rsidRPr="00E17CF9">
        <w:rPr>
          <w:rFonts w:ascii="Arial" w:hAnsi="Arial" w:cs="Arial"/>
          <w:sz w:val="24"/>
          <w:szCs w:val="24"/>
        </w:rPr>
        <w:t xml:space="preserve"> </w:t>
      </w:r>
      <w:proofErr w:type="spellStart"/>
      <w:r w:rsidRPr="00E17CF9">
        <w:rPr>
          <w:rFonts w:ascii="Arial" w:hAnsi="Arial" w:cs="Arial"/>
          <w:sz w:val="24"/>
          <w:szCs w:val="24"/>
        </w:rPr>
        <w:t>zy</w:t>
      </w:r>
      <w:proofErr w:type="spellEnd"/>
      <w:r w:rsidRPr="00E17CF9">
        <w:rPr>
          <w:rFonts w:ascii="Arial" w:hAnsi="Arial" w:cs="Arial"/>
          <w:sz w:val="24"/>
          <w:szCs w:val="24"/>
        </w:rPr>
        <w:t xml:space="preserve"> </w:t>
      </w:r>
      <w:proofErr w:type="spellStart"/>
      <w:r w:rsidRPr="00E17CF9">
        <w:rPr>
          <w:rFonts w:ascii="Arial" w:hAnsi="Arial" w:cs="Arial"/>
          <w:sz w:val="24"/>
          <w:szCs w:val="24"/>
        </w:rPr>
        <w:t>ozi</w:t>
      </w:r>
      <w:proofErr w:type="spellEnd"/>
      <w:r w:rsidRPr="00E17CF9">
        <w:rPr>
          <w:rFonts w:ascii="Arial" w:hAnsi="Arial" w:cs="Arial"/>
          <w:sz w:val="24"/>
          <w:szCs w:val="24"/>
        </w:rPr>
        <w:t xml:space="preserve">{ 91t]601 | </w:t>
      </w:r>
      <w:proofErr w:type="spellStart"/>
      <w:r w:rsidRPr="00E17CF9">
        <w:rPr>
          <w:rFonts w:ascii="Arial" w:hAnsi="Arial" w:cs="Arial"/>
          <w:sz w:val="24"/>
          <w:szCs w:val="24"/>
        </w:rPr>
        <w:t>zor</w:t>
      </w:r>
      <w:proofErr w:type="spellEnd"/>
      <w:r w:rsidRPr="00E17CF9">
        <w:rPr>
          <w:rFonts w:ascii="Arial" w:hAnsi="Arial" w:cs="Arial"/>
          <w:sz w:val="24"/>
          <w:szCs w:val="24"/>
        </w:rPr>
        <w:t>] 96] 06 [se</w:t>
      </w:r>
      <w:r w:rsidRPr="00E17CF9">
        <w:rPr>
          <w:rFonts w:ascii="Arial" w:hAnsi="Arial" w:cs="Arial"/>
          <w:sz w:val="24"/>
          <w:szCs w:val="24"/>
        </w:rPr>
        <w:br/>
      </w:r>
      <w:r w:rsidRPr="00E17CF9">
        <w:rPr>
          <w:rFonts w:ascii="Arial" w:hAnsi="Arial" w:cs="Arial"/>
          <w:sz w:val="24"/>
          <w:szCs w:val="24"/>
        </w:rPr>
        <w:br/>
        <w:t>2</w:t>
      </w:r>
      <w:r w:rsidRPr="00E17CF9">
        <w:rPr>
          <w:rFonts w:ascii="Arial" w:hAnsi="Arial" w:cs="Arial"/>
          <w:sz w:val="24"/>
          <w:szCs w:val="24"/>
        </w:rPr>
        <w:br/>
        <w:t>Ca</w:t>
      </w:r>
      <w:r w:rsidRPr="00E17CF9">
        <w:rPr>
          <w:rFonts w:ascii="Arial" w:hAnsi="Arial" w:cs="Arial"/>
          <w:sz w:val="24"/>
          <w:szCs w:val="24"/>
        </w:rPr>
        <w:br/>
      </w:r>
      <w:r w:rsidRPr="00E17CF9">
        <w:rPr>
          <w:rFonts w:ascii="Arial" w:hAnsi="Arial" w:cs="Arial"/>
          <w:sz w:val="24"/>
          <w:szCs w:val="24"/>
        </w:rPr>
        <w:br/>
        <w:t>uva9 HLOOL 09 3SN</w:t>
      </w:r>
      <w:r w:rsidRPr="00E17CF9">
        <w:rPr>
          <w:rFonts w:ascii="Arial" w:hAnsi="Arial" w:cs="Arial"/>
          <w:sz w:val="24"/>
          <w:szCs w:val="24"/>
        </w:rPr>
        <w:br/>
      </w:r>
      <w:r w:rsidRPr="00E17CF9">
        <w:rPr>
          <w:rFonts w:ascii="Arial" w:hAnsi="Arial" w:cs="Arial"/>
          <w:sz w:val="24"/>
          <w:szCs w:val="24"/>
        </w:rPr>
        <w:br/>
        <w:t>e</w:t>
      </w:r>
      <w:r w:rsidRPr="00E17CF9">
        <w:rPr>
          <w:rFonts w:ascii="Arial" w:hAnsi="Arial" w:cs="Arial"/>
          <w:sz w:val="24"/>
          <w:szCs w:val="24"/>
        </w:rPr>
        <w:br/>
        <w:t>c=</w:t>
      </w:r>
      <w:r w:rsidRPr="00E17CF9">
        <w:rPr>
          <w:rFonts w:ascii="Arial" w:hAnsi="Arial" w:cs="Arial"/>
          <w:sz w:val="24"/>
          <w:szCs w:val="24"/>
        </w:rPr>
        <w:br/>
      </w:r>
      <w:r w:rsidRPr="00E17CF9">
        <w:rPr>
          <w:rFonts w:ascii="Arial" w:hAnsi="Arial" w:cs="Arial"/>
          <w:sz w:val="24"/>
          <w:szCs w:val="24"/>
        </w:rPr>
        <w:br/>
        <w:t>~</w:t>
      </w:r>
      <w:r w:rsidRPr="00E17CF9">
        <w:rPr>
          <w:rFonts w:ascii="Arial" w:hAnsi="Arial" w:cs="Arial"/>
          <w:sz w:val="24"/>
          <w:szCs w:val="24"/>
        </w:rPr>
        <w:br/>
      </w:r>
      <w:r w:rsidRPr="00E17CF9">
        <w:rPr>
          <w:rFonts w:ascii="Arial" w:hAnsi="Arial" w:cs="Arial"/>
          <w:sz w:val="24"/>
          <w:szCs w:val="24"/>
        </w:rPr>
        <w:br/>
        <w:t>o</w:t>
      </w:r>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t>alo</w:t>
      </w:r>
      <w:proofErr w:type="spellEnd"/>
      <w:r w:rsidRPr="00E17CF9">
        <w:rPr>
          <w:rFonts w:ascii="Arial" w:hAnsi="Arial" w:cs="Arial"/>
          <w:sz w:val="24"/>
          <w:szCs w:val="24"/>
        </w:rPr>
        <w:br/>
        <w:t>BEEEE</w:t>
      </w:r>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t>ct</w:t>
      </w:r>
      <w:proofErr w:type="spellEnd"/>
      <w:r w:rsidRPr="00E17CF9">
        <w:rPr>
          <w:rFonts w:ascii="Arial" w:hAnsi="Arial" w:cs="Arial"/>
          <w:sz w:val="24"/>
          <w:szCs w:val="24"/>
        </w:rPr>
        <w:br/>
        <w:t>x</w:t>
      </w:r>
      <w:r w:rsidRPr="00E17CF9">
        <w:rPr>
          <w:rFonts w:ascii="Arial" w:hAnsi="Arial" w:cs="Arial"/>
          <w:sz w:val="24"/>
          <w:szCs w:val="24"/>
        </w:rPr>
        <w:br/>
      </w:r>
      <w:proofErr w:type="spellStart"/>
      <w:r w:rsidRPr="00E17CF9">
        <w:rPr>
          <w:rFonts w:ascii="Arial" w:hAnsi="Arial" w:cs="Arial"/>
          <w:sz w:val="24"/>
          <w:szCs w:val="24"/>
        </w:rPr>
        <w:t>wu</w:t>
      </w:r>
      <w:proofErr w:type="spellEnd"/>
      <w:r w:rsidRPr="00E17CF9">
        <w:rPr>
          <w:rFonts w:ascii="Arial" w:hAnsi="Arial" w:cs="Arial"/>
          <w:sz w:val="24"/>
          <w:szCs w:val="24"/>
        </w:rPr>
        <w:br/>
        <w:t>*</w:t>
      </w:r>
      <w:r w:rsidRPr="00E17CF9">
        <w:rPr>
          <w:rFonts w:ascii="Arial" w:hAnsi="Arial" w:cs="Arial"/>
          <w:sz w:val="24"/>
          <w:szCs w:val="24"/>
        </w:rPr>
        <w:br/>
        <w:t>o</w:t>
      </w:r>
      <w:r w:rsidRPr="00E17CF9">
        <w:rPr>
          <w:rFonts w:ascii="Arial" w:hAnsi="Arial" w:cs="Arial"/>
          <w:sz w:val="24"/>
          <w:szCs w:val="24"/>
        </w:rPr>
        <w:br/>
        <w:t>Ey</w:t>
      </w:r>
      <w:r w:rsidRPr="00E17CF9">
        <w:rPr>
          <w:rFonts w:ascii="Arial" w:hAnsi="Arial" w:cs="Arial"/>
          <w:sz w:val="24"/>
          <w:szCs w:val="24"/>
        </w:rPr>
        <w:br/>
        <w:t>is</w:t>
      </w:r>
      <w:r w:rsidRPr="00E17CF9">
        <w:rPr>
          <w:rFonts w:ascii="Arial" w:hAnsi="Arial" w:cs="Arial"/>
          <w:sz w:val="24"/>
          <w:szCs w:val="24"/>
        </w:rPr>
        <w:br/>
        <w:t>Cy</w:t>
      </w:r>
      <w:r w:rsidRPr="00E17CF9">
        <w:rPr>
          <w:rFonts w:ascii="Arial" w:hAnsi="Arial" w:cs="Arial"/>
          <w:sz w:val="24"/>
          <w:szCs w:val="24"/>
        </w:rPr>
        <w:br/>
      </w:r>
      <w:r w:rsidRPr="00E17CF9">
        <w:rPr>
          <w:rFonts w:ascii="Arial" w:hAnsi="Arial" w:cs="Arial"/>
          <w:sz w:val="24"/>
          <w:szCs w:val="24"/>
        </w:rPr>
        <w:br/>
        <w:t>rt</w:t>
      </w:r>
      <w:r w:rsidRPr="00E17CF9">
        <w:rPr>
          <w:rFonts w:ascii="Arial" w:hAnsi="Arial" w:cs="Arial"/>
          <w:sz w:val="24"/>
          <w:szCs w:val="24"/>
        </w:rPr>
        <w:br/>
      </w:r>
      <w:proofErr w:type="spellStart"/>
      <w:r w:rsidRPr="00E17CF9">
        <w:rPr>
          <w:rFonts w:ascii="Arial" w:hAnsi="Arial" w:cs="Arial"/>
          <w:sz w:val="24"/>
          <w:szCs w:val="24"/>
        </w:rPr>
        <w:t>ey</w:t>
      </w:r>
      <w:proofErr w:type="spellEnd"/>
      <w:r w:rsidRPr="00E17CF9">
        <w:rPr>
          <w:rFonts w:ascii="Arial" w:hAnsi="Arial" w:cs="Arial"/>
          <w:sz w:val="24"/>
          <w:szCs w:val="24"/>
        </w:rPr>
        <w:br/>
        <w:t>~</w:t>
      </w:r>
      <w:r w:rsidRPr="00E17CF9">
        <w:rPr>
          <w:rFonts w:ascii="Arial" w:hAnsi="Arial" w:cs="Arial"/>
          <w:sz w:val="24"/>
          <w:szCs w:val="24"/>
        </w:rPr>
        <w:br/>
      </w:r>
      <w:r w:rsidRPr="00E17CF9">
        <w:rPr>
          <w:rFonts w:ascii="Arial" w:hAnsi="Arial" w:cs="Arial"/>
          <w:sz w:val="24"/>
          <w:szCs w:val="24"/>
        </w:rPr>
        <w:br/>
        <w:t xml:space="preserve">zs </w:t>
      </w:r>
      <w:proofErr w:type="spellStart"/>
      <w:r w:rsidRPr="00E17CF9">
        <w:rPr>
          <w:rFonts w:ascii="Arial" w:hAnsi="Arial" w:cs="Arial"/>
          <w:sz w:val="24"/>
          <w:szCs w:val="24"/>
        </w:rPr>
        <w:t>sh</w:t>
      </w:r>
      <w:proofErr w:type="spellEnd"/>
      <w:r w:rsidRPr="00E17CF9">
        <w:rPr>
          <w:rFonts w:ascii="Arial" w:hAnsi="Arial" w:cs="Arial"/>
          <w:sz w:val="24"/>
          <w:szCs w:val="24"/>
        </w:rPr>
        <w:t xml:space="preserve"> [</w:t>
      </w:r>
      <w:proofErr w:type="spellStart"/>
      <w:r w:rsidRPr="00E17CF9">
        <w:rPr>
          <w:rFonts w:ascii="Arial" w:hAnsi="Arial" w:cs="Arial"/>
          <w:sz w:val="24"/>
          <w:szCs w:val="24"/>
        </w:rPr>
        <w:t>zn</w:t>
      </w:r>
      <w:proofErr w:type="spellEnd"/>
      <w:r w:rsidRPr="00E17CF9">
        <w:rPr>
          <w:rFonts w:ascii="Arial" w:hAnsi="Arial" w:cs="Arial"/>
          <w:sz w:val="24"/>
          <w:szCs w:val="24"/>
        </w:rPr>
        <w:t xml:space="preserve"> | 6¢ </w:t>
      </w:r>
      <w:proofErr w:type="spellStart"/>
      <w:r w:rsidRPr="00E17CF9">
        <w:rPr>
          <w:rFonts w:ascii="Arial" w:hAnsi="Arial" w:cs="Arial"/>
          <w:sz w:val="24"/>
          <w:szCs w:val="24"/>
        </w:rPr>
        <w:t>jez</w:t>
      </w:r>
      <w:proofErr w:type="spellEnd"/>
      <w:r w:rsidRPr="00E17CF9">
        <w:rPr>
          <w:rFonts w:ascii="Arial" w:hAnsi="Arial" w:cs="Arial"/>
          <w:sz w:val="24"/>
          <w:szCs w:val="24"/>
        </w:rPr>
        <w:t xml:space="preserve"> | 08]</w:t>
      </w:r>
      <w:r w:rsidRPr="00E17CF9">
        <w:rPr>
          <w:rFonts w:ascii="Arial" w:hAnsi="Arial" w:cs="Arial"/>
          <w:sz w:val="24"/>
          <w:szCs w:val="24"/>
        </w:rPr>
        <w:br/>
        <w:t xml:space="preserve">joe] </w:t>
      </w:r>
      <w:proofErr w:type="spellStart"/>
      <w:r w:rsidRPr="00E17CF9">
        <w:rPr>
          <w:rFonts w:ascii="Arial" w:hAnsi="Arial" w:cs="Arial"/>
          <w:sz w:val="24"/>
          <w:szCs w:val="24"/>
        </w:rPr>
        <w:t>zeif</w:t>
      </w:r>
      <w:proofErr w:type="spellEnd"/>
      <w:r w:rsidRPr="00E17CF9">
        <w:rPr>
          <w:rFonts w:ascii="Arial" w:hAnsi="Arial" w:cs="Arial"/>
          <w:sz w:val="24"/>
          <w:szCs w:val="24"/>
        </w:rPr>
        <w:t xml:space="preserve"> </w:t>
      </w:r>
      <w:proofErr w:type="spellStart"/>
      <w:r w:rsidRPr="00E17CF9">
        <w:rPr>
          <w:rFonts w:ascii="Arial" w:hAnsi="Arial" w:cs="Arial"/>
          <w:sz w:val="24"/>
          <w:szCs w:val="24"/>
        </w:rPr>
        <w:t>em</w:t>
      </w:r>
      <w:proofErr w:type="spellEnd"/>
      <w:r w:rsidRPr="00E17CF9">
        <w:rPr>
          <w:rFonts w:ascii="Arial" w:hAnsi="Arial" w:cs="Arial"/>
          <w:sz w:val="24"/>
          <w:szCs w:val="24"/>
        </w:rPr>
        <w:t xml:space="preserve">] </w:t>
      </w:r>
      <w:proofErr w:type="spellStart"/>
      <w:r w:rsidRPr="00E17CF9">
        <w:rPr>
          <w:rFonts w:ascii="Arial" w:hAnsi="Arial" w:cs="Arial"/>
          <w:sz w:val="24"/>
          <w:szCs w:val="24"/>
        </w:rPr>
        <w:t>seifozi</w:t>
      </w:r>
      <w:proofErr w:type="spellEnd"/>
      <w:r w:rsidRPr="00E17CF9">
        <w:rPr>
          <w:rFonts w:ascii="Arial" w:hAnsi="Arial" w:cs="Arial"/>
          <w:sz w:val="24"/>
          <w:szCs w:val="24"/>
        </w:rPr>
        <w:t xml:space="preserve"> | </w:t>
      </w:r>
      <w:proofErr w:type="spellStart"/>
      <w:r w:rsidRPr="00E17CF9">
        <w:rPr>
          <w:rFonts w:ascii="Arial" w:hAnsi="Arial" w:cs="Arial"/>
          <w:sz w:val="24"/>
          <w:szCs w:val="24"/>
        </w:rPr>
        <w:t>evs</w:t>
      </w:r>
      <w:proofErr w:type="spellEnd"/>
      <w:r w:rsidRPr="00E17CF9">
        <w:rPr>
          <w:rFonts w:ascii="Arial" w:hAnsi="Arial" w:cs="Arial"/>
          <w:sz w:val="24"/>
          <w:szCs w:val="24"/>
        </w:rPr>
        <w:t xml:space="preserve">] soy 66 ze | ta| 92 1s </w:t>
      </w:r>
      <w:proofErr w:type="spellStart"/>
      <w:r w:rsidRPr="00E17CF9">
        <w:rPr>
          <w:rFonts w:ascii="Arial" w:hAnsi="Arial" w:cs="Arial"/>
          <w:sz w:val="24"/>
          <w:szCs w:val="24"/>
        </w:rPr>
        <w:t>tn</w:t>
      </w:r>
      <w:proofErr w:type="spellEnd"/>
      <w:r w:rsidRPr="00E17CF9">
        <w:rPr>
          <w:rFonts w:ascii="Arial" w:hAnsi="Arial" w:cs="Arial"/>
          <w:sz w:val="24"/>
          <w:szCs w:val="24"/>
        </w:rPr>
        <w:t xml:space="preserve"> | ee an  o3|</w:t>
      </w:r>
      <w:r w:rsidRPr="00E17CF9">
        <w:rPr>
          <w:rFonts w:ascii="Arial" w:hAnsi="Arial" w:cs="Arial"/>
          <w:sz w:val="24"/>
          <w:szCs w:val="24"/>
        </w:rPr>
        <w:br/>
        <w:t xml:space="preserve">a </w:t>
      </w:r>
      <w:proofErr w:type="spellStart"/>
      <w:r w:rsidRPr="00E17CF9">
        <w:rPr>
          <w:rFonts w:ascii="Arial" w:hAnsi="Arial" w:cs="Arial"/>
          <w:sz w:val="24"/>
          <w:szCs w:val="24"/>
        </w:rPr>
        <w:t>te</w:t>
      </w:r>
      <w:proofErr w:type="spellEnd"/>
      <w:r w:rsidRPr="00E17CF9">
        <w:rPr>
          <w:rFonts w:ascii="Arial" w:hAnsi="Arial" w:cs="Arial"/>
          <w:sz w:val="24"/>
          <w:szCs w:val="24"/>
        </w:rPr>
        <w:t xml:space="preserve"> </w:t>
      </w:r>
      <w:proofErr w:type="spellStart"/>
      <w:r w:rsidRPr="00E17CF9">
        <w:rPr>
          <w:rFonts w:ascii="Arial" w:hAnsi="Arial" w:cs="Arial"/>
          <w:sz w:val="24"/>
          <w:szCs w:val="24"/>
        </w:rPr>
        <w:t>wf</w:t>
      </w:r>
      <w:proofErr w:type="spellEnd"/>
      <w:r w:rsidRPr="00E17CF9">
        <w:rPr>
          <w:rFonts w:ascii="Arial" w:hAnsi="Arial" w:cs="Arial"/>
          <w:sz w:val="24"/>
          <w:szCs w:val="24"/>
        </w:rPr>
        <w:t xml:space="preserve"> </w:t>
      </w:r>
      <w:proofErr w:type="spellStart"/>
      <w:r w:rsidRPr="00E17CF9">
        <w:rPr>
          <w:rFonts w:ascii="Arial" w:hAnsi="Arial" w:cs="Arial"/>
          <w:sz w:val="24"/>
          <w:szCs w:val="24"/>
        </w:rPr>
        <w:t>wfc</w:t>
      </w:r>
      <w:proofErr w:type="spellEnd"/>
      <w:r w:rsidRPr="00E17CF9">
        <w:rPr>
          <w:rFonts w:ascii="Arial" w:hAnsi="Arial" w:cs="Arial"/>
          <w:sz w:val="24"/>
          <w:szCs w:val="24"/>
        </w:rPr>
        <w:t xml:space="preserve"> a foo </w:t>
      </w:r>
      <w:proofErr w:type="spellStart"/>
      <w:r w:rsidRPr="00E17CF9">
        <w:rPr>
          <w:rFonts w:ascii="Arial" w:hAnsi="Arial" w:cs="Arial"/>
          <w:sz w:val="24"/>
          <w:szCs w:val="24"/>
        </w:rPr>
        <w:t>eee</w:t>
      </w:r>
      <w:proofErr w:type="spellEnd"/>
      <w:r w:rsidRPr="00E17CF9">
        <w:rPr>
          <w:rFonts w:ascii="Arial" w:hAnsi="Arial" w:cs="Arial"/>
          <w:sz w:val="24"/>
          <w:szCs w:val="24"/>
        </w:rPr>
        <w:t xml:space="preserve"> </w:t>
      </w:r>
      <w:proofErr w:type="spellStart"/>
      <w:r w:rsidRPr="00E17CF9">
        <w:rPr>
          <w:rFonts w:ascii="Arial" w:hAnsi="Arial" w:cs="Arial"/>
          <w:sz w:val="24"/>
          <w:szCs w:val="24"/>
        </w:rPr>
        <w:t>foro</w:t>
      </w:r>
      <w:proofErr w:type="spellEnd"/>
      <w:r w:rsidRPr="00E17CF9">
        <w:rPr>
          <w:rFonts w:ascii="Arial" w:hAnsi="Arial" w:cs="Arial"/>
          <w:sz w:val="24"/>
          <w:szCs w:val="24"/>
        </w:rPr>
        <w:t xml:space="preserve"> [</w:t>
      </w:r>
      <w:proofErr w:type="spellStart"/>
      <w:r w:rsidRPr="00E17CF9">
        <w:rPr>
          <w:rFonts w:ascii="Arial" w:hAnsi="Arial" w:cs="Arial"/>
          <w:sz w:val="24"/>
          <w:szCs w:val="24"/>
        </w:rPr>
        <w:t>fo</w:t>
      </w:r>
      <w:proofErr w:type="spellEnd"/>
      <w:r w:rsidRPr="00E17CF9">
        <w:rPr>
          <w:rFonts w:ascii="Arial" w:hAnsi="Arial" w:cs="Arial"/>
          <w:sz w:val="24"/>
          <w:szCs w:val="24"/>
        </w:rPr>
        <w:br/>
        <w:t>pats | pacer]</w:t>
      </w:r>
      <w:r w:rsidRPr="00E17CF9">
        <w:rPr>
          <w:rFonts w:ascii="Arial" w:hAnsi="Arial" w:cs="Arial"/>
          <w:sz w:val="24"/>
          <w:szCs w:val="24"/>
        </w:rPr>
        <w:br/>
      </w:r>
      <w:r w:rsidRPr="00E17CF9">
        <w:rPr>
          <w:rFonts w:ascii="Arial" w:hAnsi="Arial" w:cs="Arial"/>
          <w:sz w:val="24"/>
          <w:szCs w:val="24"/>
        </w:rPr>
        <w:br/>
      </w:r>
      <w:r w:rsidRPr="00E17CF9">
        <w:rPr>
          <w:rFonts w:ascii="Arial" w:hAnsi="Arial" w:cs="Arial"/>
          <w:sz w:val="24"/>
          <w:szCs w:val="24"/>
        </w:rPr>
        <w:lastRenderedPageBreak/>
        <w:t>ze }</w:t>
      </w:r>
      <w:proofErr w:type="spellStart"/>
      <w:r w:rsidRPr="00E17CF9">
        <w:rPr>
          <w:rFonts w:ascii="Arial" w:hAnsi="Arial" w:cs="Arial"/>
          <w:sz w:val="24"/>
          <w:szCs w:val="24"/>
        </w:rPr>
        <w:t>ez</w:t>
      </w:r>
      <w:proofErr w:type="spellEnd"/>
      <w:r w:rsidRPr="00E17CF9">
        <w:rPr>
          <w:rFonts w:ascii="Arial" w:hAnsi="Arial" w:cs="Arial"/>
          <w:sz w:val="24"/>
          <w:szCs w:val="24"/>
        </w:rPr>
        <w:t xml:space="preserve"> | 9z (</w:t>
      </w:r>
      <w:proofErr w:type="spellStart"/>
      <w:r w:rsidRPr="00E17CF9">
        <w:rPr>
          <w:rFonts w:ascii="Arial" w:hAnsi="Arial" w:cs="Arial"/>
          <w:sz w:val="24"/>
          <w:szCs w:val="24"/>
        </w:rPr>
        <w:t>zz</w:t>
      </w:r>
      <w:proofErr w:type="spellEnd"/>
      <w:r w:rsidRPr="00E17CF9">
        <w:rPr>
          <w:rFonts w:ascii="Arial" w:hAnsi="Arial" w:cs="Arial"/>
          <w:sz w:val="24"/>
          <w:szCs w:val="24"/>
        </w:rPr>
        <w:t xml:space="preserve"> | 6b</w:t>
      </w:r>
      <w:r w:rsidRPr="00E17CF9">
        <w:rPr>
          <w:rFonts w:ascii="Arial" w:hAnsi="Arial" w:cs="Arial"/>
          <w:sz w:val="24"/>
          <w:szCs w:val="24"/>
        </w:rPr>
        <w:br/>
      </w:r>
      <w:r w:rsidRPr="00E17CF9">
        <w:rPr>
          <w:rFonts w:ascii="Arial" w:hAnsi="Arial" w:cs="Arial"/>
          <w:sz w:val="24"/>
          <w:szCs w:val="24"/>
        </w:rPr>
        <w:br/>
        <w:t>o</w:t>
      </w:r>
      <w:r w:rsidRPr="00E17CF9">
        <w:rPr>
          <w:rFonts w:ascii="Arial" w:hAnsi="Arial" w:cs="Arial"/>
          <w:sz w:val="24"/>
          <w:szCs w:val="24"/>
        </w:rPr>
        <w:br/>
        <w:t>EJ</w:t>
      </w:r>
      <w:r w:rsidRPr="00E17CF9">
        <w:rPr>
          <w:rFonts w:ascii="Arial" w:hAnsi="Arial" w:cs="Arial"/>
          <w:sz w:val="24"/>
          <w:szCs w:val="24"/>
        </w:rPr>
        <w:br/>
      </w:r>
      <w:r w:rsidRPr="00E17CF9">
        <w:rPr>
          <w:rFonts w:ascii="Arial" w:hAnsi="Arial" w:cs="Arial"/>
          <w:sz w:val="24"/>
          <w:szCs w:val="24"/>
        </w:rPr>
        <w:br/>
        <w:t>| 8</w:t>
      </w:r>
      <w:r w:rsidRPr="00E17CF9">
        <w:rPr>
          <w:rFonts w:ascii="Arial" w:hAnsi="Arial" w:cs="Arial"/>
          <w:sz w:val="24"/>
          <w:szCs w:val="24"/>
        </w:rPr>
        <w:br/>
        <w:t>*</w:t>
      </w:r>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t>wn</w:t>
      </w:r>
      <w:proofErr w:type="spellEnd"/>
      <w:r w:rsidRPr="00E17CF9">
        <w:rPr>
          <w:rFonts w:ascii="Arial" w:hAnsi="Arial" w:cs="Arial"/>
          <w:sz w:val="24"/>
          <w:szCs w:val="24"/>
        </w:rPr>
        <w:br/>
        <w:t>Cy</w:t>
      </w:r>
      <w:r w:rsidRPr="00E17CF9">
        <w:rPr>
          <w:rFonts w:ascii="Arial" w:hAnsi="Arial" w:cs="Arial"/>
          <w:sz w:val="24"/>
          <w:szCs w:val="24"/>
        </w:rPr>
        <w:br/>
      </w:r>
      <w:proofErr w:type="spellStart"/>
      <w:r w:rsidRPr="00E17CF9">
        <w:rPr>
          <w:rFonts w:ascii="Arial" w:hAnsi="Arial" w:cs="Arial"/>
          <w:sz w:val="24"/>
          <w:szCs w:val="24"/>
        </w:rPr>
        <w:t>Psy</w:t>
      </w:r>
      <w:proofErr w:type="spellEnd"/>
      <w:r w:rsidRPr="00E17CF9">
        <w:rPr>
          <w:rFonts w:ascii="Arial" w:hAnsi="Arial" w:cs="Arial"/>
          <w:sz w:val="24"/>
          <w:szCs w:val="24"/>
        </w:rPr>
        <w:br/>
      </w:r>
      <w:proofErr w:type="spellStart"/>
      <w:r w:rsidRPr="00E17CF9">
        <w:rPr>
          <w:rFonts w:ascii="Arial" w:hAnsi="Arial" w:cs="Arial"/>
          <w:sz w:val="24"/>
          <w:szCs w:val="24"/>
        </w:rPr>
        <w:t>ry</w:t>
      </w:r>
      <w:proofErr w:type="spellEnd"/>
      <w:r w:rsidRPr="00E17CF9">
        <w:rPr>
          <w:rFonts w:ascii="Arial" w:hAnsi="Arial" w:cs="Arial"/>
          <w:sz w:val="24"/>
          <w:szCs w:val="24"/>
        </w:rPr>
        <w:br/>
        <w:t>°</w:t>
      </w:r>
      <w:r w:rsidRPr="00E17CF9">
        <w:rPr>
          <w:rFonts w:ascii="Arial" w:hAnsi="Arial" w:cs="Arial"/>
          <w:sz w:val="24"/>
          <w:szCs w:val="24"/>
        </w:rPr>
        <w:br/>
        <w:t>*</w:t>
      </w:r>
      <w:r w:rsidRPr="00E17CF9">
        <w:rPr>
          <w:rFonts w:ascii="Arial" w:hAnsi="Arial" w:cs="Arial"/>
          <w:sz w:val="24"/>
          <w:szCs w:val="24"/>
        </w:rPr>
        <w:br/>
        <w:t>6</w:t>
      </w:r>
      <w:r w:rsidRPr="00E17CF9">
        <w:rPr>
          <w:rFonts w:ascii="Arial" w:hAnsi="Arial" w:cs="Arial"/>
          <w:sz w:val="24"/>
          <w:szCs w:val="24"/>
        </w:rPr>
        <w:br/>
        <w:t>N</w:t>
      </w:r>
      <w:r w:rsidRPr="00E17CF9">
        <w:rPr>
          <w:rFonts w:ascii="Arial" w:hAnsi="Arial" w:cs="Arial"/>
          <w:sz w:val="24"/>
          <w:szCs w:val="24"/>
        </w:rPr>
        <w:br/>
      </w:r>
      <w:r w:rsidRPr="00E17CF9">
        <w:rPr>
          <w:rFonts w:ascii="Arial" w:hAnsi="Arial" w:cs="Arial"/>
          <w:sz w:val="24"/>
          <w:szCs w:val="24"/>
        </w:rPr>
        <w:br/>
        <w:t>et</w:t>
      </w:r>
      <w:r w:rsidRPr="00E17CF9">
        <w:rPr>
          <w:rFonts w:ascii="Arial" w:hAnsi="Arial" w:cs="Arial"/>
          <w:sz w:val="24"/>
          <w:szCs w:val="24"/>
        </w:rPr>
        <w:br/>
        <w:t>w</w:t>
      </w:r>
      <w:r w:rsidRPr="00E17CF9">
        <w:rPr>
          <w:rFonts w:ascii="Arial" w:hAnsi="Arial" w:cs="Arial"/>
          <w:sz w:val="24"/>
          <w:szCs w:val="24"/>
        </w:rPr>
        <w:br/>
        <w:t>N</w:t>
      </w:r>
      <w:r w:rsidRPr="00E17CF9">
        <w:rPr>
          <w:rFonts w:ascii="Arial" w:hAnsi="Arial" w:cs="Arial"/>
          <w:sz w:val="24"/>
          <w:szCs w:val="24"/>
        </w:rPr>
        <w:br/>
      </w:r>
      <w:r w:rsidRPr="00E17CF9">
        <w:rPr>
          <w:rFonts w:ascii="Arial" w:hAnsi="Arial" w:cs="Arial"/>
          <w:sz w:val="24"/>
          <w:szCs w:val="24"/>
        </w:rPr>
        <w:br/>
        <w:t>6LL | SOL</w:t>
      </w:r>
      <w:r w:rsidRPr="00E17CF9">
        <w:rPr>
          <w:rFonts w:ascii="Arial" w:hAnsi="Arial" w:cs="Arial"/>
          <w:sz w:val="24"/>
          <w:szCs w:val="24"/>
        </w:rPr>
        <w:br/>
      </w:r>
      <w:r w:rsidRPr="00E17CF9">
        <w:rPr>
          <w:rFonts w:ascii="Arial" w:hAnsi="Arial" w:cs="Arial"/>
          <w:sz w:val="24"/>
          <w:szCs w:val="24"/>
        </w:rPr>
        <w:br/>
        <w:t>fac paleo Pe</w:t>
      </w:r>
      <w:r w:rsidRPr="00E17CF9">
        <w:rPr>
          <w:rFonts w:ascii="Arial" w:hAnsi="Arial" w:cs="Arial"/>
          <w:sz w:val="24"/>
          <w:szCs w:val="24"/>
        </w:rPr>
        <w:br/>
      </w:r>
      <w:r w:rsidRPr="00E17CF9">
        <w:rPr>
          <w:rFonts w:ascii="Arial" w:hAnsi="Arial" w:cs="Arial"/>
          <w:sz w:val="24"/>
          <w:szCs w:val="24"/>
        </w:rPr>
        <w:br/>
        <w:t xml:space="preserve">1Z </w:t>
      </w:r>
      <w:proofErr w:type="spellStart"/>
      <w:r w:rsidRPr="00E17CF9">
        <w:rPr>
          <w:rFonts w:ascii="Arial" w:hAnsi="Arial" w:cs="Arial"/>
          <w:sz w:val="24"/>
          <w:szCs w:val="24"/>
        </w:rPr>
        <w:t>gL</w:t>
      </w:r>
      <w:proofErr w:type="spellEnd"/>
      <w:r w:rsidRPr="00E17CF9">
        <w:rPr>
          <w:rFonts w:ascii="Arial" w:hAnsi="Arial" w:cs="Arial"/>
          <w:sz w:val="24"/>
          <w:szCs w:val="24"/>
        </w:rPr>
        <w:br/>
      </w:r>
      <w:r w:rsidRPr="00E17CF9">
        <w:rPr>
          <w:rFonts w:ascii="Arial" w:hAnsi="Arial" w:cs="Arial"/>
          <w:sz w:val="24"/>
          <w:szCs w:val="24"/>
        </w:rPr>
        <w:br/>
        <w:t>08]</w:t>
      </w:r>
      <w:r w:rsidRPr="00E17CF9">
        <w:rPr>
          <w:rFonts w:ascii="Arial" w:hAnsi="Arial" w:cs="Arial"/>
          <w:sz w:val="24"/>
          <w:szCs w:val="24"/>
        </w:rPr>
        <w:br/>
        <w:t>67 | 97 n= | 07 ray | o3|</w:t>
      </w:r>
      <w:r w:rsidRPr="00E17CF9">
        <w:rPr>
          <w:rFonts w:ascii="Arial" w:hAnsi="Arial" w:cs="Arial"/>
          <w:sz w:val="24"/>
          <w:szCs w:val="24"/>
        </w:rPr>
        <w:br/>
      </w:r>
      <w:r w:rsidRPr="00E17CF9">
        <w:rPr>
          <w:rFonts w:ascii="Arial" w:hAnsi="Arial" w:cs="Arial"/>
          <w:sz w:val="24"/>
          <w:szCs w:val="24"/>
        </w:rPr>
        <w:br/>
        <w:t>8Z |SZ | €Z | 6k | Ot |] 08</w:t>
      </w:r>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t>als</w:t>
      </w:r>
      <w:proofErr w:type="spellEnd"/>
      <w:r w:rsidRPr="00E17CF9">
        <w:rPr>
          <w:rFonts w:ascii="Arial" w:hAnsi="Arial" w:cs="Arial"/>
          <w:sz w:val="24"/>
          <w:szCs w:val="24"/>
        </w:rPr>
        <w:t xml:space="preserve"> al </w:t>
      </w:r>
      <w:proofErr w:type="spellStart"/>
      <w:r w:rsidRPr="00E17CF9">
        <w:rPr>
          <w:rFonts w:ascii="Arial" w:hAnsi="Arial" w:cs="Arial"/>
          <w:sz w:val="24"/>
          <w:szCs w:val="24"/>
        </w:rPr>
        <w:t>al</w:t>
      </w:r>
      <w:proofErr w:type="spellEnd"/>
      <w:r w:rsidRPr="00E17CF9">
        <w:rPr>
          <w:rFonts w:ascii="Arial" w:hAnsi="Arial" w:cs="Arial"/>
          <w:sz w:val="24"/>
          <w:szCs w:val="24"/>
        </w:rPr>
        <w:t xml:space="preserve"> </w:t>
      </w:r>
      <w:proofErr w:type="spellStart"/>
      <w:r w:rsidRPr="00E17CF9">
        <w:rPr>
          <w:rFonts w:ascii="Arial" w:hAnsi="Arial" w:cs="Arial"/>
          <w:sz w:val="24"/>
          <w:szCs w:val="24"/>
        </w:rPr>
        <w:t>ele</w:t>
      </w:r>
      <w:proofErr w:type="spellEnd"/>
      <w:r w:rsidRPr="00E17CF9">
        <w:rPr>
          <w:rFonts w:ascii="Arial" w:hAnsi="Arial" w:cs="Arial"/>
          <w:sz w:val="24"/>
          <w:szCs w:val="24"/>
        </w:rPr>
        <w:br/>
        <w:t>=| 5] #[ 2/2 /#]#/ 2] 5| 8/ 3/8</w:t>
      </w:r>
      <w:r w:rsidRPr="00E17CF9">
        <w:rPr>
          <w:rFonts w:ascii="Arial" w:hAnsi="Arial" w:cs="Arial"/>
          <w:sz w:val="24"/>
          <w:szCs w:val="24"/>
        </w:rPr>
        <w:br/>
        <w:t>&gt;</w:t>
      </w:r>
      <w:r w:rsidRPr="00E17CF9">
        <w:rPr>
          <w:rFonts w:ascii="Arial" w:hAnsi="Arial" w:cs="Arial"/>
          <w:sz w:val="24"/>
          <w:szCs w:val="24"/>
        </w:rPr>
        <w:br/>
        <w:t>2</w:t>
      </w:r>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t>su</w:t>
      </w:r>
      <w:proofErr w:type="spellEnd"/>
      <w:r w:rsidRPr="00E17CF9">
        <w:rPr>
          <w:rFonts w:ascii="Arial" w:hAnsi="Arial" w:cs="Arial"/>
          <w:sz w:val="24"/>
          <w:szCs w:val="24"/>
        </w:rPr>
        <w:t xml:space="preserve"> foe] </w:t>
      </w:r>
      <w:proofErr w:type="spellStart"/>
      <w:r w:rsidRPr="00E17CF9">
        <w:rPr>
          <w:rFonts w:ascii="Arial" w:hAnsi="Arial" w:cs="Arial"/>
          <w:sz w:val="24"/>
          <w:szCs w:val="24"/>
        </w:rPr>
        <w:t>sefee</w:t>
      </w:r>
      <w:proofErr w:type="spellEnd"/>
      <w:r w:rsidRPr="00E17CF9">
        <w:rPr>
          <w:rFonts w:ascii="Arial" w:hAnsi="Arial" w:cs="Arial"/>
          <w:sz w:val="24"/>
          <w:szCs w:val="24"/>
        </w:rPr>
        <w:t xml:space="preserve"> [</w:t>
      </w:r>
      <w:proofErr w:type="spellStart"/>
      <w:r w:rsidRPr="00E17CF9">
        <w:rPr>
          <w:rFonts w:ascii="Arial" w:hAnsi="Arial" w:cs="Arial"/>
          <w:sz w:val="24"/>
          <w:szCs w:val="24"/>
        </w:rPr>
        <w:t>oe</w:t>
      </w:r>
      <w:proofErr w:type="spellEnd"/>
      <w:r w:rsidRPr="00E17CF9">
        <w:rPr>
          <w:rFonts w:ascii="Arial" w:hAnsi="Arial" w:cs="Arial"/>
          <w:sz w:val="24"/>
          <w:szCs w:val="24"/>
        </w:rPr>
        <w:t xml:space="preserve"> [or [ 5 Io</w:t>
      </w:r>
      <w:r w:rsidRPr="00E17CF9">
        <w:rPr>
          <w:rFonts w:ascii="Arial" w:hAnsi="Arial" w:cs="Arial"/>
          <w:sz w:val="24"/>
          <w:szCs w:val="24"/>
        </w:rPr>
        <w:br/>
        <w:t>ee io [</w:t>
      </w:r>
      <w:proofErr w:type="spellStart"/>
      <w:r w:rsidRPr="00E17CF9">
        <w:rPr>
          <w:rFonts w:ascii="Arial" w:hAnsi="Arial" w:cs="Arial"/>
          <w:sz w:val="24"/>
          <w:szCs w:val="24"/>
        </w:rPr>
        <w:t>oe</w:t>
      </w:r>
      <w:proofErr w:type="spellEnd"/>
      <w:r w:rsidRPr="00E17CF9">
        <w:rPr>
          <w:rFonts w:ascii="Arial" w:hAnsi="Arial" w:cs="Arial"/>
          <w:sz w:val="24"/>
          <w:szCs w:val="24"/>
        </w:rPr>
        <w:t xml:space="preserve"> Peeler foe </w:t>
      </w:r>
      <w:proofErr w:type="spellStart"/>
      <w:r w:rsidRPr="00E17CF9">
        <w:rPr>
          <w:rFonts w:ascii="Arial" w:hAnsi="Arial" w:cs="Arial"/>
          <w:sz w:val="24"/>
          <w:szCs w:val="24"/>
        </w:rPr>
        <w:t>foe</w:t>
      </w:r>
      <w:proofErr w:type="spellEnd"/>
      <w:r w:rsidRPr="00E17CF9">
        <w:rPr>
          <w:rFonts w:ascii="Arial" w:hAnsi="Arial" w:cs="Arial"/>
          <w:sz w:val="24"/>
          <w:szCs w:val="24"/>
        </w:rPr>
        <w:t xml:space="preserve"> [</w:t>
      </w:r>
      <w:proofErr w:type="spellStart"/>
      <w:r w:rsidRPr="00E17CF9">
        <w:rPr>
          <w:rFonts w:ascii="Arial" w:hAnsi="Arial" w:cs="Arial"/>
          <w:sz w:val="24"/>
          <w:szCs w:val="24"/>
        </w:rPr>
        <w:t>oe</w:t>
      </w:r>
      <w:proofErr w:type="spellEnd"/>
      <w:r w:rsidRPr="00E17CF9">
        <w:rPr>
          <w:rFonts w:ascii="Arial" w:hAnsi="Arial" w:cs="Arial"/>
          <w:sz w:val="24"/>
          <w:szCs w:val="24"/>
        </w:rPr>
        <w:t xml:space="preserve"> </w:t>
      </w:r>
      <w:proofErr w:type="spellStart"/>
      <w:r w:rsidRPr="00E17CF9">
        <w:rPr>
          <w:rFonts w:ascii="Arial" w:hAnsi="Arial" w:cs="Arial"/>
          <w:sz w:val="24"/>
          <w:szCs w:val="24"/>
        </w:rPr>
        <w:t>fe</w:t>
      </w:r>
      <w:proofErr w:type="spellEnd"/>
      <w:r w:rsidRPr="00E17CF9">
        <w:rPr>
          <w:rFonts w:ascii="Arial" w:hAnsi="Arial" w:cs="Arial"/>
          <w:sz w:val="24"/>
          <w:szCs w:val="24"/>
        </w:rPr>
        <w:t xml:space="preserve"> [or far [</w:t>
      </w:r>
      <w:proofErr w:type="spellStart"/>
      <w:r w:rsidRPr="00E17CF9">
        <w:rPr>
          <w:rFonts w:ascii="Arial" w:hAnsi="Arial" w:cs="Arial"/>
          <w:sz w:val="24"/>
          <w:szCs w:val="24"/>
        </w:rPr>
        <w:t>os</w:t>
      </w:r>
      <w:proofErr w:type="spellEnd"/>
      <w:r w:rsidRPr="00E17CF9">
        <w:rPr>
          <w:rFonts w:ascii="Arial" w:hAnsi="Arial" w:cs="Arial"/>
          <w:sz w:val="24"/>
          <w:szCs w:val="24"/>
        </w:rPr>
        <w:br/>
      </w:r>
      <w:r w:rsidRPr="00E17CF9">
        <w:rPr>
          <w:rFonts w:ascii="Arial" w:hAnsi="Arial" w:cs="Arial"/>
          <w:sz w:val="24"/>
          <w:szCs w:val="24"/>
        </w:rPr>
        <w:br/>
      </w:r>
      <w:r w:rsidRPr="00E17CF9">
        <w:rPr>
          <w:rFonts w:ascii="Arial" w:hAnsi="Arial" w:cs="Arial"/>
          <w:sz w:val="24"/>
          <w:szCs w:val="24"/>
        </w:rPr>
        <w:lastRenderedPageBreak/>
        <w:t>o|=</w:t>
      </w:r>
      <w:r w:rsidRPr="00E17CF9">
        <w:rPr>
          <w:rFonts w:ascii="Arial" w:hAnsi="Arial" w:cs="Arial"/>
          <w:sz w:val="24"/>
          <w:szCs w:val="24"/>
        </w:rPr>
        <w:br/>
      </w:r>
      <w:proofErr w:type="spellStart"/>
      <w:r w:rsidRPr="00E17CF9">
        <w:rPr>
          <w:rFonts w:ascii="Arial" w:hAnsi="Arial" w:cs="Arial"/>
          <w:sz w:val="24"/>
          <w:szCs w:val="24"/>
        </w:rPr>
        <w:t>mim</w:t>
      </w:r>
      <w:proofErr w:type="spellEnd"/>
      <w:r w:rsidRPr="00E17CF9">
        <w:rPr>
          <w:rFonts w:ascii="Arial" w:hAnsi="Arial" w:cs="Arial"/>
          <w:sz w:val="24"/>
          <w:szCs w:val="24"/>
        </w:rPr>
        <w:br/>
      </w:r>
      <w:proofErr w:type="spellStart"/>
      <w:r w:rsidRPr="00E17CF9">
        <w:rPr>
          <w:rFonts w:ascii="Arial" w:hAnsi="Arial" w:cs="Arial"/>
          <w:sz w:val="24"/>
          <w:szCs w:val="24"/>
        </w:rPr>
        <w:t>alaloa</w:t>
      </w:r>
      <w:proofErr w:type="spellEnd"/>
      <w:r w:rsidRPr="00E17CF9">
        <w:rPr>
          <w:rFonts w:ascii="Arial" w:hAnsi="Arial" w:cs="Arial"/>
          <w:sz w:val="24"/>
          <w:szCs w:val="24"/>
        </w:rPr>
        <w:br/>
        <w:t xml:space="preserve">al </w:t>
      </w:r>
      <w:proofErr w:type="spellStart"/>
      <w:r w:rsidRPr="00E17CF9">
        <w:rPr>
          <w:rFonts w:ascii="Arial" w:hAnsi="Arial" w:cs="Arial"/>
          <w:sz w:val="24"/>
          <w:szCs w:val="24"/>
        </w:rPr>
        <w:t>mlen</w:t>
      </w:r>
      <w:proofErr w:type="spellEnd"/>
      <w:r w:rsidRPr="00E17CF9">
        <w:rPr>
          <w:rFonts w:ascii="Arial" w:hAnsi="Arial" w:cs="Arial"/>
          <w:sz w:val="24"/>
          <w:szCs w:val="24"/>
        </w:rPr>
        <w:br/>
      </w:r>
      <w:proofErr w:type="spellStart"/>
      <w:r w:rsidRPr="00E17CF9">
        <w:rPr>
          <w:rFonts w:ascii="Arial" w:hAnsi="Arial" w:cs="Arial"/>
          <w:sz w:val="24"/>
          <w:szCs w:val="24"/>
        </w:rPr>
        <w:t>nrlol</w:t>
      </w:r>
      <w:proofErr w:type="spellEnd"/>
      <w:r w:rsidRPr="00E17CF9">
        <w:rPr>
          <w:rFonts w:ascii="Arial" w:hAnsi="Arial" w:cs="Arial"/>
          <w:sz w:val="24"/>
          <w:szCs w:val="24"/>
        </w:rPr>
        <w:t>-</w:t>
      </w:r>
      <w:r w:rsidRPr="00E17CF9">
        <w:rPr>
          <w:rFonts w:ascii="Arial" w:hAnsi="Arial" w:cs="Arial"/>
          <w:sz w:val="24"/>
          <w:szCs w:val="24"/>
        </w:rPr>
        <w:br/>
        <w:t xml:space="preserve">a| </w:t>
      </w:r>
      <w:proofErr w:type="spellStart"/>
      <w:r w:rsidRPr="00E17CF9">
        <w:rPr>
          <w:rFonts w:ascii="Arial" w:hAnsi="Arial" w:cs="Arial"/>
          <w:sz w:val="24"/>
          <w:szCs w:val="24"/>
        </w:rPr>
        <w:t>alm</w:t>
      </w:r>
      <w:proofErr w:type="spellEnd"/>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t>oo</w:t>
      </w:r>
      <w:proofErr w:type="spellEnd"/>
      <w:r w:rsidRPr="00E17CF9">
        <w:rPr>
          <w:rFonts w:ascii="Arial" w:hAnsi="Arial" w:cs="Arial"/>
          <w:sz w:val="24"/>
          <w:szCs w:val="24"/>
        </w:rPr>
        <w:br/>
      </w:r>
      <w:proofErr w:type="spellStart"/>
      <w:r w:rsidRPr="00E17CF9">
        <w:rPr>
          <w:rFonts w:ascii="Arial" w:hAnsi="Arial" w:cs="Arial"/>
          <w:sz w:val="24"/>
          <w:szCs w:val="24"/>
        </w:rPr>
        <w:t>nN</w:t>
      </w:r>
      <w:proofErr w:type="spellEnd"/>
      <w:r w:rsidRPr="00E17CF9">
        <w:rPr>
          <w:rFonts w:ascii="Arial" w:hAnsi="Arial" w:cs="Arial"/>
          <w:sz w:val="24"/>
          <w:szCs w:val="24"/>
        </w:rPr>
        <w:br/>
        <w:t>o</w:t>
      </w:r>
      <w:r w:rsidRPr="00E17CF9">
        <w:rPr>
          <w:rFonts w:ascii="Arial" w:hAnsi="Arial" w:cs="Arial"/>
          <w:sz w:val="24"/>
          <w:szCs w:val="24"/>
        </w:rPr>
        <w:br/>
      </w:r>
      <w:proofErr w:type="spellStart"/>
      <w:r w:rsidRPr="00E17CF9">
        <w:rPr>
          <w:rFonts w:ascii="Arial" w:hAnsi="Arial" w:cs="Arial"/>
          <w:sz w:val="24"/>
          <w:szCs w:val="24"/>
        </w:rPr>
        <w:t>nN</w:t>
      </w:r>
      <w:proofErr w:type="spellEnd"/>
      <w:r w:rsidRPr="00E17CF9">
        <w:rPr>
          <w:rFonts w:ascii="Arial" w:hAnsi="Arial" w:cs="Arial"/>
          <w:sz w:val="24"/>
          <w:szCs w:val="24"/>
        </w:rPr>
        <w:br/>
        <w:t>x</w:t>
      </w:r>
      <w:r w:rsidRPr="00E17CF9">
        <w:rPr>
          <w:rFonts w:ascii="Arial" w:hAnsi="Arial" w:cs="Arial"/>
          <w:sz w:val="24"/>
          <w:szCs w:val="24"/>
        </w:rPr>
        <w:br/>
        <w:t>a</w:t>
      </w:r>
      <w:r w:rsidRPr="00E17CF9">
        <w:rPr>
          <w:rFonts w:ascii="Arial" w:hAnsi="Arial" w:cs="Arial"/>
          <w:sz w:val="24"/>
          <w:szCs w:val="24"/>
        </w:rPr>
        <w:br/>
        <w:t>”</w:t>
      </w:r>
      <w:r w:rsidRPr="00E17CF9">
        <w:rPr>
          <w:rFonts w:ascii="Arial" w:hAnsi="Arial" w:cs="Arial"/>
          <w:sz w:val="24"/>
          <w:szCs w:val="24"/>
        </w:rPr>
        <w:br/>
      </w:r>
      <w:proofErr w:type="spellStart"/>
      <w:r w:rsidRPr="00E17CF9">
        <w:rPr>
          <w:rFonts w:ascii="Arial" w:hAnsi="Arial" w:cs="Arial"/>
          <w:sz w:val="24"/>
          <w:szCs w:val="24"/>
        </w:rPr>
        <w:t>ry</w:t>
      </w:r>
      <w:proofErr w:type="spellEnd"/>
      <w:r w:rsidRPr="00E17CF9">
        <w:rPr>
          <w:rFonts w:ascii="Arial" w:hAnsi="Arial" w:cs="Arial"/>
          <w:sz w:val="24"/>
          <w:szCs w:val="24"/>
        </w:rPr>
        <w:br/>
        <w:t>e</w:t>
      </w:r>
      <w:r w:rsidRPr="00E17CF9">
        <w:rPr>
          <w:rFonts w:ascii="Arial" w:hAnsi="Arial" w:cs="Arial"/>
          <w:sz w:val="24"/>
          <w:szCs w:val="24"/>
        </w:rPr>
        <w:br/>
        <w:t>a</w:t>
      </w:r>
      <w:r w:rsidRPr="00E17CF9">
        <w:rPr>
          <w:rFonts w:ascii="Arial" w:hAnsi="Arial" w:cs="Arial"/>
          <w:sz w:val="24"/>
          <w:szCs w:val="24"/>
        </w:rPr>
        <w:br/>
      </w:r>
      <w:proofErr w:type="spellStart"/>
      <w:r w:rsidRPr="00E17CF9">
        <w:rPr>
          <w:rFonts w:ascii="Arial" w:hAnsi="Arial" w:cs="Arial"/>
          <w:sz w:val="24"/>
          <w:szCs w:val="24"/>
        </w:rPr>
        <w:t>ct</w:t>
      </w:r>
      <w:proofErr w:type="spellEnd"/>
      <w:r w:rsidRPr="00E17CF9">
        <w:rPr>
          <w:rFonts w:ascii="Arial" w:hAnsi="Arial" w:cs="Arial"/>
          <w:sz w:val="24"/>
          <w:szCs w:val="24"/>
        </w:rPr>
        <w:t>)</w:t>
      </w:r>
      <w:r w:rsidRPr="00E17CF9">
        <w:rPr>
          <w:rFonts w:ascii="Arial" w:hAnsi="Arial" w:cs="Arial"/>
          <w:sz w:val="24"/>
          <w:szCs w:val="24"/>
        </w:rPr>
        <w:br/>
        <w:t>°</w:t>
      </w:r>
      <w:r w:rsidRPr="00E17CF9">
        <w:rPr>
          <w:rFonts w:ascii="Arial" w:hAnsi="Arial" w:cs="Arial"/>
          <w:sz w:val="24"/>
          <w:szCs w:val="24"/>
        </w:rPr>
        <w:br/>
        <w:t>2</w:t>
      </w:r>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t>pelle</w:t>
      </w:r>
      <w:proofErr w:type="spellEnd"/>
      <w:r w:rsidRPr="00E17CF9">
        <w:rPr>
          <w:rFonts w:ascii="Arial" w:hAnsi="Arial" w:cs="Arial"/>
          <w:sz w:val="24"/>
          <w:szCs w:val="24"/>
        </w:rPr>
        <w:br/>
      </w:r>
      <w:r w:rsidRPr="00E17CF9">
        <w:rPr>
          <w:rFonts w:ascii="Arial" w:hAnsi="Arial" w:cs="Arial"/>
          <w:sz w:val="24"/>
          <w:szCs w:val="24"/>
        </w:rPr>
        <w:br/>
        <w:t>BOL) %6 62 | 2</w:t>
      </w:r>
      <w:r w:rsidRPr="00E17CF9">
        <w:rPr>
          <w:rFonts w:ascii="Arial" w:hAnsi="Arial" w:cs="Arial"/>
          <w:sz w:val="24"/>
          <w:szCs w:val="24"/>
        </w:rPr>
        <w:br/>
      </w:r>
      <w:r w:rsidRPr="00E17CF9">
        <w:rPr>
          <w:rFonts w:ascii="Arial" w:hAnsi="Arial" w:cs="Arial"/>
          <w:sz w:val="24"/>
          <w:szCs w:val="24"/>
        </w:rPr>
        <w:br/>
        <w:t>se [ow [o&gt; [</w:t>
      </w:r>
      <w:proofErr w:type="spellStart"/>
      <w:r w:rsidRPr="00E17CF9">
        <w:rPr>
          <w:rFonts w:ascii="Arial" w:hAnsi="Arial" w:cs="Arial"/>
          <w:sz w:val="24"/>
          <w:szCs w:val="24"/>
        </w:rPr>
        <w:t>oo</w:t>
      </w:r>
      <w:proofErr w:type="spellEnd"/>
      <w:r w:rsidRPr="00E17CF9">
        <w:rPr>
          <w:rFonts w:ascii="Arial" w:hAnsi="Arial" w:cs="Arial"/>
          <w:sz w:val="24"/>
          <w:szCs w:val="24"/>
        </w:rPr>
        <w:t xml:space="preserve"> </w:t>
      </w:r>
      <w:proofErr w:type="spellStart"/>
      <w:r w:rsidRPr="00E17CF9">
        <w:rPr>
          <w:rFonts w:ascii="Arial" w:hAnsi="Arial" w:cs="Arial"/>
          <w:sz w:val="24"/>
          <w:szCs w:val="24"/>
        </w:rPr>
        <w:t>fos</w:t>
      </w:r>
      <w:proofErr w:type="spellEnd"/>
      <w:r w:rsidRPr="00E17CF9">
        <w:rPr>
          <w:rFonts w:ascii="Arial" w:hAnsi="Arial" w:cs="Arial"/>
          <w:sz w:val="24"/>
          <w:szCs w:val="24"/>
        </w:rPr>
        <w:t xml:space="preserve"> [=| </w:t>
      </w:r>
      <w:proofErr w:type="spellStart"/>
      <w:r w:rsidRPr="00E17CF9">
        <w:rPr>
          <w:rFonts w:ascii="Arial" w:hAnsi="Arial" w:cs="Arial"/>
          <w:sz w:val="24"/>
          <w:szCs w:val="24"/>
        </w:rPr>
        <w:t>moe</w:t>
      </w:r>
      <w:proofErr w:type="spellEnd"/>
      <w:r w:rsidRPr="00E17CF9">
        <w:rPr>
          <w:rFonts w:ascii="Arial" w:hAnsi="Arial" w:cs="Arial"/>
          <w:sz w:val="24"/>
          <w:szCs w:val="24"/>
        </w:rPr>
        <w:t xml:space="preserve"> [mf [</w:t>
      </w:r>
      <w:proofErr w:type="spellStart"/>
      <w:r w:rsidRPr="00E17CF9">
        <w:rPr>
          <w:rFonts w:ascii="Arial" w:hAnsi="Arial" w:cs="Arial"/>
          <w:sz w:val="24"/>
          <w:szCs w:val="24"/>
        </w:rPr>
        <w:t>oer</w:t>
      </w:r>
      <w:proofErr w:type="spellEnd"/>
      <w:r w:rsidRPr="00E17CF9">
        <w:rPr>
          <w:rFonts w:ascii="Arial" w:hAnsi="Arial" w:cs="Arial"/>
          <w:sz w:val="24"/>
          <w:szCs w:val="24"/>
        </w:rPr>
        <w:t xml:space="preserve"> [vee </w:t>
      </w:r>
      <w:proofErr w:type="spellStart"/>
      <w:r w:rsidRPr="00E17CF9">
        <w:rPr>
          <w:rFonts w:ascii="Arial" w:hAnsi="Arial" w:cs="Arial"/>
          <w:sz w:val="24"/>
          <w:szCs w:val="24"/>
        </w:rPr>
        <w:t>oe</w:t>
      </w:r>
      <w:proofErr w:type="spellEnd"/>
      <w:r w:rsidRPr="00E17CF9">
        <w:rPr>
          <w:rFonts w:ascii="Arial" w:hAnsi="Arial" w:cs="Arial"/>
          <w:sz w:val="24"/>
          <w:szCs w:val="24"/>
        </w:rPr>
        <w:br/>
      </w:r>
      <w:r w:rsidRPr="00E17CF9">
        <w:rPr>
          <w:rFonts w:ascii="Arial" w:hAnsi="Arial" w:cs="Arial"/>
          <w:sz w:val="24"/>
          <w:szCs w:val="24"/>
        </w:rPr>
        <w:br/>
        <w:t>19 | 69 | 6S | HS</w:t>
      </w:r>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t>wt</w:t>
      </w:r>
      <w:proofErr w:type="spellEnd"/>
      <w:r w:rsidRPr="00E17CF9">
        <w:rPr>
          <w:rFonts w:ascii="Arial" w:hAnsi="Arial" w:cs="Arial"/>
          <w:sz w:val="24"/>
          <w:szCs w:val="24"/>
        </w:rPr>
        <w:t xml:space="preserve"> z1 {[ 09]</w:t>
      </w:r>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t>Zh</w:t>
      </w:r>
      <w:proofErr w:type="spellEnd"/>
      <w:r w:rsidRPr="00E17CF9">
        <w:rPr>
          <w:rFonts w:ascii="Arial" w:hAnsi="Arial" w:cs="Arial"/>
          <w:sz w:val="24"/>
          <w:szCs w:val="24"/>
        </w:rPr>
        <w:t xml:space="preserve"> | OL |) 08 98 0007] </w:t>
      </w:r>
      <w:proofErr w:type="spellStart"/>
      <w:r w:rsidRPr="00E17CF9">
        <w:rPr>
          <w:rFonts w:ascii="Arial" w:hAnsi="Arial" w:cs="Arial"/>
          <w:sz w:val="24"/>
          <w:szCs w:val="24"/>
        </w:rPr>
        <w:t>Bh</w:t>
      </w:r>
      <w:proofErr w:type="spellEnd"/>
      <w:r w:rsidRPr="00E17CF9">
        <w:rPr>
          <w:rFonts w:ascii="Arial" w:hAnsi="Arial" w:cs="Arial"/>
          <w:sz w:val="24"/>
          <w:szCs w:val="24"/>
        </w:rPr>
        <w:br/>
        <w:t xml:space="preserve">09] OE] OS} </w:t>
      </w:r>
      <w:proofErr w:type="spellStart"/>
      <w:r w:rsidRPr="00E17CF9">
        <w:rPr>
          <w:rFonts w:ascii="Arial" w:hAnsi="Arial" w:cs="Arial"/>
          <w:sz w:val="24"/>
          <w:szCs w:val="24"/>
        </w:rPr>
        <w:t>oszz</w:t>
      </w:r>
      <w:proofErr w:type="spellEnd"/>
      <w:r w:rsidRPr="00E17CF9">
        <w:rPr>
          <w:rFonts w:ascii="Arial" w:hAnsi="Arial" w:cs="Arial"/>
          <w:sz w:val="24"/>
          <w:szCs w:val="24"/>
        </w:rPr>
        <w:t>]) 91</w:t>
      </w:r>
      <w:r w:rsidRPr="00E17CF9">
        <w:rPr>
          <w:rFonts w:ascii="Arial" w:hAnsi="Arial" w:cs="Arial"/>
          <w:sz w:val="24"/>
          <w:szCs w:val="24"/>
        </w:rPr>
        <w:br/>
      </w:r>
      <w:r w:rsidRPr="00E17CF9">
        <w:rPr>
          <w:rFonts w:ascii="Arial" w:hAnsi="Arial" w:cs="Arial"/>
          <w:sz w:val="24"/>
          <w:szCs w:val="24"/>
        </w:rPr>
        <w:br/>
        <w:t>is</w:t>
      </w:r>
      <w:r w:rsidRPr="00E17CF9">
        <w:rPr>
          <w:rFonts w:ascii="Arial" w:hAnsi="Arial" w:cs="Arial"/>
          <w:sz w:val="24"/>
          <w:szCs w:val="24"/>
        </w:rPr>
        <w:br/>
      </w:r>
      <w:proofErr w:type="spellStart"/>
      <w:r w:rsidRPr="00E17CF9">
        <w:rPr>
          <w:rFonts w:ascii="Arial" w:hAnsi="Arial" w:cs="Arial"/>
          <w:sz w:val="24"/>
          <w:szCs w:val="24"/>
        </w:rPr>
        <w:t>nn</w:t>
      </w:r>
      <w:proofErr w:type="spellEnd"/>
      <w:r w:rsidRPr="00E17CF9">
        <w:rPr>
          <w:rFonts w:ascii="Arial" w:hAnsi="Arial" w:cs="Arial"/>
          <w:sz w:val="24"/>
          <w:szCs w:val="24"/>
        </w:rPr>
        <w:br/>
        <w:t>2</w:t>
      </w:r>
      <w:r w:rsidRPr="00E17CF9">
        <w:rPr>
          <w:rFonts w:ascii="Arial" w:hAnsi="Arial" w:cs="Arial"/>
          <w:sz w:val="24"/>
          <w:szCs w:val="24"/>
        </w:rPr>
        <w:br/>
        <w:t>a</w:t>
      </w:r>
      <w:r w:rsidRPr="00E17CF9">
        <w:rPr>
          <w:rFonts w:ascii="Arial" w:hAnsi="Arial" w:cs="Arial"/>
          <w:sz w:val="24"/>
          <w:szCs w:val="24"/>
        </w:rPr>
        <w:br/>
        <w:t>2</w:t>
      </w:r>
      <w:r w:rsidRPr="00E17CF9">
        <w:rPr>
          <w:rFonts w:ascii="Arial" w:hAnsi="Arial" w:cs="Arial"/>
          <w:sz w:val="24"/>
          <w:szCs w:val="24"/>
        </w:rPr>
        <w:br/>
      </w:r>
      <w:proofErr w:type="spellStart"/>
      <w:r w:rsidRPr="00E17CF9">
        <w:rPr>
          <w:rFonts w:ascii="Arial" w:hAnsi="Arial" w:cs="Arial"/>
          <w:sz w:val="24"/>
          <w:szCs w:val="24"/>
        </w:rPr>
        <w:t>rc</w:t>
      </w:r>
      <w:proofErr w:type="spellEnd"/>
      <w:r w:rsidRPr="00E17CF9">
        <w:rPr>
          <w:rFonts w:ascii="Arial" w:hAnsi="Arial" w:cs="Arial"/>
          <w:sz w:val="24"/>
          <w:szCs w:val="24"/>
        </w:rPr>
        <w:br/>
      </w:r>
      <w:r w:rsidRPr="00E17CF9">
        <w:rPr>
          <w:rFonts w:ascii="Arial" w:hAnsi="Arial" w:cs="Arial"/>
          <w:sz w:val="24"/>
          <w:szCs w:val="24"/>
        </w:rPr>
        <w:lastRenderedPageBreak/>
        <w:br/>
        <w:t>a</w:t>
      </w:r>
      <w:r w:rsidRPr="00E17CF9">
        <w:rPr>
          <w:rFonts w:ascii="Arial" w:hAnsi="Arial" w:cs="Arial"/>
          <w:sz w:val="24"/>
          <w:szCs w:val="24"/>
        </w:rPr>
        <w:br/>
        <w:t>2</w:t>
      </w:r>
      <w:r w:rsidRPr="00E17CF9">
        <w:rPr>
          <w:rFonts w:ascii="Arial" w:hAnsi="Arial" w:cs="Arial"/>
          <w:sz w:val="24"/>
          <w:szCs w:val="24"/>
        </w:rPr>
        <w:br/>
        <w:t>©</w:t>
      </w:r>
      <w:r w:rsidRPr="00E17CF9">
        <w:rPr>
          <w:rFonts w:ascii="Arial" w:hAnsi="Arial" w:cs="Arial"/>
          <w:sz w:val="24"/>
          <w:szCs w:val="24"/>
        </w:rPr>
        <w:br/>
        <w:t>z</w:t>
      </w:r>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t>nile</w:t>
      </w:r>
      <w:proofErr w:type="spellEnd"/>
      <w:r w:rsidRPr="00E17CF9">
        <w:rPr>
          <w:rFonts w:ascii="Arial" w:hAnsi="Arial" w:cs="Arial"/>
          <w:sz w:val="24"/>
          <w:szCs w:val="24"/>
        </w:rPr>
        <w:t xml:space="preserve"> 5]</w:t>
      </w:r>
      <w:r w:rsidRPr="00E17CF9">
        <w:rPr>
          <w:rFonts w:ascii="Arial" w:hAnsi="Arial" w:cs="Arial"/>
          <w:sz w:val="24"/>
          <w:szCs w:val="24"/>
        </w:rPr>
        <w:br/>
        <w:t>m |e =|</w:t>
      </w:r>
      <w:r w:rsidRPr="00E17CF9">
        <w:rPr>
          <w:rFonts w:ascii="Arial" w:hAnsi="Arial" w:cs="Arial"/>
          <w:sz w:val="24"/>
          <w:szCs w:val="24"/>
        </w:rPr>
        <w:br/>
      </w:r>
      <w:r w:rsidRPr="00E17CF9">
        <w:rPr>
          <w:rFonts w:ascii="Arial" w:hAnsi="Arial" w:cs="Arial"/>
          <w:sz w:val="24"/>
          <w:szCs w:val="24"/>
        </w:rPr>
        <w:br/>
        <w:t>n</w:t>
      </w:r>
      <w:r w:rsidRPr="00E17CF9">
        <w:rPr>
          <w:rFonts w:ascii="Arial" w:hAnsi="Arial" w:cs="Arial"/>
          <w:sz w:val="24"/>
          <w:szCs w:val="24"/>
        </w:rPr>
        <w:br/>
        <w:t>o</w:t>
      </w:r>
      <w:r w:rsidRPr="00E17CF9">
        <w:rPr>
          <w:rFonts w:ascii="Arial" w:hAnsi="Arial" w:cs="Arial"/>
          <w:sz w:val="24"/>
          <w:szCs w:val="24"/>
        </w:rPr>
        <w:br/>
        <w:t>a</w:t>
      </w:r>
      <w:r w:rsidRPr="00E17CF9">
        <w:rPr>
          <w:rFonts w:ascii="Arial" w:hAnsi="Arial" w:cs="Arial"/>
          <w:sz w:val="24"/>
          <w:szCs w:val="24"/>
        </w:rPr>
        <w:br/>
        <w:t>o</w:t>
      </w:r>
      <w:r w:rsidRPr="00E17CF9">
        <w:rPr>
          <w:rFonts w:ascii="Arial" w:hAnsi="Arial" w:cs="Arial"/>
          <w:sz w:val="24"/>
          <w:szCs w:val="24"/>
        </w:rPr>
        <w:br/>
      </w:r>
      <w:proofErr w:type="spellStart"/>
      <w:r w:rsidRPr="00E17CF9">
        <w:rPr>
          <w:rFonts w:ascii="Arial" w:hAnsi="Arial" w:cs="Arial"/>
          <w:sz w:val="24"/>
          <w:szCs w:val="24"/>
        </w:rPr>
        <w:t>ry</w:t>
      </w:r>
      <w:proofErr w:type="spellEnd"/>
      <w:r w:rsidRPr="00E17CF9">
        <w:rPr>
          <w:rFonts w:ascii="Arial" w:hAnsi="Arial" w:cs="Arial"/>
          <w:sz w:val="24"/>
          <w:szCs w:val="24"/>
        </w:rPr>
        <w:br/>
        <w:t>EJ</w:t>
      </w:r>
      <w:r w:rsidRPr="00E17CF9">
        <w:rPr>
          <w:rFonts w:ascii="Arial" w:hAnsi="Arial" w:cs="Arial"/>
          <w:sz w:val="24"/>
          <w:szCs w:val="24"/>
        </w:rPr>
        <w:br/>
      </w:r>
      <w:r w:rsidRPr="00E17CF9">
        <w:rPr>
          <w:rFonts w:ascii="Arial" w:hAnsi="Arial" w:cs="Arial"/>
          <w:sz w:val="24"/>
          <w:szCs w:val="24"/>
        </w:rPr>
        <w:br/>
        <w:t xml:space="preserve">(9 | 69 )6S | </w:t>
      </w:r>
      <w:proofErr w:type="spellStart"/>
      <w:r w:rsidRPr="00E17CF9">
        <w:rPr>
          <w:rFonts w:ascii="Arial" w:hAnsi="Arial" w:cs="Arial"/>
          <w:sz w:val="24"/>
          <w:szCs w:val="24"/>
        </w:rPr>
        <w:t>nS</w:t>
      </w:r>
      <w:proofErr w:type="spellEnd"/>
      <w:r w:rsidRPr="00E17CF9">
        <w:rPr>
          <w:rFonts w:ascii="Arial" w:hAnsi="Arial" w:cs="Arial"/>
          <w:sz w:val="24"/>
          <w:szCs w:val="24"/>
        </w:rPr>
        <w:br/>
        <w:t>he | £9 |S | OS</w:t>
      </w:r>
      <w:r w:rsidRPr="00E17CF9">
        <w:rPr>
          <w:rFonts w:ascii="Arial" w:hAnsi="Arial" w:cs="Arial"/>
          <w:sz w:val="24"/>
          <w:szCs w:val="24"/>
        </w:rPr>
        <w:br/>
      </w:r>
      <w:r w:rsidRPr="00E17CF9">
        <w:rPr>
          <w:rFonts w:ascii="Arial" w:hAnsi="Arial" w:cs="Arial"/>
          <w:sz w:val="24"/>
          <w:szCs w:val="24"/>
        </w:rPr>
        <w:br/>
        <w:t>zs</w:t>
      </w:r>
      <w:r w:rsidRPr="00E17CF9">
        <w:rPr>
          <w:rFonts w:ascii="Arial" w:hAnsi="Arial" w:cs="Arial"/>
          <w:sz w:val="24"/>
          <w:szCs w:val="24"/>
        </w:rPr>
        <w:br/>
        <w:t>a</w:t>
      </w:r>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t>wz</w:t>
      </w:r>
      <w:proofErr w:type="spellEnd"/>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t>o</w:t>
      </w:r>
      <w:proofErr w:type="spellEnd"/>
      <w:r w:rsidRPr="00E17CF9">
        <w:rPr>
          <w:rFonts w:ascii="Arial" w:hAnsi="Arial" w:cs="Arial"/>
          <w:sz w:val="24"/>
          <w:szCs w:val="24"/>
        </w:rPr>
        <w:br/>
        <w:t>a</w:t>
      </w:r>
      <w:r w:rsidRPr="00E17CF9">
        <w:rPr>
          <w:rFonts w:ascii="Arial" w:hAnsi="Arial" w:cs="Arial"/>
          <w:sz w:val="24"/>
          <w:szCs w:val="24"/>
        </w:rPr>
        <w:br/>
      </w:r>
      <w:proofErr w:type="spellStart"/>
      <w:r w:rsidRPr="00E17CF9">
        <w:rPr>
          <w:rFonts w:ascii="Arial" w:hAnsi="Arial" w:cs="Arial"/>
          <w:sz w:val="24"/>
          <w:szCs w:val="24"/>
        </w:rPr>
        <w:t>cr</w:t>
      </w:r>
      <w:proofErr w:type="spellEnd"/>
      <w:r w:rsidRPr="00E17CF9">
        <w:rPr>
          <w:rFonts w:ascii="Arial" w:hAnsi="Arial" w:cs="Arial"/>
          <w:sz w:val="24"/>
          <w:szCs w:val="24"/>
        </w:rPr>
        <w:br/>
        <w:t>n</w:t>
      </w:r>
      <w:r w:rsidRPr="00E17CF9">
        <w:rPr>
          <w:rFonts w:ascii="Arial" w:hAnsi="Arial" w:cs="Arial"/>
          <w:sz w:val="24"/>
          <w:szCs w:val="24"/>
        </w:rPr>
        <w:br/>
      </w:r>
      <w:proofErr w:type="spellStart"/>
      <w:r w:rsidRPr="00E17CF9">
        <w:rPr>
          <w:rFonts w:ascii="Arial" w:hAnsi="Arial" w:cs="Arial"/>
          <w:sz w:val="24"/>
          <w:szCs w:val="24"/>
        </w:rPr>
        <w:t>ry</w:t>
      </w:r>
      <w:proofErr w:type="spellEnd"/>
      <w:r w:rsidRPr="00E17CF9">
        <w:rPr>
          <w:rFonts w:ascii="Arial" w:hAnsi="Arial" w:cs="Arial"/>
          <w:sz w:val="24"/>
          <w:szCs w:val="24"/>
        </w:rPr>
        <w:br/>
        <w:t>w</w:t>
      </w:r>
      <w:r w:rsidRPr="00E17CF9">
        <w:rPr>
          <w:rFonts w:ascii="Arial" w:hAnsi="Arial" w:cs="Arial"/>
          <w:sz w:val="24"/>
          <w:szCs w:val="24"/>
        </w:rPr>
        <w:br/>
        <w:t>°</w:t>
      </w:r>
      <w:r w:rsidRPr="00E17CF9">
        <w:rPr>
          <w:rFonts w:ascii="Arial" w:hAnsi="Arial" w:cs="Arial"/>
          <w:sz w:val="24"/>
          <w:szCs w:val="24"/>
        </w:rPr>
        <w:br/>
        <w:t>s</w:t>
      </w:r>
      <w:r w:rsidRPr="00E17CF9">
        <w:rPr>
          <w:rFonts w:ascii="Arial" w:hAnsi="Arial" w:cs="Arial"/>
          <w:sz w:val="24"/>
          <w:szCs w:val="24"/>
        </w:rPr>
        <w:br/>
        <w:t>e</w:t>
      </w:r>
      <w:r w:rsidRPr="00E17CF9">
        <w:rPr>
          <w:rFonts w:ascii="Arial" w:hAnsi="Arial" w:cs="Arial"/>
          <w:sz w:val="24"/>
          <w:szCs w:val="24"/>
        </w:rPr>
        <w:br/>
      </w:r>
      <w:proofErr w:type="spellStart"/>
      <w:r w:rsidRPr="00E17CF9">
        <w:rPr>
          <w:rFonts w:ascii="Arial" w:hAnsi="Arial" w:cs="Arial"/>
          <w:sz w:val="24"/>
          <w:szCs w:val="24"/>
        </w:rPr>
        <w:t>eo</w:t>
      </w:r>
      <w:proofErr w:type="spellEnd"/>
      <w:r w:rsidRPr="00E17CF9">
        <w:rPr>
          <w:rFonts w:ascii="Arial" w:hAnsi="Arial" w:cs="Arial"/>
          <w:sz w:val="24"/>
          <w:szCs w:val="24"/>
        </w:rPr>
        <w:br/>
      </w:r>
      <w:r w:rsidRPr="00E17CF9">
        <w:rPr>
          <w:rFonts w:ascii="Arial" w:hAnsi="Arial" w:cs="Arial"/>
          <w:sz w:val="24"/>
          <w:szCs w:val="24"/>
        </w:rPr>
        <w:br/>
        <w:t>n</w:t>
      </w:r>
      <w:r w:rsidRPr="00E17CF9">
        <w:rPr>
          <w:rFonts w:ascii="Arial" w:hAnsi="Arial" w:cs="Arial"/>
          <w:sz w:val="24"/>
          <w:szCs w:val="24"/>
        </w:rPr>
        <w:br/>
      </w:r>
      <w:proofErr w:type="spellStart"/>
      <w:r w:rsidRPr="00E17CF9">
        <w:rPr>
          <w:rFonts w:ascii="Arial" w:hAnsi="Arial" w:cs="Arial"/>
          <w:sz w:val="24"/>
          <w:szCs w:val="24"/>
        </w:rPr>
        <w:t>Nn</w:t>
      </w:r>
      <w:proofErr w:type="spellEnd"/>
      <w:r w:rsidRPr="00E17CF9">
        <w:rPr>
          <w:rFonts w:ascii="Arial" w:hAnsi="Arial" w:cs="Arial"/>
          <w:sz w:val="24"/>
          <w:szCs w:val="24"/>
        </w:rPr>
        <w:br/>
        <w:t>a</w:t>
      </w:r>
      <w:r w:rsidRPr="00E17CF9">
        <w:rPr>
          <w:rFonts w:ascii="Arial" w:hAnsi="Arial" w:cs="Arial"/>
          <w:sz w:val="24"/>
          <w:szCs w:val="24"/>
        </w:rPr>
        <w:br/>
        <w:t>n</w:t>
      </w:r>
      <w:r w:rsidRPr="00E17CF9">
        <w:rPr>
          <w:rFonts w:ascii="Arial" w:hAnsi="Arial" w:cs="Arial"/>
          <w:sz w:val="24"/>
          <w:szCs w:val="24"/>
        </w:rPr>
        <w:br/>
        <w:t>©</w:t>
      </w:r>
      <w:r w:rsidRPr="00E17CF9">
        <w:rPr>
          <w:rFonts w:ascii="Arial" w:hAnsi="Arial" w:cs="Arial"/>
          <w:sz w:val="24"/>
          <w:szCs w:val="24"/>
        </w:rPr>
        <w:br/>
      </w:r>
      <w:proofErr w:type="spellStart"/>
      <w:r w:rsidRPr="00E17CF9">
        <w:rPr>
          <w:rFonts w:ascii="Arial" w:hAnsi="Arial" w:cs="Arial"/>
          <w:sz w:val="24"/>
          <w:szCs w:val="24"/>
        </w:rPr>
        <w:lastRenderedPageBreak/>
        <w:t>ra</w:t>
      </w:r>
      <w:proofErr w:type="spellEnd"/>
      <w:r w:rsidRPr="00E17CF9">
        <w:rPr>
          <w:rFonts w:ascii="Arial" w:hAnsi="Arial" w:cs="Arial"/>
          <w:sz w:val="24"/>
          <w:szCs w:val="24"/>
        </w:rPr>
        <w:br/>
        <w:t>=</w:t>
      </w:r>
      <w:r w:rsidRPr="00E17CF9">
        <w:rPr>
          <w:rFonts w:ascii="Arial" w:hAnsi="Arial" w:cs="Arial"/>
          <w:sz w:val="24"/>
          <w:szCs w:val="24"/>
        </w:rPr>
        <w:br/>
      </w:r>
      <w:r w:rsidRPr="00E17CF9">
        <w:rPr>
          <w:rFonts w:ascii="Arial" w:hAnsi="Arial" w:cs="Arial"/>
          <w:sz w:val="24"/>
          <w:szCs w:val="24"/>
        </w:rPr>
        <w:br/>
        <w:t xml:space="preserve">89 | 48 | 0S | </w:t>
      </w:r>
      <w:proofErr w:type="spellStart"/>
      <w:r w:rsidRPr="00E17CF9">
        <w:rPr>
          <w:rFonts w:ascii="Arial" w:hAnsi="Arial" w:cs="Arial"/>
          <w:sz w:val="24"/>
          <w:szCs w:val="24"/>
        </w:rPr>
        <w:t>Sh</w:t>
      </w:r>
      <w:proofErr w:type="spellEnd"/>
      <w:r w:rsidRPr="00E17CF9">
        <w:rPr>
          <w:rFonts w:ascii="Arial" w:hAnsi="Arial" w:cs="Arial"/>
          <w:sz w:val="24"/>
          <w:szCs w:val="24"/>
        </w:rPr>
        <w:br/>
      </w:r>
      <w:r w:rsidRPr="00E17CF9">
        <w:rPr>
          <w:rFonts w:ascii="Arial" w:hAnsi="Arial" w:cs="Arial"/>
          <w:sz w:val="24"/>
          <w:szCs w:val="24"/>
        </w:rPr>
        <w:br/>
        <w:t>=z</w:t>
      </w:r>
      <w:r w:rsidRPr="00E17CF9">
        <w:rPr>
          <w:rFonts w:ascii="Arial" w:hAnsi="Arial" w:cs="Arial"/>
          <w:sz w:val="24"/>
          <w:szCs w:val="24"/>
        </w:rPr>
        <w:br/>
        <w:t>x</w:t>
      </w:r>
      <w:r w:rsidRPr="00E17CF9">
        <w:rPr>
          <w:rFonts w:ascii="Arial" w:hAnsi="Arial" w:cs="Arial"/>
          <w:sz w:val="24"/>
          <w:szCs w:val="24"/>
        </w:rPr>
        <w:br/>
        <w:t>”</w:t>
      </w:r>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t>iss</w:t>
      </w:r>
      <w:proofErr w:type="spellEnd"/>
      <w:r w:rsidRPr="00E17CF9">
        <w:rPr>
          <w:rFonts w:ascii="Arial" w:hAnsi="Arial" w:cs="Arial"/>
          <w:sz w:val="24"/>
          <w:szCs w:val="24"/>
        </w:rPr>
        <w:t xml:space="preserve"> 01 |6 4 08) 09</w:t>
      </w:r>
      <w:r w:rsidRPr="00E17CF9">
        <w:rPr>
          <w:rFonts w:ascii="Arial" w:hAnsi="Arial" w:cs="Arial"/>
          <w:sz w:val="24"/>
          <w:szCs w:val="24"/>
        </w:rPr>
        <w:br/>
      </w:r>
      <w:r w:rsidRPr="00E17CF9">
        <w:rPr>
          <w:rFonts w:ascii="Arial" w:hAnsi="Arial" w:cs="Arial"/>
          <w:sz w:val="24"/>
          <w:szCs w:val="24"/>
        </w:rPr>
        <w:br/>
        <w:t>alu</w:t>
      </w:r>
      <w:r w:rsidRPr="00E17CF9">
        <w:rPr>
          <w:rFonts w:ascii="Arial" w:hAnsi="Arial" w:cs="Arial"/>
          <w:sz w:val="24"/>
          <w:szCs w:val="24"/>
        </w:rPr>
        <w:br/>
        <w:t>Oa)</w:t>
      </w:r>
      <w:r w:rsidRPr="00E17CF9">
        <w:rPr>
          <w:rFonts w:ascii="Arial" w:hAnsi="Arial" w:cs="Arial"/>
          <w:sz w:val="24"/>
          <w:szCs w:val="24"/>
        </w:rPr>
        <w:br/>
      </w:r>
      <w:proofErr w:type="spellStart"/>
      <w:r w:rsidRPr="00E17CF9">
        <w:rPr>
          <w:rFonts w:ascii="Arial" w:hAnsi="Arial" w:cs="Arial"/>
          <w:sz w:val="24"/>
          <w:szCs w:val="24"/>
        </w:rPr>
        <w:t>nN</w:t>
      </w:r>
      <w:proofErr w:type="spellEnd"/>
      <w:r w:rsidRPr="00E17CF9">
        <w:rPr>
          <w:rFonts w:ascii="Arial" w:hAnsi="Arial" w:cs="Arial"/>
          <w:sz w:val="24"/>
          <w:szCs w:val="24"/>
        </w:rPr>
        <w:br/>
      </w:r>
      <w:r w:rsidRPr="00E17CF9">
        <w:rPr>
          <w:rFonts w:ascii="Arial" w:hAnsi="Arial" w:cs="Arial"/>
          <w:sz w:val="24"/>
          <w:szCs w:val="24"/>
        </w:rPr>
        <w:br/>
        <w:t>LL} Ot | 6 |8 L 08/09</w:t>
      </w:r>
      <w:r w:rsidRPr="00E17CF9">
        <w:rPr>
          <w:rFonts w:ascii="Arial" w:hAnsi="Arial" w:cs="Arial"/>
          <w:sz w:val="24"/>
          <w:szCs w:val="24"/>
        </w:rPr>
        <w:br/>
      </w:r>
      <w:r w:rsidRPr="00E17CF9">
        <w:rPr>
          <w:rFonts w:ascii="Arial" w:hAnsi="Arial" w:cs="Arial"/>
          <w:sz w:val="24"/>
          <w:szCs w:val="24"/>
        </w:rPr>
        <w:br/>
        <w:t>[S|</w:t>
      </w:r>
      <w:r w:rsidRPr="00E17CF9">
        <w:rPr>
          <w:rFonts w:ascii="Arial" w:hAnsi="Arial" w:cs="Arial"/>
          <w:sz w:val="24"/>
          <w:szCs w:val="24"/>
        </w:rPr>
        <w:br/>
      </w:r>
      <w:proofErr w:type="spellStart"/>
      <w:r w:rsidRPr="00E17CF9">
        <w:rPr>
          <w:rFonts w:ascii="Arial" w:hAnsi="Arial" w:cs="Arial"/>
          <w:sz w:val="24"/>
          <w:szCs w:val="24"/>
        </w:rPr>
        <w:t>fh</w:t>
      </w:r>
      <w:proofErr w:type="spellEnd"/>
      <w:r w:rsidRPr="00E17CF9">
        <w:rPr>
          <w:rFonts w:ascii="Arial" w:hAnsi="Arial" w:cs="Arial"/>
          <w:sz w:val="24"/>
          <w:szCs w:val="24"/>
        </w:rPr>
        <w:t xml:space="preserve"> </w:t>
      </w:r>
      <w:proofErr w:type="spellStart"/>
      <w:r w:rsidRPr="00E17CF9">
        <w:rPr>
          <w:rFonts w:ascii="Arial" w:hAnsi="Arial" w:cs="Arial"/>
          <w:sz w:val="24"/>
          <w:szCs w:val="24"/>
        </w:rPr>
        <w:t>eb</w:t>
      </w:r>
      <w:proofErr w:type="spellEnd"/>
      <w:r w:rsidRPr="00E17CF9">
        <w:rPr>
          <w:rFonts w:ascii="Arial" w:hAnsi="Arial" w:cs="Arial"/>
          <w:sz w:val="24"/>
          <w:szCs w:val="24"/>
        </w:rPr>
        <w:t xml:space="preserve"> </w:t>
      </w:r>
      <w:proofErr w:type="spellStart"/>
      <w:r w:rsidRPr="00E17CF9">
        <w:rPr>
          <w:rFonts w:ascii="Arial" w:hAnsi="Arial" w:cs="Arial"/>
          <w:sz w:val="24"/>
          <w:szCs w:val="24"/>
        </w:rPr>
        <w:t>yz</w:t>
      </w:r>
      <w:proofErr w:type="spellEnd"/>
      <w:r w:rsidRPr="00E17CF9">
        <w:rPr>
          <w:rFonts w:ascii="Arial" w:hAnsi="Arial" w:cs="Arial"/>
          <w:sz w:val="24"/>
          <w:szCs w:val="24"/>
        </w:rPr>
        <w:t xml:space="preserve"> </w:t>
      </w:r>
      <w:proofErr w:type="spellStart"/>
      <w:r w:rsidRPr="00E17CF9">
        <w:rPr>
          <w:rFonts w:ascii="Arial" w:hAnsi="Arial" w:cs="Arial"/>
          <w:sz w:val="24"/>
          <w:szCs w:val="24"/>
        </w:rPr>
        <w:t>th</w:t>
      </w:r>
      <w:proofErr w:type="spellEnd"/>
      <w:r w:rsidRPr="00E17CF9">
        <w:rPr>
          <w:rFonts w:ascii="Arial" w:hAnsi="Arial" w:cs="Arial"/>
          <w:sz w:val="24"/>
          <w:szCs w:val="24"/>
        </w:rPr>
        <w:t xml:space="preserve">} </w:t>
      </w:r>
      <w:proofErr w:type="spellStart"/>
      <w:r w:rsidRPr="00E17CF9">
        <w:rPr>
          <w:rFonts w:ascii="Arial" w:hAnsi="Arial" w:cs="Arial"/>
          <w:sz w:val="24"/>
          <w:szCs w:val="24"/>
        </w:rPr>
        <w:t>ot</w:t>
      </w:r>
      <w:proofErr w:type="spellEnd"/>
      <w:r w:rsidRPr="00E17CF9">
        <w:rPr>
          <w:rFonts w:ascii="Arial" w:hAnsi="Arial" w:cs="Arial"/>
          <w:sz w:val="24"/>
          <w:szCs w:val="24"/>
        </w:rPr>
        <w:t xml:space="preserve"> 6 &amp; 09 | Of 3</w:t>
      </w:r>
      <w:r w:rsidRPr="00E17CF9">
        <w:rPr>
          <w:rFonts w:ascii="Arial" w:hAnsi="Arial" w:cs="Arial"/>
          <w:sz w:val="24"/>
          <w:szCs w:val="24"/>
        </w:rPr>
        <w:br/>
        <w:t xml:space="preserve">ze </w:t>
      </w:r>
      <w:proofErr w:type="spellStart"/>
      <w:r w:rsidRPr="00E17CF9">
        <w:rPr>
          <w:rFonts w:ascii="Arial" w:hAnsi="Arial" w:cs="Arial"/>
          <w:sz w:val="24"/>
          <w:szCs w:val="24"/>
        </w:rPr>
        <w:t>fai</w:t>
      </w:r>
      <w:proofErr w:type="spellEnd"/>
      <w:r w:rsidRPr="00E17CF9">
        <w:rPr>
          <w:rFonts w:ascii="Arial" w:hAnsi="Arial" w:cs="Arial"/>
          <w:sz w:val="24"/>
          <w:szCs w:val="24"/>
        </w:rPr>
        <w:t xml:space="preserve"> </w:t>
      </w:r>
      <w:proofErr w:type="spellStart"/>
      <w:r w:rsidRPr="00E17CF9">
        <w:rPr>
          <w:rFonts w:ascii="Arial" w:hAnsi="Arial" w:cs="Arial"/>
          <w:sz w:val="24"/>
          <w:szCs w:val="24"/>
        </w:rPr>
        <w:t>forje</w:t>
      </w:r>
      <w:proofErr w:type="spellEnd"/>
      <w:r w:rsidRPr="00E17CF9">
        <w:rPr>
          <w:rFonts w:ascii="Arial" w:hAnsi="Arial" w:cs="Arial"/>
          <w:sz w:val="24"/>
          <w:szCs w:val="24"/>
        </w:rPr>
        <w:t xml:space="preserve"> </w:t>
      </w:r>
      <w:proofErr w:type="spellStart"/>
      <w:r w:rsidRPr="00E17CF9">
        <w:rPr>
          <w:rFonts w:ascii="Arial" w:hAnsi="Arial" w:cs="Arial"/>
          <w:sz w:val="24"/>
          <w:szCs w:val="24"/>
        </w:rPr>
        <w:t>fo</w:t>
      </w:r>
      <w:proofErr w:type="spellEnd"/>
      <w:r w:rsidRPr="00E17CF9">
        <w:rPr>
          <w:rFonts w:ascii="Arial" w:hAnsi="Arial" w:cs="Arial"/>
          <w:sz w:val="24"/>
          <w:szCs w:val="24"/>
        </w:rPr>
        <w:t xml:space="preserve"> fz [[ 28] 09 | </w:t>
      </w:r>
      <w:proofErr w:type="spellStart"/>
      <w:r w:rsidRPr="00E17CF9">
        <w:rPr>
          <w:rFonts w:ascii="Arial" w:hAnsi="Arial" w:cs="Arial"/>
          <w:sz w:val="24"/>
          <w:szCs w:val="24"/>
        </w:rPr>
        <w:t>oe</w:t>
      </w:r>
      <w:proofErr w:type="spellEnd"/>
      <w:r w:rsidRPr="00E17CF9">
        <w:rPr>
          <w:rFonts w:ascii="Arial" w:hAnsi="Arial" w:cs="Arial"/>
          <w:sz w:val="24"/>
          <w:szCs w:val="24"/>
        </w:rPr>
        <w:t xml:space="preserve"> | sq] </w:t>
      </w:r>
      <w:proofErr w:type="spellStart"/>
      <w:r w:rsidRPr="00E17CF9">
        <w:rPr>
          <w:rFonts w:ascii="Arial" w:hAnsi="Arial" w:cs="Arial"/>
          <w:sz w:val="24"/>
          <w:szCs w:val="24"/>
        </w:rPr>
        <w:t>oooe</w:t>
      </w:r>
      <w:proofErr w:type="spellEnd"/>
      <w:r w:rsidRPr="00E17CF9">
        <w:rPr>
          <w:rFonts w:ascii="Arial" w:hAnsi="Arial" w:cs="Arial"/>
          <w:sz w:val="24"/>
          <w:szCs w:val="24"/>
        </w:rPr>
        <w:t xml:space="preserve">| </w:t>
      </w:r>
      <w:proofErr w:type="spellStart"/>
      <w:r w:rsidRPr="00E17CF9">
        <w:rPr>
          <w:rFonts w:ascii="Arial" w:hAnsi="Arial" w:cs="Arial"/>
          <w:sz w:val="24"/>
          <w:szCs w:val="24"/>
        </w:rPr>
        <w:t>z‘t</w:t>
      </w:r>
      <w:proofErr w:type="spellEnd"/>
      <w:r w:rsidRPr="00E17CF9">
        <w:rPr>
          <w:rFonts w:ascii="Arial" w:hAnsi="Arial" w:cs="Arial"/>
          <w:sz w:val="24"/>
          <w:szCs w:val="24"/>
        </w:rPr>
        <w:br/>
        <w:t xml:space="preserve">a m fore [6 </w:t>
      </w:r>
      <w:proofErr w:type="spellStart"/>
      <w:r w:rsidRPr="00E17CF9">
        <w:rPr>
          <w:rFonts w:ascii="Arial" w:hAnsi="Arial" w:cs="Arial"/>
          <w:sz w:val="24"/>
          <w:szCs w:val="24"/>
        </w:rPr>
        <w:t>fe</w:t>
      </w:r>
      <w:proofErr w:type="spellEnd"/>
      <w:r w:rsidRPr="00E17CF9">
        <w:rPr>
          <w:rFonts w:ascii="Arial" w:hAnsi="Arial" w:cs="Arial"/>
          <w:sz w:val="24"/>
          <w:szCs w:val="24"/>
        </w:rPr>
        <w:t xml:space="preserve"> fc Io</w:t>
      </w:r>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t>woln</w:t>
      </w:r>
      <w:proofErr w:type="spellEnd"/>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t>ry</w:t>
      </w:r>
      <w:proofErr w:type="spellEnd"/>
      <w:r w:rsidRPr="00E17CF9">
        <w:rPr>
          <w:rFonts w:ascii="Arial" w:hAnsi="Arial" w:cs="Arial"/>
          <w:sz w:val="24"/>
          <w:szCs w:val="24"/>
        </w:rPr>
        <w:br/>
      </w:r>
      <w:r w:rsidRPr="00E17CF9">
        <w:rPr>
          <w:rFonts w:ascii="Arial" w:hAnsi="Arial" w:cs="Arial"/>
          <w:sz w:val="24"/>
          <w:szCs w:val="24"/>
        </w:rPr>
        <w:br/>
        <w:t xml:space="preserve">08|09 } OE) 98] </w:t>
      </w:r>
      <w:proofErr w:type="spellStart"/>
      <w:r w:rsidRPr="00E17CF9">
        <w:rPr>
          <w:rFonts w:ascii="Arial" w:hAnsi="Arial" w:cs="Arial"/>
          <w:sz w:val="24"/>
          <w:szCs w:val="24"/>
        </w:rPr>
        <w:t>szzey</w:t>
      </w:r>
      <w:proofErr w:type="spellEnd"/>
      <w:r w:rsidRPr="00E17CF9">
        <w:rPr>
          <w:rFonts w:ascii="Arial" w:hAnsi="Arial" w:cs="Arial"/>
          <w:sz w:val="24"/>
          <w:szCs w:val="24"/>
        </w:rPr>
        <w:t xml:space="preserve"> </w:t>
      </w:r>
      <w:proofErr w:type="spellStart"/>
      <w:r w:rsidRPr="00E17CF9">
        <w:rPr>
          <w:rFonts w:ascii="Arial" w:hAnsi="Arial" w:cs="Arial"/>
          <w:sz w:val="24"/>
          <w:szCs w:val="24"/>
        </w:rPr>
        <w:t>tL</w:t>
      </w:r>
      <w:proofErr w:type="spellEnd"/>
      <w:r w:rsidRPr="00E17CF9">
        <w:rPr>
          <w:rFonts w:ascii="Arial" w:hAnsi="Arial" w:cs="Arial"/>
          <w:sz w:val="24"/>
          <w:szCs w:val="24"/>
        </w:rPr>
        <w:br/>
        <w:t xml:space="preserve">$ t </w:t>
      </w:r>
      <w:proofErr w:type="spellStart"/>
      <w:r w:rsidRPr="00E17CF9">
        <w:rPr>
          <w:rFonts w:ascii="Arial" w:hAnsi="Arial" w:cs="Arial"/>
          <w:sz w:val="24"/>
          <w:szCs w:val="24"/>
        </w:rPr>
        <w:t>og</w:t>
      </w:r>
      <w:proofErr w:type="spellEnd"/>
      <w:r w:rsidRPr="00E17CF9">
        <w:rPr>
          <w:rFonts w:ascii="Arial" w:hAnsi="Arial" w:cs="Arial"/>
          <w:sz w:val="24"/>
          <w:szCs w:val="24"/>
        </w:rPr>
        <w:t xml:space="preserve"> </w:t>
      </w:r>
      <w:proofErr w:type="spellStart"/>
      <w:r w:rsidRPr="00E17CF9">
        <w:rPr>
          <w:rFonts w:ascii="Arial" w:hAnsi="Arial" w:cs="Arial"/>
          <w:sz w:val="24"/>
          <w:szCs w:val="24"/>
        </w:rPr>
        <w:t>tos</w:t>
      </w:r>
      <w:proofErr w:type="spellEnd"/>
      <w:r w:rsidRPr="00E17CF9">
        <w:rPr>
          <w:rFonts w:ascii="Arial" w:hAnsi="Arial" w:cs="Arial"/>
          <w:sz w:val="24"/>
          <w:szCs w:val="24"/>
        </w:rPr>
        <w:t xml:space="preserve"> | of</w:t>
      </w:r>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t>os</w:t>
      </w:r>
      <w:proofErr w:type="spellEnd"/>
      <w:r w:rsidRPr="00E17CF9">
        <w:rPr>
          <w:rFonts w:ascii="Arial" w:hAnsi="Arial" w:cs="Arial"/>
          <w:sz w:val="24"/>
          <w:szCs w:val="24"/>
        </w:rPr>
        <w:t xml:space="preserve"> [s {s |s "| € [\</w:t>
      </w:r>
      <w:proofErr w:type="spellStart"/>
      <w:r w:rsidRPr="00E17CF9">
        <w:rPr>
          <w:rFonts w:ascii="Arial" w:hAnsi="Arial" w:cs="Arial"/>
          <w:sz w:val="24"/>
          <w:szCs w:val="24"/>
        </w:rPr>
        <w:t>koantd"s</w:t>
      </w:r>
      <w:proofErr w:type="spellEnd"/>
      <w:r w:rsidRPr="00E17CF9">
        <w:rPr>
          <w:rFonts w:ascii="Arial" w:hAnsi="Arial" w:cs="Arial"/>
          <w:sz w:val="24"/>
          <w:szCs w:val="24"/>
        </w:rPr>
        <w:br/>
        <w:t>41-7</w:t>
      </w:r>
      <w:r w:rsidRPr="00E17CF9">
        <w:rPr>
          <w:rFonts w:ascii="Arial" w:hAnsi="Arial" w:cs="Arial"/>
          <w:sz w:val="24"/>
          <w:szCs w:val="24"/>
        </w:rPr>
        <w:br/>
      </w:r>
      <w:r w:rsidRPr="00E17CF9">
        <w:rPr>
          <w:rFonts w:ascii="Arial" w:hAnsi="Arial" w:cs="Arial"/>
          <w:sz w:val="24"/>
          <w:szCs w:val="24"/>
        </w:rPr>
        <w:br/>
        <w:t xml:space="preserve">5 </w:t>
      </w:r>
      <w:proofErr w:type="spellStart"/>
      <w:r w:rsidRPr="00E17CF9">
        <w:rPr>
          <w:rFonts w:ascii="Arial" w:hAnsi="Arial" w:cs="Arial"/>
          <w:sz w:val="24"/>
          <w:szCs w:val="24"/>
        </w:rPr>
        <w:t>te</w:t>
      </w:r>
      <w:proofErr w:type="spellEnd"/>
      <w:r w:rsidRPr="00E17CF9">
        <w:rPr>
          <w:rFonts w:ascii="Arial" w:hAnsi="Arial" w:cs="Arial"/>
          <w:sz w:val="24"/>
          <w:szCs w:val="24"/>
        </w:rPr>
        <w:br/>
      </w:r>
      <w:r w:rsidRPr="00E17CF9">
        <w:rPr>
          <w:rFonts w:ascii="Arial" w:hAnsi="Arial" w:cs="Arial"/>
          <w:sz w:val="24"/>
          <w:szCs w:val="24"/>
        </w:rPr>
        <w:br/>
        <w:t>re | [r</w:t>
      </w:r>
      <w:r w:rsidRPr="00E17CF9">
        <w:rPr>
          <w:rFonts w:ascii="Arial" w:hAnsi="Arial" w:cs="Arial"/>
          <w:sz w:val="24"/>
          <w:szCs w:val="24"/>
        </w:rPr>
        <w:br/>
        <w:t xml:space="preserve">= </w:t>
      </w:r>
      <w:proofErr w:type="spellStart"/>
      <w:r w:rsidRPr="00E17CF9">
        <w:rPr>
          <w:rFonts w:ascii="Arial" w:hAnsi="Arial" w:cs="Arial"/>
          <w:sz w:val="24"/>
          <w:szCs w:val="24"/>
        </w:rPr>
        <w:t>oo</w:t>
      </w:r>
      <w:proofErr w:type="spellEnd"/>
      <w:r w:rsidRPr="00E17CF9">
        <w:rPr>
          <w:rFonts w:ascii="Arial" w:hAnsi="Arial" w:cs="Arial"/>
          <w:sz w:val="24"/>
          <w:szCs w:val="24"/>
        </w:rPr>
        <w:t xml:space="preserve">; Fo; 0 a </w:t>
      </w:r>
      <w:proofErr w:type="spellStart"/>
      <w:r w:rsidRPr="00E17CF9">
        <w:rPr>
          <w:rFonts w:ascii="Arial" w:hAnsi="Arial" w:cs="Arial"/>
          <w:sz w:val="24"/>
          <w:szCs w:val="24"/>
        </w:rPr>
        <w:t>ea</w:t>
      </w:r>
      <w:proofErr w:type="spellEnd"/>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t>Ue</w:t>
      </w:r>
      <w:proofErr w:type="spellEnd"/>
      <w:r w:rsidRPr="00E17CF9">
        <w:rPr>
          <w:rFonts w:ascii="Arial" w:hAnsi="Arial" w:cs="Arial"/>
          <w:sz w:val="24"/>
          <w:szCs w:val="24"/>
        </w:rPr>
        <w:t xml:space="preserve"> </w:t>
      </w:r>
      <w:proofErr w:type="spellStart"/>
      <w:r w:rsidRPr="00E17CF9">
        <w:rPr>
          <w:rFonts w:ascii="Arial" w:hAnsi="Arial" w:cs="Arial"/>
          <w:sz w:val="24"/>
          <w:szCs w:val="24"/>
        </w:rPr>
        <w:t>aol</w:t>
      </w:r>
      <w:proofErr w:type="spellEnd"/>
      <w:r w:rsidRPr="00E17CF9">
        <w:rPr>
          <w:rFonts w:ascii="Arial" w:hAnsi="Arial" w:cs="Arial"/>
          <w:sz w:val="24"/>
          <w:szCs w:val="24"/>
        </w:rPr>
        <w:br/>
        <w:t>it 13} 8) 3)8) 8% Jas</w:t>
      </w:r>
      <w:r w:rsidRPr="00E17CF9">
        <w:rPr>
          <w:rFonts w:ascii="Arial" w:hAnsi="Arial" w:cs="Arial"/>
          <w:sz w:val="24"/>
          <w:szCs w:val="24"/>
        </w:rPr>
        <w:br/>
      </w:r>
      <w:r w:rsidRPr="00E17CF9">
        <w:rPr>
          <w:rFonts w:ascii="Arial" w:hAnsi="Arial" w:cs="Arial"/>
          <w:sz w:val="24"/>
          <w:szCs w:val="24"/>
        </w:rPr>
        <w:br/>
      </w:r>
      <w:r w:rsidRPr="00E17CF9">
        <w:rPr>
          <w:rFonts w:ascii="Arial" w:hAnsi="Arial" w:cs="Arial"/>
          <w:sz w:val="24"/>
          <w:szCs w:val="24"/>
        </w:rPr>
        <w:lastRenderedPageBreak/>
        <w:t xml:space="preserve">S3TONIdS “Wd al </w:t>
      </w:r>
      <w:proofErr w:type="spellStart"/>
      <w:r w:rsidRPr="00E17CF9">
        <w:rPr>
          <w:rFonts w:ascii="Arial" w:hAnsi="Arial" w:cs="Arial"/>
          <w:sz w:val="24"/>
          <w:szCs w:val="24"/>
        </w:rPr>
        <w:t>als</w:t>
      </w:r>
      <w:proofErr w:type="spellEnd"/>
      <w:r w:rsidRPr="00E17CF9">
        <w:rPr>
          <w:rFonts w:ascii="Arial" w:hAnsi="Arial" w:cs="Arial"/>
          <w:sz w:val="24"/>
          <w:szCs w:val="24"/>
        </w:rPr>
        <w:t xml:space="preserve"> </w:t>
      </w:r>
      <w:proofErr w:type="spellStart"/>
      <w:r w:rsidRPr="00E17CF9">
        <w:rPr>
          <w:rFonts w:ascii="Arial" w:hAnsi="Arial" w:cs="Arial"/>
          <w:sz w:val="24"/>
          <w:szCs w:val="24"/>
        </w:rPr>
        <w:t>hd</w:t>
      </w:r>
      <w:proofErr w:type="spellEnd"/>
      <w:r w:rsidRPr="00E17CF9">
        <w:rPr>
          <w:rFonts w:ascii="Arial" w:hAnsi="Arial" w:cs="Arial"/>
          <w:sz w:val="24"/>
          <w:szCs w:val="24"/>
        </w:rPr>
        <w:br/>
        <w:t>191s] 78 | ok</w:t>
      </w:r>
      <w:r w:rsidRPr="00E17CF9">
        <w:rPr>
          <w:rFonts w:ascii="Arial" w:hAnsi="Arial" w:cs="Arial"/>
          <w:sz w:val="24"/>
          <w:szCs w:val="24"/>
        </w:rPr>
        <w:br/>
        <w:t>8)3/°1 Sf )88</w:t>
      </w:r>
      <w:r w:rsidRPr="00E17CF9">
        <w:rPr>
          <w:rFonts w:ascii="Arial" w:hAnsi="Arial" w:cs="Arial"/>
          <w:sz w:val="24"/>
          <w:szCs w:val="24"/>
        </w:rPr>
        <w:br/>
        <w:t xml:space="preserve">B13/?) 2 </w:t>
      </w:r>
      <w:proofErr w:type="spellStart"/>
      <w:r w:rsidRPr="00E17CF9">
        <w:rPr>
          <w:rFonts w:ascii="Arial" w:hAnsi="Arial" w:cs="Arial"/>
          <w:sz w:val="24"/>
          <w:szCs w:val="24"/>
        </w:rPr>
        <w:t>lua</w:t>
      </w:r>
      <w:proofErr w:type="spellEnd"/>
      <w:r w:rsidRPr="00E17CF9">
        <w:rPr>
          <w:rFonts w:ascii="Arial" w:hAnsi="Arial" w:cs="Arial"/>
          <w:sz w:val="24"/>
          <w:szCs w:val="24"/>
        </w:rPr>
        <w:br/>
        <w:t>s/s|2| 3 la</w:t>
      </w:r>
      <w:r w:rsidRPr="00E17CF9">
        <w:rPr>
          <w:rFonts w:ascii="Arial" w:hAnsi="Arial" w:cs="Arial"/>
          <w:sz w:val="24"/>
          <w:szCs w:val="24"/>
        </w:rPr>
        <w:br/>
        <w:t>"</w:t>
      </w:r>
      <w:proofErr w:type="spellStart"/>
      <w:r w:rsidRPr="00E17CF9">
        <w:rPr>
          <w:rFonts w:ascii="Arial" w:hAnsi="Arial" w:cs="Arial"/>
          <w:sz w:val="24"/>
          <w:szCs w:val="24"/>
        </w:rPr>
        <w:t>Sk</w:t>
      </w:r>
      <w:proofErr w:type="spellEnd"/>
      <w:r w:rsidRPr="00E17CF9">
        <w:rPr>
          <w:rFonts w:ascii="Arial" w:hAnsi="Arial" w:cs="Arial"/>
          <w:sz w:val="24"/>
          <w:szCs w:val="24"/>
        </w:rPr>
        <w:t xml:space="preserve">’ ONINNG </w:t>
      </w:r>
      <w:proofErr w:type="spellStart"/>
      <w:r w:rsidRPr="00E17CF9">
        <w:rPr>
          <w:rFonts w:ascii="Arial" w:hAnsi="Arial" w:cs="Arial"/>
          <w:sz w:val="24"/>
          <w:szCs w:val="24"/>
        </w:rPr>
        <w:t>JIGNIdS</w:t>
      </w:r>
      <w:proofErr w:type="spellEnd"/>
      <w:r w:rsidRPr="00E17CF9">
        <w:rPr>
          <w:rFonts w:ascii="Arial" w:hAnsi="Arial" w:cs="Arial"/>
          <w:sz w:val="24"/>
          <w:szCs w:val="24"/>
        </w:rPr>
        <w:t xml:space="preserve"> AYOM 4O SNOILNIGASY 3AI1934453 S3AID 3I8VL ai) a = es</w:t>
      </w:r>
      <w:r w:rsidRPr="00E17CF9">
        <w:rPr>
          <w:rFonts w:ascii="Arial" w:hAnsi="Arial" w:cs="Arial"/>
          <w:sz w:val="24"/>
          <w:szCs w:val="24"/>
        </w:rPr>
        <w:br/>
      </w:r>
      <w:r w:rsidRPr="00E17CF9">
        <w:rPr>
          <w:rFonts w:ascii="Arial" w:hAnsi="Arial" w:cs="Arial"/>
          <w:sz w:val="24"/>
          <w:szCs w:val="24"/>
        </w:rPr>
        <w:br/>
        <w:t xml:space="preserve">“HSINISA ONY ADVENIOV AZYNSNI OL 3SIY JO ON 3HL LV 113MC </w:t>
      </w:r>
      <w:proofErr w:type="spellStart"/>
      <w:r w:rsidRPr="00E17CF9">
        <w:rPr>
          <w:rFonts w:ascii="Arial" w:hAnsi="Arial" w:cs="Arial"/>
          <w:sz w:val="24"/>
          <w:szCs w:val="24"/>
        </w:rPr>
        <w:t>YOd</w:t>
      </w:r>
      <w:proofErr w:type="spellEnd"/>
      <w:r w:rsidRPr="00E17CF9">
        <w:rPr>
          <w:rFonts w:ascii="Arial" w:hAnsi="Arial" w:cs="Arial"/>
          <w:sz w:val="24"/>
          <w:szCs w:val="24"/>
        </w:rPr>
        <w:t xml:space="preserve"> S! LNNOWY ~</w:t>
      </w:r>
      <w:proofErr w:type="spellStart"/>
      <w:r w:rsidRPr="00E17CF9">
        <w:rPr>
          <w:rFonts w:ascii="Arial" w:hAnsi="Arial" w:cs="Arial"/>
          <w:sz w:val="24"/>
          <w:szCs w:val="24"/>
        </w:rPr>
        <w:t>yL</w:t>
      </w:r>
      <w:proofErr w:type="spellEnd"/>
      <w:r w:rsidRPr="00E17CF9">
        <w:rPr>
          <w:rFonts w:ascii="Arial" w:hAnsi="Arial" w:cs="Arial"/>
          <w:sz w:val="24"/>
          <w:szCs w:val="24"/>
        </w:rPr>
        <w:br/>
      </w:r>
      <w:r w:rsidRPr="00E17CF9">
        <w:rPr>
          <w:rFonts w:ascii="Arial" w:hAnsi="Arial" w:cs="Arial"/>
          <w:sz w:val="24"/>
          <w:szCs w:val="24"/>
        </w:rPr>
        <w:br/>
        <w:t xml:space="preserve">SIH JO SO" 0S" STVNDA SWYD ONINYAL GNY ONIWXOS JO </w:t>
      </w:r>
      <w:proofErr w:type="spellStart"/>
      <w:r w:rsidRPr="00E17CF9">
        <w:rPr>
          <w:rFonts w:ascii="Arial" w:hAnsi="Arial" w:cs="Arial"/>
          <w:sz w:val="24"/>
          <w:szCs w:val="24"/>
        </w:rPr>
        <w:t>NOILYOd</w:t>
      </w:r>
      <w:proofErr w:type="spellEnd"/>
      <w:r w:rsidRPr="00E17CF9">
        <w:rPr>
          <w:rFonts w:ascii="Arial" w:hAnsi="Arial" w:cs="Arial"/>
          <w:sz w:val="24"/>
          <w:szCs w:val="24"/>
        </w:rPr>
        <w:t xml:space="preserve"> ONINNOM</w:t>
      </w:r>
      <w:r w:rsidRPr="00E17CF9">
        <w:rPr>
          <w:rFonts w:ascii="Arial" w:hAnsi="Arial" w:cs="Arial"/>
          <w:sz w:val="24"/>
          <w:szCs w:val="24"/>
        </w:rPr>
        <w:br/>
      </w:r>
      <w:r w:rsidRPr="00E17CF9">
        <w:rPr>
          <w:rFonts w:ascii="Arial" w:hAnsi="Arial" w:cs="Arial"/>
          <w:sz w:val="24"/>
          <w:szCs w:val="24"/>
        </w:rPr>
        <w:br/>
        <w:t>. SHV43D JONWHD 0334 40S FIGVIL</w:t>
      </w:r>
      <w:r w:rsidRPr="00E17CF9">
        <w:rPr>
          <w:rFonts w:ascii="Arial" w:hAnsi="Arial" w:cs="Arial"/>
          <w:sz w:val="24"/>
          <w:szCs w:val="24"/>
        </w:rPr>
        <w:br/>
        <w:t xml:space="preserve">(9°) </w:t>
      </w:r>
      <w:proofErr w:type="spellStart"/>
      <w:r w:rsidRPr="00E17CF9">
        <w:rPr>
          <w:rFonts w:ascii="Arial" w:hAnsi="Arial" w:cs="Arial"/>
          <w:sz w:val="24"/>
          <w:szCs w:val="24"/>
        </w:rPr>
        <w:t>QNODaS</w:t>
      </w:r>
      <w:proofErr w:type="spellEnd"/>
      <w:r w:rsidRPr="00E17CF9">
        <w:rPr>
          <w:rFonts w:ascii="Arial" w:hAnsi="Arial" w:cs="Arial"/>
          <w:sz w:val="24"/>
          <w:szCs w:val="24"/>
        </w:rPr>
        <w:t xml:space="preserve"> $/Z SWI1 37G) - FIDAD Si ANIHDVW @ T3GOW</w:t>
      </w:r>
      <w:r w:rsidRPr="00E17CF9">
        <w:rPr>
          <w:rFonts w:ascii="Arial" w:hAnsi="Arial" w:cs="Arial"/>
          <w:sz w:val="24"/>
          <w:szCs w:val="24"/>
        </w:rPr>
        <w:br/>
      </w:r>
      <w:proofErr w:type="spellStart"/>
      <w:r w:rsidRPr="00E17CF9">
        <w:rPr>
          <w:rFonts w:ascii="Arial" w:hAnsi="Arial" w:cs="Arial"/>
          <w:sz w:val="24"/>
          <w:szCs w:val="24"/>
        </w:rPr>
        <w:t>NOILVHOd¥OD</w:t>
      </w:r>
      <w:proofErr w:type="spellEnd"/>
      <w:r w:rsidRPr="00E17CF9">
        <w:rPr>
          <w:rFonts w:ascii="Arial" w:hAnsi="Arial" w:cs="Arial"/>
          <w:sz w:val="24"/>
          <w:szCs w:val="24"/>
        </w:rPr>
        <w:t xml:space="preserve"> YZAOCA NOISIAIO 1001 </w:t>
      </w:r>
      <w:proofErr w:type="spellStart"/>
      <w:r w:rsidRPr="00E17CF9">
        <w:rPr>
          <w:rFonts w:ascii="Arial" w:hAnsi="Arial" w:cs="Arial"/>
          <w:sz w:val="24"/>
          <w:szCs w:val="24"/>
        </w:rPr>
        <w:t>SJNIHDVHd</w:t>
      </w:r>
      <w:proofErr w:type="spellEnd"/>
      <w:r w:rsidRPr="00E17CF9">
        <w:rPr>
          <w:rFonts w:ascii="Arial" w:hAnsi="Arial" w:cs="Arial"/>
          <w:sz w:val="24"/>
          <w:szCs w:val="24"/>
        </w:rPr>
        <w:t xml:space="preserve"> </w:t>
      </w:r>
      <w:proofErr w:type="spellStart"/>
      <w:r w:rsidRPr="00E17CF9">
        <w:rPr>
          <w:rFonts w:ascii="Arial" w:hAnsi="Arial" w:cs="Arial"/>
          <w:sz w:val="24"/>
          <w:szCs w:val="24"/>
        </w:rPr>
        <w:t>LYOdNSAVO</w:t>
      </w:r>
      <w:proofErr w:type="spellEnd"/>
      <w:r w:rsidRPr="00E17CF9">
        <w:rPr>
          <w:rFonts w:ascii="Arial" w:hAnsi="Arial" w:cs="Arial"/>
          <w:sz w:val="24"/>
          <w:szCs w:val="24"/>
        </w:rPr>
        <w:br/>
      </w:r>
      <w:r w:rsidRPr="00E17CF9">
        <w:rPr>
          <w:rFonts w:ascii="Arial" w:hAnsi="Arial" w:cs="Arial"/>
          <w:sz w:val="24"/>
          <w:szCs w:val="24"/>
        </w:rPr>
        <w:br/>
        <w:t>Page 116</w:t>
      </w:r>
      <w:r w:rsidRPr="00E17CF9">
        <w:rPr>
          <w:rFonts w:ascii="Arial" w:hAnsi="Arial" w:cs="Arial"/>
          <w:sz w:val="24"/>
          <w:szCs w:val="24"/>
        </w:rPr>
        <w:br/>
      </w:r>
    </w:p>
    <w:p w14:paraId="0F38084C" w14:textId="77777777" w:rsidR="00F360D6" w:rsidRPr="00E17CF9" w:rsidRDefault="00000000">
      <w:pPr>
        <w:pStyle w:val="Heading2"/>
        <w:rPr>
          <w:rFonts w:ascii="Arial" w:hAnsi="Arial" w:cs="Arial"/>
          <w:sz w:val="24"/>
          <w:szCs w:val="24"/>
        </w:rPr>
      </w:pPr>
      <w:r w:rsidRPr="00E17CF9">
        <w:rPr>
          <w:rFonts w:ascii="Arial" w:hAnsi="Arial" w:cs="Arial"/>
          <w:sz w:val="24"/>
          <w:szCs w:val="24"/>
        </w:rPr>
        <w:t>Page 115</w:t>
      </w:r>
    </w:p>
    <w:p w14:paraId="73A2F531" w14:textId="77777777" w:rsidR="00F360D6" w:rsidRPr="00E17CF9" w:rsidRDefault="00000000">
      <w:pPr>
        <w:rPr>
          <w:rFonts w:ascii="Arial" w:hAnsi="Arial" w:cs="Arial"/>
          <w:sz w:val="24"/>
          <w:szCs w:val="24"/>
        </w:rPr>
      </w:pPr>
      <w:r w:rsidRPr="00E17CF9">
        <w:rPr>
          <w:rFonts w:ascii="Arial" w:hAnsi="Arial" w:cs="Arial"/>
          <w:sz w:val="24"/>
          <w:szCs w:val="24"/>
        </w:rPr>
        <w:t xml:space="preserve">ee} </w:t>
      </w:r>
      <w:proofErr w:type="spellStart"/>
      <w:r w:rsidRPr="00E17CF9">
        <w:rPr>
          <w:rFonts w:ascii="Arial" w:hAnsi="Arial" w:cs="Arial"/>
          <w:sz w:val="24"/>
          <w:szCs w:val="24"/>
        </w:rPr>
        <w:t>wl</w:t>
      </w:r>
      <w:proofErr w:type="spellEnd"/>
      <w:r w:rsidRPr="00E17CF9">
        <w:rPr>
          <w:rFonts w:ascii="Arial" w:hAnsi="Arial" w:cs="Arial"/>
          <w:sz w:val="24"/>
          <w:szCs w:val="24"/>
        </w:rPr>
        <w:t xml:space="preserve"> </w:t>
      </w:r>
      <w:proofErr w:type="spellStart"/>
      <w:r w:rsidRPr="00E17CF9">
        <w:rPr>
          <w:rFonts w:ascii="Arial" w:hAnsi="Arial" w:cs="Arial"/>
          <w:sz w:val="24"/>
          <w:szCs w:val="24"/>
        </w:rPr>
        <w:t>ew</w:t>
      </w:r>
      <w:proofErr w:type="spellEnd"/>
      <w:r w:rsidRPr="00E17CF9">
        <w:rPr>
          <w:rFonts w:ascii="Arial" w:hAnsi="Arial" w:cs="Arial"/>
          <w:sz w:val="24"/>
          <w:szCs w:val="24"/>
        </w:rPr>
        <w:t>] ow</w:t>
      </w:r>
      <w:r w:rsidRPr="00E17CF9">
        <w:rPr>
          <w:rFonts w:ascii="Arial" w:hAnsi="Arial" w:cs="Arial"/>
          <w:sz w:val="24"/>
          <w:szCs w:val="24"/>
        </w:rPr>
        <w:br/>
        <w:t xml:space="preserve">ww) </w:t>
      </w:r>
      <w:proofErr w:type="spellStart"/>
      <w:r w:rsidRPr="00E17CF9">
        <w:rPr>
          <w:rFonts w:ascii="Arial" w:hAnsi="Arial" w:cs="Arial"/>
          <w:sz w:val="24"/>
          <w:szCs w:val="24"/>
        </w:rPr>
        <w:t>el</w:t>
      </w:r>
      <w:proofErr w:type="spellEnd"/>
      <w:r w:rsidRPr="00E17CF9">
        <w:rPr>
          <w:rFonts w:ascii="Arial" w:hAnsi="Arial" w:cs="Arial"/>
          <w:sz w:val="24"/>
          <w:szCs w:val="24"/>
        </w:rPr>
        <w:t xml:space="preserve"> </w:t>
      </w:r>
      <w:proofErr w:type="spellStart"/>
      <w:r w:rsidRPr="00E17CF9">
        <w:rPr>
          <w:rFonts w:ascii="Arial" w:hAnsi="Arial" w:cs="Arial"/>
          <w:sz w:val="24"/>
          <w:szCs w:val="24"/>
        </w:rPr>
        <w:t>vw</w:t>
      </w:r>
      <w:proofErr w:type="spellEnd"/>
      <w:r w:rsidRPr="00E17CF9">
        <w:rPr>
          <w:rFonts w:ascii="Arial" w:hAnsi="Arial" w:cs="Arial"/>
          <w:sz w:val="24"/>
          <w:szCs w:val="24"/>
        </w:rPr>
        <w:t>] so</w:t>
      </w:r>
      <w:r w:rsidRPr="00E17CF9">
        <w:rPr>
          <w:rFonts w:ascii="Arial" w:hAnsi="Arial" w:cs="Arial"/>
          <w:sz w:val="24"/>
          <w:szCs w:val="24"/>
        </w:rPr>
        <w:br/>
      </w:r>
      <w:proofErr w:type="spellStart"/>
      <w:r w:rsidRPr="00E17CF9">
        <w:rPr>
          <w:rFonts w:ascii="Arial" w:hAnsi="Arial" w:cs="Arial"/>
          <w:sz w:val="24"/>
          <w:szCs w:val="24"/>
        </w:rPr>
        <w:t>oj</w:t>
      </w:r>
      <w:proofErr w:type="spellEnd"/>
      <w:r w:rsidRPr="00E17CF9">
        <w:rPr>
          <w:rFonts w:ascii="Arial" w:hAnsi="Arial" w:cs="Arial"/>
          <w:sz w:val="24"/>
          <w:szCs w:val="24"/>
        </w:rPr>
        <w:t xml:space="preserve">} </w:t>
      </w:r>
      <w:proofErr w:type="spellStart"/>
      <w:r w:rsidRPr="00E17CF9">
        <w:rPr>
          <w:rFonts w:ascii="Arial" w:hAnsi="Arial" w:cs="Arial"/>
          <w:sz w:val="24"/>
          <w:szCs w:val="24"/>
        </w:rPr>
        <w:t>wt</w:t>
      </w:r>
      <w:proofErr w:type="spellEnd"/>
      <w:r w:rsidRPr="00E17CF9">
        <w:rPr>
          <w:rFonts w:ascii="Arial" w:hAnsi="Arial" w:cs="Arial"/>
          <w:sz w:val="24"/>
          <w:szCs w:val="24"/>
        </w:rPr>
        <w:t xml:space="preserve"> Ss °</w:t>
      </w:r>
      <w:r w:rsidRPr="00E17CF9">
        <w:rPr>
          <w:rFonts w:ascii="Arial" w:hAnsi="Arial" w:cs="Arial"/>
          <w:sz w:val="24"/>
          <w:szCs w:val="24"/>
        </w:rPr>
        <w:br/>
        <w:t xml:space="preserve">e| </w:t>
      </w:r>
      <w:proofErr w:type="spellStart"/>
      <w:r w:rsidRPr="00E17CF9">
        <w:rPr>
          <w:rFonts w:ascii="Arial" w:hAnsi="Arial" w:cs="Arial"/>
          <w:sz w:val="24"/>
          <w:szCs w:val="24"/>
        </w:rPr>
        <w:t>wl</w:t>
      </w:r>
      <w:proofErr w:type="spellEnd"/>
      <w:r w:rsidRPr="00E17CF9">
        <w:rPr>
          <w:rFonts w:ascii="Arial" w:hAnsi="Arial" w:cs="Arial"/>
          <w:sz w:val="24"/>
          <w:szCs w:val="24"/>
        </w:rPr>
        <w:t xml:space="preserve"> 6 So</w:t>
      </w:r>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t>siz</w:t>
      </w:r>
      <w:proofErr w:type="spellEnd"/>
      <w:r w:rsidRPr="00E17CF9">
        <w:rPr>
          <w:rFonts w:ascii="Arial" w:hAnsi="Arial" w:cs="Arial"/>
          <w:sz w:val="24"/>
          <w:szCs w:val="24"/>
        </w:rPr>
        <w:t xml:space="preserve"> se01| 168 | 018</w:t>
      </w:r>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t>wu</w:t>
      </w:r>
      <w:proofErr w:type="spellEnd"/>
      <w:r w:rsidRPr="00E17CF9">
        <w:rPr>
          <w:rFonts w:ascii="Arial" w:hAnsi="Arial" w:cs="Arial"/>
          <w:sz w:val="24"/>
          <w:szCs w:val="24"/>
        </w:rPr>
        <w:t xml:space="preserve"> </w:t>
      </w:r>
      <w:proofErr w:type="spellStart"/>
      <w:r w:rsidRPr="00E17CF9">
        <w:rPr>
          <w:rFonts w:ascii="Arial" w:hAnsi="Arial" w:cs="Arial"/>
          <w:sz w:val="24"/>
          <w:szCs w:val="24"/>
        </w:rPr>
        <w:t>ef</w:t>
      </w:r>
      <w:proofErr w:type="spellEnd"/>
      <w:r w:rsidRPr="00E17CF9">
        <w:rPr>
          <w:rFonts w:ascii="Arial" w:hAnsi="Arial" w:cs="Arial"/>
          <w:sz w:val="24"/>
          <w:szCs w:val="24"/>
        </w:rPr>
        <w:br/>
      </w:r>
      <w:r w:rsidRPr="00E17CF9">
        <w:rPr>
          <w:rFonts w:ascii="Arial" w:hAnsi="Arial" w:cs="Arial"/>
          <w:sz w:val="24"/>
          <w:szCs w:val="24"/>
        </w:rPr>
        <w:br/>
        <w:t>SOU £68) 222 | 702</w:t>
      </w:r>
      <w:r w:rsidRPr="00E17CF9">
        <w:rPr>
          <w:rFonts w:ascii="Arial" w:hAnsi="Arial" w:cs="Arial"/>
          <w:sz w:val="24"/>
          <w:szCs w:val="24"/>
        </w:rPr>
        <w:br/>
      </w:r>
      <w:r w:rsidRPr="00E17CF9">
        <w:rPr>
          <w:rFonts w:ascii="Arial" w:hAnsi="Arial" w:cs="Arial"/>
          <w:sz w:val="24"/>
          <w:szCs w:val="24"/>
        </w:rPr>
        <w:br/>
        <w:t>ELOY Z98/Eh2 | SL9</w:t>
      </w:r>
      <w:r w:rsidRPr="00E17CF9">
        <w:rPr>
          <w:rFonts w:ascii="Arial" w:hAnsi="Arial" w:cs="Arial"/>
          <w:sz w:val="24"/>
          <w:szCs w:val="24"/>
        </w:rPr>
        <w:br/>
        <w:t>226 | 828</w:t>
      </w:r>
      <w:r w:rsidRPr="00E17CF9">
        <w:rPr>
          <w:rFonts w:ascii="Arial" w:hAnsi="Arial" w:cs="Arial"/>
          <w:sz w:val="24"/>
          <w:szCs w:val="24"/>
        </w:rPr>
        <w:br/>
      </w:r>
      <w:r w:rsidRPr="00E17CF9">
        <w:rPr>
          <w:rFonts w:ascii="Arial" w:hAnsi="Arial" w:cs="Arial"/>
          <w:sz w:val="24"/>
          <w:szCs w:val="24"/>
        </w:rPr>
        <w:br/>
        <w:t xml:space="preserve">128] </w:t>
      </w:r>
      <w:proofErr w:type="spellStart"/>
      <w:r w:rsidRPr="00E17CF9">
        <w:rPr>
          <w:rFonts w:ascii="Arial" w:hAnsi="Arial" w:cs="Arial"/>
          <w:sz w:val="24"/>
          <w:szCs w:val="24"/>
        </w:rPr>
        <w:t>Zhd</w:t>
      </w:r>
      <w:proofErr w:type="spellEnd"/>
      <w:r w:rsidRPr="00E17CF9">
        <w:rPr>
          <w:rFonts w:ascii="Arial" w:hAnsi="Arial" w:cs="Arial"/>
          <w:sz w:val="24"/>
          <w:szCs w:val="24"/>
        </w:rPr>
        <w:t xml:space="preserve"> 6£9 |</w:t>
      </w:r>
      <w:r w:rsidRPr="00E17CF9">
        <w:rPr>
          <w:rFonts w:ascii="Arial" w:hAnsi="Arial" w:cs="Arial"/>
          <w:sz w:val="24"/>
          <w:szCs w:val="24"/>
        </w:rPr>
        <w:br/>
      </w:r>
      <w:r w:rsidRPr="00E17CF9">
        <w:rPr>
          <w:rFonts w:ascii="Arial" w:hAnsi="Arial" w:cs="Arial"/>
          <w:sz w:val="24"/>
          <w:szCs w:val="24"/>
        </w:rPr>
        <w:br/>
        <w:t>cee] esc] cos | za[ess [</w:t>
      </w:r>
      <w:proofErr w:type="spellStart"/>
      <w:r w:rsidRPr="00E17CF9">
        <w:rPr>
          <w:rFonts w:ascii="Arial" w:hAnsi="Arial" w:cs="Arial"/>
          <w:sz w:val="24"/>
          <w:szCs w:val="24"/>
        </w:rPr>
        <w:t>ers</w:t>
      </w:r>
      <w:proofErr w:type="spellEnd"/>
      <w:r w:rsidRPr="00E17CF9">
        <w:rPr>
          <w:rFonts w:ascii="Arial" w:hAnsi="Arial" w:cs="Arial"/>
          <w:sz w:val="24"/>
          <w:szCs w:val="24"/>
        </w:rPr>
        <w:br/>
      </w:r>
      <w:r w:rsidRPr="00E17CF9">
        <w:rPr>
          <w:rFonts w:ascii="Arial" w:hAnsi="Arial" w:cs="Arial"/>
          <w:sz w:val="24"/>
          <w:szCs w:val="24"/>
        </w:rPr>
        <w:br/>
        <w:t>16Z,</w:t>
      </w:r>
      <w:r w:rsidRPr="00E17CF9">
        <w:rPr>
          <w:rFonts w:ascii="Arial" w:hAnsi="Arial" w:cs="Arial"/>
          <w:sz w:val="24"/>
          <w:szCs w:val="24"/>
        </w:rPr>
        <w:br/>
      </w:r>
      <w:r w:rsidRPr="00E17CF9">
        <w:rPr>
          <w:rFonts w:ascii="Arial" w:hAnsi="Arial" w:cs="Arial"/>
          <w:sz w:val="24"/>
          <w:szCs w:val="24"/>
        </w:rPr>
        <w:br/>
        <w:t>08z</w:t>
      </w:r>
      <w:r w:rsidRPr="00E17CF9">
        <w:rPr>
          <w:rFonts w:ascii="Arial" w:hAnsi="Arial" w:cs="Arial"/>
          <w:sz w:val="24"/>
          <w:szCs w:val="24"/>
        </w:rPr>
        <w:br/>
      </w:r>
      <w:r w:rsidRPr="00E17CF9">
        <w:rPr>
          <w:rFonts w:ascii="Arial" w:hAnsi="Arial" w:cs="Arial"/>
          <w:sz w:val="24"/>
          <w:szCs w:val="24"/>
        </w:rPr>
        <w:lastRenderedPageBreak/>
        <w:br/>
        <w:t>982</w:t>
      </w:r>
      <w:r w:rsidRPr="00E17CF9">
        <w:rPr>
          <w:rFonts w:ascii="Arial" w:hAnsi="Arial" w:cs="Arial"/>
          <w:sz w:val="24"/>
          <w:szCs w:val="24"/>
        </w:rPr>
        <w:br/>
      </w:r>
      <w:r w:rsidRPr="00E17CF9">
        <w:rPr>
          <w:rFonts w:ascii="Arial" w:hAnsi="Arial" w:cs="Arial"/>
          <w:sz w:val="24"/>
          <w:szCs w:val="24"/>
        </w:rPr>
        <w:br/>
        <w:t>692</w:t>
      </w:r>
      <w:r w:rsidRPr="00E17CF9">
        <w:rPr>
          <w:rFonts w:ascii="Arial" w:hAnsi="Arial" w:cs="Arial"/>
          <w:sz w:val="24"/>
          <w:szCs w:val="24"/>
        </w:rPr>
        <w:br/>
      </w:r>
      <w:r w:rsidRPr="00E17CF9">
        <w:rPr>
          <w:rFonts w:ascii="Arial" w:hAnsi="Arial" w:cs="Arial"/>
          <w:sz w:val="24"/>
          <w:szCs w:val="24"/>
        </w:rPr>
        <w:br/>
        <w:t xml:space="preserve">LE) </w:t>
      </w:r>
      <w:proofErr w:type="spellStart"/>
      <w:r w:rsidRPr="00E17CF9">
        <w:rPr>
          <w:rFonts w:ascii="Arial" w:hAnsi="Arial" w:cs="Arial"/>
          <w:sz w:val="24"/>
          <w:szCs w:val="24"/>
        </w:rPr>
        <w:t>ELd</w:t>
      </w:r>
      <w:proofErr w:type="spellEnd"/>
      <w:r w:rsidRPr="00E17CF9">
        <w:rPr>
          <w:rFonts w:ascii="Arial" w:hAnsi="Arial" w:cs="Arial"/>
          <w:sz w:val="24"/>
          <w:szCs w:val="24"/>
        </w:rPr>
        <w:t xml:space="preserve">) </w:t>
      </w:r>
      <w:proofErr w:type="spellStart"/>
      <w:r w:rsidRPr="00E17CF9">
        <w:rPr>
          <w:rFonts w:ascii="Arial" w:hAnsi="Arial" w:cs="Arial"/>
          <w:sz w:val="24"/>
          <w:szCs w:val="24"/>
        </w:rPr>
        <w:t>wg</w:t>
      </w:r>
      <w:proofErr w:type="spellEnd"/>
      <w:r w:rsidRPr="00E17CF9">
        <w:rPr>
          <w:rFonts w:ascii="Arial" w:hAnsi="Arial" w:cs="Arial"/>
          <w:sz w:val="24"/>
          <w:szCs w:val="24"/>
        </w:rPr>
        <w:t xml:space="preserve"> q</w:t>
      </w:r>
      <w:r w:rsidRPr="00E17CF9">
        <w:rPr>
          <w:rFonts w:ascii="Arial" w:hAnsi="Arial" w:cs="Arial"/>
          <w:sz w:val="24"/>
          <w:szCs w:val="24"/>
        </w:rPr>
        <w:br/>
      </w:r>
      <w:r w:rsidRPr="00E17CF9">
        <w:rPr>
          <w:rFonts w:ascii="Arial" w:hAnsi="Arial" w:cs="Arial"/>
          <w:sz w:val="24"/>
          <w:szCs w:val="24"/>
        </w:rPr>
        <w:br/>
        <w:t xml:space="preserve">019] 069 w6s| </w:t>
      </w:r>
      <w:proofErr w:type="spellStart"/>
      <w:r w:rsidRPr="00E17CF9">
        <w:rPr>
          <w:rFonts w:ascii="Arial" w:hAnsi="Arial" w:cs="Arial"/>
          <w:sz w:val="24"/>
          <w:szCs w:val="24"/>
        </w:rPr>
        <w:t>ong</w:t>
      </w:r>
      <w:proofErr w:type="spellEnd"/>
      <w:r w:rsidRPr="00E17CF9">
        <w:rPr>
          <w:rFonts w:ascii="Arial" w:hAnsi="Arial" w:cs="Arial"/>
          <w:sz w:val="24"/>
          <w:szCs w:val="24"/>
        </w:rPr>
        <w:br/>
      </w:r>
      <w:r w:rsidRPr="00E17CF9">
        <w:rPr>
          <w:rFonts w:ascii="Arial" w:hAnsi="Arial" w:cs="Arial"/>
          <w:sz w:val="24"/>
          <w:szCs w:val="24"/>
        </w:rPr>
        <w:br/>
        <w:t>SATTONIGS</w:t>
      </w:r>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t>ea</w:t>
      </w:r>
      <w:proofErr w:type="spellEnd"/>
      <w:r w:rsidRPr="00E17CF9">
        <w:rPr>
          <w:rFonts w:ascii="Arial" w:hAnsi="Arial" w:cs="Arial"/>
          <w:sz w:val="24"/>
          <w:szCs w:val="24"/>
        </w:rPr>
        <w:t xml:space="preserve"> a</w:t>
      </w:r>
      <w:r w:rsidRPr="00E17CF9">
        <w:rPr>
          <w:rFonts w:ascii="Arial" w:hAnsi="Arial" w:cs="Arial"/>
          <w:sz w:val="24"/>
          <w:szCs w:val="24"/>
        </w:rPr>
        <w:br/>
        <w:t>So TCE</w:t>
      </w:r>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t>cau</w:t>
      </w:r>
      <w:proofErr w:type="spellEnd"/>
      <w:r w:rsidRPr="00E17CF9">
        <w:rPr>
          <w:rFonts w:ascii="Arial" w:hAnsi="Arial" w:cs="Arial"/>
          <w:sz w:val="24"/>
          <w:szCs w:val="24"/>
        </w:rPr>
        <w:t xml:space="preserve">] 499 </w:t>
      </w:r>
      <w:proofErr w:type="spellStart"/>
      <w:r w:rsidRPr="00E17CF9">
        <w:rPr>
          <w:rFonts w:ascii="Arial" w:hAnsi="Arial" w:cs="Arial"/>
          <w:sz w:val="24"/>
          <w:szCs w:val="24"/>
        </w:rPr>
        <w:t>nes</w:t>
      </w:r>
      <w:proofErr w:type="spellEnd"/>
      <w:r w:rsidRPr="00E17CF9">
        <w:rPr>
          <w:rFonts w:ascii="Arial" w:hAnsi="Arial" w:cs="Arial"/>
          <w:sz w:val="24"/>
          <w:szCs w:val="24"/>
        </w:rPr>
        <w:t xml:space="preserve"> 912] £07) 961) 62b</w:t>
      </w:r>
      <w:r w:rsidRPr="00E17CF9">
        <w:rPr>
          <w:rFonts w:ascii="Arial" w:hAnsi="Arial" w:cs="Arial"/>
          <w:sz w:val="24"/>
          <w:szCs w:val="24"/>
        </w:rPr>
        <w:br/>
        <w:t>OSL) thy Ess 607) 68L</w:t>
      </w:r>
      <w:r w:rsidRPr="00E17CF9">
        <w:rPr>
          <w:rFonts w:ascii="Arial" w:hAnsi="Arial" w:cs="Arial"/>
          <w:sz w:val="24"/>
          <w:szCs w:val="24"/>
        </w:rPr>
        <w:br/>
        <w:t>912] 609) SZS 861) S8L{ 621</w:t>
      </w:r>
      <w:r w:rsidRPr="00E17CF9">
        <w:rPr>
          <w:rFonts w:ascii="Arial" w:hAnsi="Arial" w:cs="Arial"/>
          <w:sz w:val="24"/>
          <w:szCs w:val="24"/>
        </w:rPr>
        <w:br/>
        <w:t>SL9| S25] S6h LBL SLE] 692</w:t>
      </w:r>
      <w:r w:rsidRPr="00E17CF9">
        <w:rPr>
          <w:rFonts w:ascii="Arial" w:hAnsi="Arial" w:cs="Arial"/>
          <w:sz w:val="24"/>
          <w:szCs w:val="24"/>
        </w:rPr>
        <w:br/>
        <w:t xml:space="preserve">Lh9O} SHS} </w:t>
      </w:r>
      <w:proofErr w:type="spellStart"/>
      <w:r w:rsidRPr="00E17CF9">
        <w:rPr>
          <w:rFonts w:ascii="Arial" w:hAnsi="Arial" w:cs="Arial"/>
          <w:sz w:val="24"/>
          <w:szCs w:val="24"/>
        </w:rPr>
        <w:t>OLh</w:t>
      </w:r>
      <w:proofErr w:type="spellEnd"/>
      <w:r w:rsidRPr="00E17CF9">
        <w:rPr>
          <w:rFonts w:ascii="Arial" w:hAnsi="Arial" w:cs="Arial"/>
          <w:sz w:val="24"/>
          <w:szCs w:val="24"/>
        </w:rPr>
        <w:t xml:space="preserve"> LLU) 991] O91</w:t>
      </w:r>
      <w:r w:rsidRPr="00E17CF9">
        <w:rPr>
          <w:rFonts w:ascii="Arial" w:hAnsi="Arial" w:cs="Arial"/>
          <w:sz w:val="24"/>
          <w:szCs w:val="24"/>
        </w:rPr>
        <w:br/>
      </w:r>
      <w:r w:rsidRPr="00E17CF9">
        <w:rPr>
          <w:rFonts w:ascii="Arial" w:hAnsi="Arial" w:cs="Arial"/>
          <w:sz w:val="24"/>
          <w:szCs w:val="24"/>
        </w:rPr>
        <w:br/>
        <w:t xml:space="preserve">BEERS BUBAEEE AEE EEE </w:t>
      </w:r>
      <w:proofErr w:type="spellStart"/>
      <w:r w:rsidRPr="00E17CF9">
        <w:rPr>
          <w:rFonts w:ascii="Arial" w:hAnsi="Arial" w:cs="Arial"/>
          <w:sz w:val="24"/>
          <w:szCs w:val="24"/>
        </w:rPr>
        <w:t>mau</w:t>
      </w:r>
      <w:proofErr w:type="spellEnd"/>
      <w:r w:rsidRPr="00E17CF9">
        <w:rPr>
          <w:rFonts w:ascii="Arial" w:hAnsi="Arial" w:cs="Arial"/>
          <w:sz w:val="24"/>
          <w:szCs w:val="24"/>
        </w:rPr>
        <w:br/>
      </w:r>
      <w:r w:rsidRPr="00E17CF9">
        <w:rPr>
          <w:rFonts w:ascii="Arial" w:hAnsi="Arial" w:cs="Arial"/>
          <w:sz w:val="24"/>
          <w:szCs w:val="24"/>
        </w:rPr>
        <w:br/>
        <w:t>(</w:t>
      </w:r>
      <w:proofErr w:type="spellStart"/>
      <w:r w:rsidRPr="00E17CF9">
        <w:rPr>
          <w:rFonts w:ascii="Arial" w:hAnsi="Arial" w:cs="Arial"/>
          <w:sz w:val="24"/>
          <w:szCs w:val="24"/>
        </w:rPr>
        <w:t>zh</w:t>
      </w:r>
      <w:proofErr w:type="spellEnd"/>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t>aut</w:t>
      </w:r>
      <w:proofErr w:type="spellEnd"/>
      <w:r w:rsidRPr="00E17CF9">
        <w:rPr>
          <w:rFonts w:ascii="Arial" w:hAnsi="Arial" w:cs="Arial"/>
          <w:sz w:val="24"/>
          <w:szCs w:val="24"/>
        </w:rPr>
        <w:br/>
      </w:r>
      <w:r w:rsidRPr="00E17CF9">
        <w:rPr>
          <w:rFonts w:ascii="Arial" w:hAnsi="Arial" w:cs="Arial"/>
          <w:sz w:val="24"/>
          <w:szCs w:val="24"/>
        </w:rPr>
        <w:br/>
        <w:t>sol</w:t>
      </w:r>
      <w:r w:rsidRPr="00E17CF9">
        <w:rPr>
          <w:rFonts w:ascii="Arial" w:hAnsi="Arial" w:cs="Arial"/>
          <w:sz w:val="24"/>
          <w:szCs w:val="24"/>
        </w:rPr>
        <w:br/>
      </w:r>
      <w:r w:rsidRPr="00E17CF9">
        <w:rPr>
          <w:rFonts w:ascii="Arial" w:hAnsi="Arial" w:cs="Arial"/>
          <w:sz w:val="24"/>
          <w:szCs w:val="24"/>
        </w:rPr>
        <w:br/>
        <w:t>2</w:t>
      </w:r>
      <w:r w:rsidRPr="00E17CF9">
        <w:rPr>
          <w:rFonts w:ascii="Arial" w:hAnsi="Arial" w:cs="Arial"/>
          <w:sz w:val="24"/>
          <w:szCs w:val="24"/>
        </w:rPr>
        <w:br/>
        <w:t>bx]</w:t>
      </w:r>
      <w:r w:rsidRPr="00E17CF9">
        <w:rPr>
          <w:rFonts w:ascii="Arial" w:hAnsi="Arial" w:cs="Arial"/>
          <w:sz w:val="24"/>
          <w:szCs w:val="24"/>
        </w:rPr>
        <w:br/>
      </w:r>
      <w:r w:rsidRPr="00E17CF9">
        <w:rPr>
          <w:rFonts w:ascii="Arial" w:hAnsi="Arial" w:cs="Arial"/>
          <w:sz w:val="24"/>
          <w:szCs w:val="24"/>
        </w:rPr>
        <w:br/>
        <w:t xml:space="preserve">ae | zee] </w:t>
      </w:r>
      <w:proofErr w:type="spellStart"/>
      <w:r w:rsidRPr="00E17CF9">
        <w:rPr>
          <w:rFonts w:ascii="Arial" w:hAnsi="Arial" w:cs="Arial"/>
          <w:sz w:val="24"/>
          <w:szCs w:val="24"/>
        </w:rPr>
        <w:t>eee</w:t>
      </w:r>
      <w:proofErr w:type="spellEnd"/>
      <w:r w:rsidRPr="00E17CF9">
        <w:rPr>
          <w:rFonts w:ascii="Arial" w:hAnsi="Arial" w:cs="Arial"/>
          <w:sz w:val="24"/>
          <w:szCs w:val="24"/>
        </w:rPr>
        <w:t xml:space="preserve"> | zee tit} not</w:t>
      </w:r>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t>soe</w:t>
      </w:r>
      <w:proofErr w:type="spellEnd"/>
      <w:r w:rsidRPr="00E17CF9">
        <w:rPr>
          <w:rFonts w:ascii="Arial" w:hAnsi="Arial" w:cs="Arial"/>
          <w:sz w:val="24"/>
          <w:szCs w:val="24"/>
        </w:rPr>
        <w:t xml:space="preserve">] O1et 29% </w:t>
      </w:r>
      <w:proofErr w:type="spellStart"/>
      <w:r w:rsidRPr="00E17CF9">
        <w:rPr>
          <w:rFonts w:ascii="Arial" w:hAnsi="Arial" w:cs="Arial"/>
          <w:sz w:val="24"/>
          <w:szCs w:val="24"/>
        </w:rPr>
        <w:t>zor</w:t>
      </w:r>
      <w:proofErr w:type="spellEnd"/>
      <w:r w:rsidRPr="00E17CF9">
        <w:rPr>
          <w:rFonts w:ascii="Arial" w:hAnsi="Arial" w:cs="Arial"/>
          <w:sz w:val="24"/>
          <w:szCs w:val="24"/>
        </w:rPr>
        <w:t xml:space="preserve">] </w:t>
      </w:r>
      <w:proofErr w:type="spellStart"/>
      <w:r w:rsidRPr="00E17CF9">
        <w:rPr>
          <w:rFonts w:ascii="Arial" w:hAnsi="Arial" w:cs="Arial"/>
          <w:sz w:val="24"/>
          <w:szCs w:val="24"/>
        </w:rPr>
        <w:t>torhee</w:t>
      </w:r>
      <w:proofErr w:type="spellEnd"/>
      <w:r w:rsidRPr="00E17CF9">
        <w:rPr>
          <w:rFonts w:ascii="Arial" w:hAnsi="Arial" w:cs="Arial"/>
          <w:sz w:val="24"/>
          <w:szCs w:val="24"/>
        </w:rPr>
        <w:t xml:space="preserve"> | 16</w:t>
      </w:r>
      <w:r w:rsidRPr="00E17CF9">
        <w:rPr>
          <w:rFonts w:ascii="Arial" w:hAnsi="Arial" w:cs="Arial"/>
          <w:sz w:val="24"/>
          <w:szCs w:val="24"/>
        </w:rPr>
        <w:br/>
        <w:t xml:space="preserve">ze] 9£z} 8Ez | 917 </w:t>
      </w:r>
      <w:proofErr w:type="spellStart"/>
      <w:r w:rsidRPr="00E17CF9">
        <w:rPr>
          <w:rFonts w:ascii="Arial" w:hAnsi="Arial" w:cs="Arial"/>
          <w:sz w:val="24"/>
          <w:szCs w:val="24"/>
        </w:rPr>
        <w:t>sé</w:t>
      </w:r>
      <w:proofErr w:type="spellEnd"/>
      <w:r w:rsidRPr="00E17CF9">
        <w:rPr>
          <w:rFonts w:ascii="Arial" w:hAnsi="Arial" w:cs="Arial"/>
          <w:sz w:val="24"/>
          <w:szCs w:val="24"/>
        </w:rPr>
        <w:t xml:space="preserve"> | 06 18</w:t>
      </w:r>
      <w:r w:rsidRPr="00E17CF9">
        <w:rPr>
          <w:rFonts w:ascii="Arial" w:hAnsi="Arial" w:cs="Arial"/>
          <w:sz w:val="24"/>
          <w:szCs w:val="24"/>
        </w:rPr>
        <w:br/>
      </w:r>
      <w:proofErr w:type="spellStart"/>
      <w:r w:rsidRPr="00E17CF9">
        <w:rPr>
          <w:rFonts w:ascii="Arial" w:hAnsi="Arial" w:cs="Arial"/>
          <w:sz w:val="24"/>
          <w:szCs w:val="24"/>
        </w:rPr>
        <w:t>jecz</w:t>
      </w:r>
      <w:proofErr w:type="spellEnd"/>
      <w:r w:rsidRPr="00E17CF9">
        <w:rPr>
          <w:rFonts w:ascii="Arial" w:hAnsi="Arial" w:cs="Arial"/>
          <w:sz w:val="24"/>
          <w:szCs w:val="24"/>
        </w:rPr>
        <w:t xml:space="preserve"> | 9€2] €02 | sat 1g | 92 69</w:t>
      </w:r>
      <w:r w:rsidRPr="00E17CF9">
        <w:rPr>
          <w:rFonts w:ascii="Arial" w:hAnsi="Arial" w:cs="Arial"/>
          <w:sz w:val="24"/>
          <w:szCs w:val="24"/>
        </w:rPr>
        <w:br/>
        <w:t>Jere] 07 Tal {790 UZ 19</w:t>
      </w:r>
      <w:r w:rsidRPr="00E17CF9">
        <w:rPr>
          <w:rFonts w:ascii="Arial" w:hAnsi="Arial" w:cs="Arial"/>
          <w:sz w:val="24"/>
          <w:szCs w:val="24"/>
        </w:rPr>
        <w:br/>
        <w:t xml:space="preserve">a </w:t>
      </w:r>
      <w:proofErr w:type="spellStart"/>
      <w:r w:rsidRPr="00E17CF9">
        <w:rPr>
          <w:rFonts w:ascii="Arial" w:hAnsi="Arial" w:cs="Arial"/>
          <w:sz w:val="24"/>
          <w:szCs w:val="24"/>
        </w:rPr>
        <w:t>a</w:t>
      </w:r>
      <w:proofErr w:type="spellEnd"/>
      <w:r w:rsidRPr="00E17CF9">
        <w:rPr>
          <w:rFonts w:ascii="Arial" w:hAnsi="Arial" w:cs="Arial"/>
          <w:sz w:val="24"/>
          <w:szCs w:val="24"/>
        </w:rPr>
        <w:t xml:space="preserve"> 6LL au: </w:t>
      </w:r>
      <w:proofErr w:type="spellStart"/>
      <w:r w:rsidRPr="00E17CF9">
        <w:rPr>
          <w:rFonts w:ascii="Arial" w:hAnsi="Arial" w:cs="Arial"/>
          <w:sz w:val="24"/>
          <w:szCs w:val="24"/>
        </w:rPr>
        <w:t>rr</w:t>
      </w:r>
      <w:proofErr w:type="spellEnd"/>
      <w:r w:rsidRPr="00E17CF9">
        <w:rPr>
          <w:rFonts w:ascii="Arial" w:hAnsi="Arial" w:cs="Arial"/>
          <w:sz w:val="24"/>
          <w:szCs w:val="24"/>
        </w:rPr>
        <w:br/>
        <w:t xml:space="preserve">see| </w:t>
      </w:r>
      <w:proofErr w:type="spellStart"/>
      <w:r w:rsidRPr="00E17CF9">
        <w:rPr>
          <w:rFonts w:ascii="Arial" w:hAnsi="Arial" w:cs="Arial"/>
          <w:sz w:val="24"/>
          <w:szCs w:val="24"/>
        </w:rPr>
        <w:t>szel</w:t>
      </w:r>
      <w:proofErr w:type="spellEnd"/>
      <w:r w:rsidRPr="00E17CF9">
        <w:rPr>
          <w:rFonts w:ascii="Arial" w:hAnsi="Arial" w:cs="Arial"/>
          <w:sz w:val="24"/>
          <w:szCs w:val="24"/>
        </w:rPr>
        <w:t xml:space="preserve"> </w:t>
      </w:r>
      <w:proofErr w:type="spellStart"/>
      <w:r w:rsidRPr="00E17CF9">
        <w:rPr>
          <w:rFonts w:ascii="Arial" w:hAnsi="Arial" w:cs="Arial"/>
          <w:sz w:val="24"/>
          <w:szCs w:val="24"/>
        </w:rPr>
        <w:t>zez</w:t>
      </w:r>
      <w:proofErr w:type="spellEnd"/>
      <w:r w:rsidRPr="00E17CF9">
        <w:rPr>
          <w:rFonts w:ascii="Arial" w:hAnsi="Arial" w:cs="Arial"/>
          <w:sz w:val="24"/>
          <w:szCs w:val="24"/>
        </w:rPr>
        <w:t xml:space="preserve"> ell 001 | 96</w:t>
      </w:r>
      <w:r w:rsidRPr="00E17CF9">
        <w:rPr>
          <w:rFonts w:ascii="Arial" w:hAnsi="Arial" w:cs="Arial"/>
          <w:sz w:val="24"/>
          <w:szCs w:val="24"/>
        </w:rPr>
        <w:br/>
        <w:t xml:space="preserve">TSET 662] 2Sz ZU] 9Stf </w:t>
      </w:r>
      <w:proofErr w:type="spellStart"/>
      <w:r w:rsidRPr="00E17CF9">
        <w:rPr>
          <w:rFonts w:ascii="Arial" w:hAnsi="Arial" w:cs="Arial"/>
          <w:sz w:val="24"/>
          <w:szCs w:val="24"/>
        </w:rPr>
        <w:t>ist</w:t>
      </w:r>
      <w:proofErr w:type="spellEnd"/>
      <w:r w:rsidRPr="00E17CF9">
        <w:rPr>
          <w:rFonts w:ascii="Arial" w:hAnsi="Arial" w:cs="Arial"/>
          <w:sz w:val="24"/>
          <w:szCs w:val="24"/>
        </w:rPr>
        <w:t xml:space="preserve"> [</w:t>
      </w:r>
      <w:proofErr w:type="spellStart"/>
      <w:r w:rsidRPr="00E17CF9">
        <w:rPr>
          <w:rFonts w:ascii="Arial" w:hAnsi="Arial" w:cs="Arial"/>
          <w:sz w:val="24"/>
          <w:szCs w:val="24"/>
        </w:rPr>
        <w:t>ie</w:t>
      </w:r>
      <w:proofErr w:type="spellEnd"/>
      <w:r w:rsidRPr="00E17CF9">
        <w:rPr>
          <w:rFonts w:ascii="Arial" w:hAnsi="Arial" w:cs="Arial"/>
          <w:sz w:val="24"/>
          <w:szCs w:val="24"/>
        </w:rPr>
        <w:t xml:space="preserve"> €01 16 | 8</w:t>
      </w:r>
      <w:r w:rsidRPr="00E17CF9">
        <w:rPr>
          <w:rFonts w:ascii="Arial" w:hAnsi="Arial" w:cs="Arial"/>
          <w:sz w:val="24"/>
          <w:szCs w:val="24"/>
        </w:rPr>
        <w:br/>
      </w:r>
      <w:r w:rsidRPr="00E17CF9">
        <w:rPr>
          <w:rFonts w:ascii="Arial" w:hAnsi="Arial" w:cs="Arial"/>
          <w:sz w:val="24"/>
          <w:szCs w:val="24"/>
        </w:rPr>
        <w:lastRenderedPageBreak/>
        <w:t xml:space="preserve">BEE] LEZ] Buz OSL) </w:t>
      </w:r>
      <w:proofErr w:type="spellStart"/>
      <w:r w:rsidRPr="00E17CF9">
        <w:rPr>
          <w:rFonts w:ascii="Arial" w:hAnsi="Arial" w:cs="Arial"/>
          <w:sz w:val="24"/>
          <w:szCs w:val="24"/>
        </w:rPr>
        <w:t>Stl</w:t>
      </w:r>
      <w:proofErr w:type="spellEnd"/>
      <w:r w:rsidRPr="00E17CF9">
        <w:rPr>
          <w:rFonts w:ascii="Arial" w:hAnsi="Arial" w:cs="Arial"/>
          <w:sz w:val="24"/>
          <w:szCs w:val="24"/>
        </w:rPr>
        <w:t xml:space="preserve"> |9Et 66 </w:t>
      </w:r>
      <w:proofErr w:type="spellStart"/>
      <w:r w:rsidRPr="00E17CF9">
        <w:rPr>
          <w:rFonts w:ascii="Arial" w:hAnsi="Arial" w:cs="Arial"/>
          <w:sz w:val="24"/>
          <w:szCs w:val="24"/>
        </w:rPr>
        <w:t>cle</w:t>
      </w:r>
      <w:proofErr w:type="spellEnd"/>
      <w:r w:rsidRPr="00E17CF9">
        <w:rPr>
          <w:rFonts w:ascii="Arial" w:hAnsi="Arial" w:cs="Arial"/>
          <w:sz w:val="24"/>
          <w:szCs w:val="24"/>
        </w:rPr>
        <w:t xml:space="preserve"> ne</w:t>
      </w:r>
      <w:r w:rsidRPr="00E17CF9">
        <w:rPr>
          <w:rFonts w:ascii="Arial" w:hAnsi="Arial" w:cs="Arial"/>
          <w:sz w:val="24"/>
          <w:szCs w:val="24"/>
        </w:rPr>
        <w:br/>
        <w:t xml:space="preserve">a </w:t>
      </w:r>
      <w:proofErr w:type="spellStart"/>
      <w:r w:rsidRPr="00E17CF9">
        <w:rPr>
          <w:rFonts w:ascii="Arial" w:hAnsi="Arial" w:cs="Arial"/>
          <w:sz w:val="24"/>
          <w:szCs w:val="24"/>
        </w:rPr>
        <w:t>ge</w:t>
      </w:r>
      <w:proofErr w:type="spellEnd"/>
      <w:r w:rsidRPr="00E17CF9">
        <w:rPr>
          <w:rFonts w:ascii="Arial" w:hAnsi="Arial" w:cs="Arial"/>
          <w:sz w:val="24"/>
          <w:szCs w:val="24"/>
        </w:rPr>
        <w:t xml:space="preserve">} </w:t>
      </w:r>
      <w:proofErr w:type="spellStart"/>
      <w:r w:rsidRPr="00E17CF9">
        <w:rPr>
          <w:rFonts w:ascii="Arial" w:hAnsi="Arial" w:cs="Arial"/>
          <w:sz w:val="24"/>
          <w:szCs w:val="24"/>
        </w:rPr>
        <w:t>ez</w:t>
      </w:r>
      <w:proofErr w:type="spellEnd"/>
      <w:r w:rsidRPr="00E17CF9">
        <w:rPr>
          <w:rFonts w:ascii="Arial" w:hAnsi="Arial" w:cs="Arial"/>
          <w:sz w:val="24"/>
          <w:szCs w:val="24"/>
        </w:rPr>
        <w:t xml:space="preserve"> | 912 </w:t>
      </w:r>
      <w:proofErr w:type="spellStart"/>
      <w:r w:rsidRPr="00E17CF9">
        <w:rPr>
          <w:rFonts w:ascii="Arial" w:hAnsi="Arial" w:cs="Arial"/>
          <w:sz w:val="24"/>
          <w:szCs w:val="24"/>
        </w:rPr>
        <w:t>zat</w:t>
      </w:r>
      <w:proofErr w:type="spellEnd"/>
      <w:r w:rsidRPr="00E17CF9">
        <w:rPr>
          <w:rFonts w:ascii="Arial" w:hAnsi="Arial" w:cs="Arial"/>
          <w:sz w:val="24"/>
          <w:szCs w:val="24"/>
        </w:rPr>
        <w:t xml:space="preserve"> | o8t se | o6 {ne | 18</w:t>
      </w:r>
      <w:r w:rsidRPr="00E17CF9">
        <w:rPr>
          <w:rFonts w:ascii="Arial" w:hAnsi="Arial" w:cs="Arial"/>
          <w:sz w:val="24"/>
          <w:szCs w:val="24"/>
        </w:rPr>
        <w:br/>
      </w:r>
      <w:proofErr w:type="spellStart"/>
      <w:r w:rsidRPr="00E17CF9">
        <w:rPr>
          <w:rFonts w:ascii="Arial" w:hAnsi="Arial" w:cs="Arial"/>
          <w:sz w:val="24"/>
          <w:szCs w:val="24"/>
        </w:rPr>
        <w:t>reper</w:t>
      </w:r>
      <w:proofErr w:type="spellEnd"/>
      <w:r w:rsidRPr="00E17CF9">
        <w:rPr>
          <w:rFonts w:ascii="Arial" w:hAnsi="Arial" w:cs="Arial"/>
          <w:sz w:val="24"/>
          <w:szCs w:val="24"/>
        </w:rPr>
        <w:t xml:space="preserve"> ye 9 16 | 98 {</w:t>
      </w:r>
      <w:proofErr w:type="spellStart"/>
      <w:r w:rsidRPr="00E17CF9">
        <w:rPr>
          <w:rFonts w:ascii="Arial" w:hAnsi="Arial" w:cs="Arial"/>
          <w:sz w:val="24"/>
          <w:szCs w:val="24"/>
        </w:rPr>
        <w:t>os</w:t>
      </w:r>
      <w:proofErr w:type="spellEnd"/>
      <w:r w:rsidRPr="00E17CF9">
        <w:rPr>
          <w:rFonts w:ascii="Arial" w:hAnsi="Arial" w:cs="Arial"/>
          <w:sz w:val="24"/>
          <w:szCs w:val="24"/>
        </w:rPr>
        <w:t xml:space="preserve"> | </w:t>
      </w:r>
      <w:proofErr w:type="spellStart"/>
      <w:r w:rsidRPr="00E17CF9">
        <w:rPr>
          <w:rFonts w:ascii="Arial" w:hAnsi="Arial" w:cs="Arial"/>
          <w:sz w:val="24"/>
          <w:szCs w:val="24"/>
        </w:rPr>
        <w:t>gz</w:t>
      </w:r>
      <w:proofErr w:type="spellEnd"/>
      <w:r w:rsidRPr="00E17CF9">
        <w:rPr>
          <w:rFonts w:ascii="Arial" w:hAnsi="Arial" w:cs="Arial"/>
          <w:sz w:val="24"/>
          <w:szCs w:val="24"/>
        </w:rPr>
        <w:br/>
        <w:t xml:space="preserve">aid ek </w:t>
      </w:r>
      <w:proofErr w:type="spellStart"/>
      <w:r w:rsidRPr="00E17CF9">
        <w:rPr>
          <w:rFonts w:ascii="Arial" w:hAnsi="Arial" w:cs="Arial"/>
          <w:sz w:val="24"/>
          <w:szCs w:val="24"/>
        </w:rPr>
        <w:t>ld</w:t>
      </w:r>
      <w:proofErr w:type="spellEnd"/>
      <w:r w:rsidRPr="00E17CF9">
        <w:rPr>
          <w:rFonts w:ascii="Arial" w:hAnsi="Arial" w:cs="Arial"/>
          <w:sz w:val="24"/>
          <w:szCs w:val="24"/>
        </w:rPr>
        <w:t xml:space="preserve"> Bias a ed al dl </w:t>
      </w:r>
      <w:proofErr w:type="spellStart"/>
      <w:r w:rsidRPr="00E17CF9">
        <w:rPr>
          <w:rFonts w:ascii="Arial" w:hAnsi="Arial" w:cs="Arial"/>
          <w:sz w:val="24"/>
          <w:szCs w:val="24"/>
        </w:rPr>
        <w:t>ea</w:t>
      </w:r>
      <w:proofErr w:type="spellEnd"/>
      <w:r w:rsidRPr="00E17CF9">
        <w:rPr>
          <w:rFonts w:ascii="Arial" w:hAnsi="Arial" w:cs="Arial"/>
          <w:sz w:val="24"/>
          <w:szCs w:val="24"/>
        </w:rPr>
        <w:br/>
      </w:r>
      <w:proofErr w:type="spellStart"/>
      <w:r w:rsidRPr="00E17CF9">
        <w:rPr>
          <w:rFonts w:ascii="Arial" w:hAnsi="Arial" w:cs="Arial"/>
          <w:sz w:val="24"/>
          <w:szCs w:val="24"/>
        </w:rPr>
        <w:t>rer</w:t>
      </w:r>
      <w:proofErr w:type="spellEnd"/>
      <w:r w:rsidRPr="00E17CF9">
        <w:rPr>
          <w:rFonts w:ascii="Arial" w:hAnsi="Arial" w:cs="Arial"/>
          <w:sz w:val="24"/>
          <w:szCs w:val="24"/>
        </w:rPr>
        <w:t xml:space="preserve"> serene 18 et 69 </w:t>
      </w:r>
      <w:proofErr w:type="spellStart"/>
      <w:r w:rsidRPr="00E17CF9">
        <w:rPr>
          <w:rFonts w:ascii="Arial" w:hAnsi="Arial" w:cs="Arial"/>
          <w:sz w:val="24"/>
          <w:szCs w:val="24"/>
        </w:rPr>
        <w:t>feo</w:t>
      </w:r>
      <w:proofErr w:type="spellEnd"/>
      <w:r w:rsidRPr="00E17CF9">
        <w:rPr>
          <w:rFonts w:ascii="Arial" w:hAnsi="Arial" w:cs="Arial"/>
          <w:sz w:val="24"/>
          <w:szCs w:val="24"/>
        </w:rPr>
        <w:t xml:space="preserve"> [es [ss [zs [on | </w:t>
      </w:r>
      <w:proofErr w:type="spellStart"/>
      <w:r w:rsidRPr="00E17CF9">
        <w:rPr>
          <w:rFonts w:ascii="Arial" w:hAnsi="Arial" w:cs="Arial"/>
          <w:sz w:val="24"/>
          <w:szCs w:val="24"/>
        </w:rPr>
        <w:t>en</w:t>
      </w:r>
      <w:proofErr w:type="spellEnd"/>
      <w:r w:rsidRPr="00E17CF9">
        <w:rPr>
          <w:rFonts w:ascii="Arial" w:hAnsi="Arial" w:cs="Arial"/>
          <w:sz w:val="24"/>
          <w:szCs w:val="24"/>
        </w:rPr>
        <w:t xml:space="preserve"> I9e</w:t>
      </w:r>
      <w:r w:rsidRPr="00E17CF9">
        <w:rPr>
          <w:rFonts w:ascii="Arial" w:hAnsi="Arial" w:cs="Arial"/>
          <w:sz w:val="24"/>
          <w:szCs w:val="24"/>
        </w:rPr>
        <w:br/>
      </w:r>
      <w:r w:rsidRPr="00E17CF9">
        <w:rPr>
          <w:rFonts w:ascii="Arial" w:hAnsi="Arial" w:cs="Arial"/>
          <w:sz w:val="24"/>
          <w:szCs w:val="24"/>
        </w:rPr>
        <w:br/>
        <w:t>Page 117</w:t>
      </w:r>
      <w:r w:rsidRPr="00E17CF9">
        <w:rPr>
          <w:rFonts w:ascii="Arial" w:hAnsi="Arial" w:cs="Arial"/>
          <w:sz w:val="24"/>
          <w:szCs w:val="24"/>
        </w:rPr>
        <w:br/>
      </w:r>
    </w:p>
    <w:p w14:paraId="4DA551BC" w14:textId="77777777" w:rsidR="00F360D6" w:rsidRPr="00E17CF9" w:rsidRDefault="00000000">
      <w:pPr>
        <w:pStyle w:val="Heading2"/>
        <w:rPr>
          <w:rFonts w:ascii="Arial" w:hAnsi="Arial" w:cs="Arial"/>
          <w:sz w:val="24"/>
          <w:szCs w:val="24"/>
        </w:rPr>
      </w:pPr>
      <w:r w:rsidRPr="00E17CF9">
        <w:rPr>
          <w:rFonts w:ascii="Arial" w:hAnsi="Arial" w:cs="Arial"/>
          <w:sz w:val="24"/>
          <w:szCs w:val="24"/>
        </w:rPr>
        <w:t>Page 116</w:t>
      </w:r>
    </w:p>
    <w:p w14:paraId="5A3D79BA" w14:textId="77777777" w:rsidR="00F360D6" w:rsidRPr="00E17CF9" w:rsidRDefault="00000000">
      <w:pPr>
        <w:rPr>
          <w:rFonts w:ascii="Arial" w:hAnsi="Arial" w:cs="Arial"/>
          <w:sz w:val="24"/>
          <w:szCs w:val="24"/>
        </w:rPr>
      </w:pPr>
      <w:r w:rsidRPr="00E17CF9">
        <w:rPr>
          <w:rFonts w:ascii="Arial" w:hAnsi="Arial" w:cs="Arial"/>
          <w:sz w:val="24"/>
          <w:szCs w:val="24"/>
        </w:rPr>
        <w:t xml:space="preserve">. </w:t>
      </w:r>
      <w:proofErr w:type="spellStart"/>
      <w:r w:rsidRPr="00E17CF9">
        <w:rPr>
          <w:rFonts w:ascii="Arial" w:hAnsi="Arial" w:cs="Arial"/>
          <w:sz w:val="24"/>
          <w:szCs w:val="24"/>
        </w:rPr>
        <w:t>Aes</w:t>
      </w:r>
      <w:proofErr w:type="spellEnd"/>
      <w:r w:rsidRPr="00E17CF9">
        <w:rPr>
          <w:rFonts w:ascii="Arial" w:hAnsi="Arial" w:cs="Arial"/>
          <w:sz w:val="24"/>
          <w:szCs w:val="24"/>
        </w:rPr>
        <w:t xml:space="preserve"> </w:t>
      </w:r>
      <w:proofErr w:type="spellStart"/>
      <w:r w:rsidRPr="00E17CF9">
        <w:rPr>
          <w:rFonts w:ascii="Arial" w:hAnsi="Arial" w:cs="Arial"/>
          <w:sz w:val="24"/>
          <w:szCs w:val="24"/>
        </w:rPr>
        <w:t>ane</w:t>
      </w:r>
      <w:proofErr w:type="spellEnd"/>
      <w:r w:rsidRPr="00E17CF9">
        <w:rPr>
          <w:rFonts w:ascii="Arial" w:hAnsi="Arial" w:cs="Arial"/>
          <w:sz w:val="24"/>
          <w:szCs w:val="24"/>
        </w:rPr>
        <w:t xml:space="preserve"> ee . + see</w:t>
      </w:r>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t>cata</w:t>
      </w:r>
      <w:proofErr w:type="spellEnd"/>
      <w:r w:rsidRPr="00E17CF9">
        <w:rPr>
          <w:rFonts w:ascii="Arial" w:hAnsi="Arial" w:cs="Arial"/>
          <w:sz w:val="24"/>
          <w:szCs w:val="24"/>
        </w:rPr>
        <w:t xml:space="preserve"> </w:t>
      </w:r>
      <w:proofErr w:type="spellStart"/>
      <w:r w:rsidRPr="00E17CF9">
        <w:rPr>
          <w:rFonts w:ascii="Arial" w:hAnsi="Arial" w:cs="Arial"/>
          <w:sz w:val="24"/>
          <w:szCs w:val="24"/>
        </w:rPr>
        <w:t>ree</w:t>
      </w:r>
      <w:proofErr w:type="spellEnd"/>
      <w:r w:rsidRPr="00E17CF9">
        <w:rPr>
          <w:rFonts w:ascii="Arial" w:hAnsi="Arial" w:cs="Arial"/>
          <w:sz w:val="24"/>
          <w:szCs w:val="24"/>
        </w:rPr>
        <w:t xml:space="preserve"> [</w:t>
      </w:r>
      <w:proofErr w:type="spellStart"/>
      <w:r w:rsidRPr="00E17CF9">
        <w:rPr>
          <w:rFonts w:ascii="Arial" w:hAnsi="Arial" w:cs="Arial"/>
          <w:sz w:val="24"/>
          <w:szCs w:val="24"/>
        </w:rPr>
        <w:t>ase</w:t>
      </w:r>
      <w:proofErr w:type="spellEnd"/>
      <w:r w:rsidRPr="00E17CF9">
        <w:rPr>
          <w:rFonts w:ascii="Arial" w:hAnsi="Arial" w:cs="Arial"/>
          <w:sz w:val="24"/>
          <w:szCs w:val="24"/>
        </w:rPr>
        <w:br/>
      </w:r>
      <w:proofErr w:type="spellStart"/>
      <w:r w:rsidRPr="00E17CF9">
        <w:rPr>
          <w:rFonts w:ascii="Arial" w:hAnsi="Arial" w:cs="Arial"/>
          <w:sz w:val="24"/>
          <w:szCs w:val="24"/>
        </w:rPr>
        <w:t>riz</w:t>
      </w:r>
      <w:proofErr w:type="spellEnd"/>
      <w:r w:rsidRPr="00E17CF9">
        <w:rPr>
          <w:rFonts w:ascii="Arial" w:hAnsi="Arial" w:cs="Arial"/>
          <w:sz w:val="24"/>
          <w:szCs w:val="24"/>
        </w:rPr>
        <w:t xml:space="preserve"> [</w:t>
      </w:r>
      <w:proofErr w:type="spellStart"/>
      <w:r w:rsidRPr="00E17CF9">
        <w:rPr>
          <w:rFonts w:ascii="Arial" w:hAnsi="Arial" w:cs="Arial"/>
          <w:sz w:val="24"/>
          <w:szCs w:val="24"/>
        </w:rPr>
        <w:t>ssf</w:t>
      </w:r>
      <w:proofErr w:type="spellEnd"/>
      <w:r w:rsidRPr="00E17CF9">
        <w:rPr>
          <w:rFonts w:ascii="Arial" w:hAnsi="Arial" w:cs="Arial"/>
          <w:sz w:val="24"/>
          <w:szCs w:val="24"/>
        </w:rPr>
        <w:t xml:space="preserve"> </w:t>
      </w:r>
      <w:proofErr w:type="spellStart"/>
      <w:r w:rsidRPr="00E17CF9">
        <w:rPr>
          <w:rFonts w:ascii="Arial" w:hAnsi="Arial" w:cs="Arial"/>
          <w:sz w:val="24"/>
          <w:szCs w:val="24"/>
        </w:rPr>
        <w:t>ecifar</w:t>
      </w:r>
      <w:proofErr w:type="spellEnd"/>
      <w:r w:rsidRPr="00E17CF9">
        <w:rPr>
          <w:rFonts w:ascii="Arial" w:hAnsi="Arial" w:cs="Arial"/>
          <w:sz w:val="24"/>
          <w:szCs w:val="24"/>
        </w:rPr>
        <w:t xml:space="preserve"> </w:t>
      </w:r>
      <w:proofErr w:type="spellStart"/>
      <w:r w:rsidRPr="00E17CF9">
        <w:rPr>
          <w:rFonts w:ascii="Arial" w:hAnsi="Arial" w:cs="Arial"/>
          <w:sz w:val="24"/>
          <w:szCs w:val="24"/>
        </w:rPr>
        <w:t>fies</w:t>
      </w:r>
      <w:proofErr w:type="spellEnd"/>
      <w:r w:rsidRPr="00E17CF9">
        <w:rPr>
          <w:rFonts w:ascii="Arial" w:hAnsi="Arial" w:cs="Arial"/>
          <w:sz w:val="24"/>
          <w:szCs w:val="24"/>
        </w:rPr>
        <w:t xml:space="preserve"> [</w:t>
      </w:r>
      <w:proofErr w:type="spellStart"/>
      <w:r w:rsidRPr="00E17CF9">
        <w:rPr>
          <w:rFonts w:ascii="Arial" w:hAnsi="Arial" w:cs="Arial"/>
          <w:sz w:val="24"/>
          <w:szCs w:val="24"/>
        </w:rPr>
        <w:t>oe</w:t>
      </w:r>
      <w:proofErr w:type="spellEnd"/>
      <w:r w:rsidRPr="00E17CF9">
        <w:rPr>
          <w:rFonts w:ascii="Arial" w:hAnsi="Arial" w:cs="Arial"/>
          <w:sz w:val="24"/>
          <w:szCs w:val="24"/>
        </w:rPr>
        <w:t xml:space="preserve"> uc | [se] </w:t>
      </w:r>
      <w:proofErr w:type="spellStart"/>
      <w:r w:rsidRPr="00E17CF9">
        <w:rPr>
          <w:rFonts w:ascii="Arial" w:hAnsi="Arial" w:cs="Arial"/>
          <w:sz w:val="24"/>
          <w:szCs w:val="24"/>
        </w:rPr>
        <w:t>oe</w:t>
      </w:r>
      <w:proofErr w:type="spellEnd"/>
      <w:r w:rsidRPr="00E17CF9">
        <w:rPr>
          <w:rFonts w:ascii="Arial" w:hAnsi="Arial" w:cs="Arial"/>
          <w:sz w:val="24"/>
          <w:szCs w:val="24"/>
        </w:rPr>
        <w:t xml:space="preserve"> </w:t>
      </w:r>
      <w:proofErr w:type="spellStart"/>
      <w:r w:rsidRPr="00E17CF9">
        <w:rPr>
          <w:rFonts w:ascii="Arial" w:hAnsi="Arial" w:cs="Arial"/>
          <w:sz w:val="24"/>
          <w:szCs w:val="24"/>
        </w:rPr>
        <w:t>ome</w:t>
      </w:r>
      <w:proofErr w:type="spellEnd"/>
      <w:r w:rsidRPr="00E17CF9">
        <w:rPr>
          <w:rFonts w:ascii="Arial" w:hAnsi="Arial" w:cs="Arial"/>
          <w:sz w:val="24"/>
          <w:szCs w:val="24"/>
        </w:rPr>
        <w:t>]</w:t>
      </w:r>
      <w:r w:rsidRPr="00E17CF9">
        <w:rPr>
          <w:rFonts w:ascii="Arial" w:hAnsi="Arial" w:cs="Arial"/>
          <w:sz w:val="24"/>
          <w:szCs w:val="24"/>
        </w:rPr>
        <w:br/>
      </w:r>
      <w:proofErr w:type="spellStart"/>
      <w:r w:rsidRPr="00E17CF9">
        <w:rPr>
          <w:rFonts w:ascii="Arial" w:hAnsi="Arial" w:cs="Arial"/>
          <w:sz w:val="24"/>
          <w:szCs w:val="24"/>
        </w:rPr>
        <w:t>ie</w:t>
      </w:r>
      <w:proofErr w:type="spellEnd"/>
      <w:r w:rsidRPr="00E17CF9">
        <w:rPr>
          <w:rFonts w:ascii="Arial" w:hAnsi="Arial" w:cs="Arial"/>
          <w:sz w:val="24"/>
          <w:szCs w:val="24"/>
        </w:rPr>
        <w:t xml:space="preserve"> ear [</w:t>
      </w:r>
      <w:proofErr w:type="spellStart"/>
      <w:r w:rsidRPr="00E17CF9">
        <w:rPr>
          <w:rFonts w:ascii="Arial" w:hAnsi="Arial" w:cs="Arial"/>
          <w:sz w:val="24"/>
          <w:szCs w:val="24"/>
        </w:rPr>
        <w:t>exaltoufevs</w:t>
      </w:r>
      <w:proofErr w:type="spellEnd"/>
      <w:r w:rsidRPr="00E17CF9">
        <w:rPr>
          <w:rFonts w:ascii="Arial" w:hAnsi="Arial" w:cs="Arial"/>
          <w:sz w:val="24"/>
          <w:szCs w:val="24"/>
        </w:rPr>
        <w:t xml:space="preserve"> </w:t>
      </w:r>
      <w:proofErr w:type="spellStart"/>
      <w:r w:rsidRPr="00E17CF9">
        <w:rPr>
          <w:rFonts w:ascii="Arial" w:hAnsi="Arial" w:cs="Arial"/>
          <w:sz w:val="24"/>
          <w:szCs w:val="24"/>
        </w:rPr>
        <w:t>foex</w:t>
      </w:r>
      <w:proofErr w:type="spellEnd"/>
      <w:r w:rsidRPr="00E17CF9">
        <w:rPr>
          <w:rFonts w:ascii="Arial" w:hAnsi="Arial" w:cs="Arial"/>
          <w:sz w:val="24"/>
          <w:szCs w:val="24"/>
        </w:rPr>
        <w:t xml:space="preserve"> </w:t>
      </w:r>
      <w:proofErr w:type="spellStart"/>
      <w:r w:rsidRPr="00E17CF9">
        <w:rPr>
          <w:rFonts w:ascii="Arial" w:hAnsi="Arial" w:cs="Arial"/>
          <w:sz w:val="24"/>
          <w:szCs w:val="24"/>
        </w:rPr>
        <w:t>por</w:t>
      </w:r>
      <w:proofErr w:type="spellEnd"/>
      <w:r w:rsidRPr="00E17CF9">
        <w:rPr>
          <w:rFonts w:ascii="Arial" w:hAnsi="Arial" w:cs="Arial"/>
          <w:sz w:val="24"/>
          <w:szCs w:val="24"/>
        </w:rPr>
        <w:t xml:space="preserve"> [</w:t>
      </w:r>
      <w:proofErr w:type="spellStart"/>
      <w:r w:rsidRPr="00E17CF9">
        <w:rPr>
          <w:rFonts w:ascii="Arial" w:hAnsi="Arial" w:cs="Arial"/>
          <w:sz w:val="24"/>
          <w:szCs w:val="24"/>
        </w:rPr>
        <w:t>os</w:t>
      </w:r>
      <w:proofErr w:type="spellEnd"/>
      <w:r w:rsidRPr="00E17CF9">
        <w:rPr>
          <w:rFonts w:ascii="Arial" w:hAnsi="Arial" w:cs="Arial"/>
          <w:sz w:val="24"/>
          <w:szCs w:val="24"/>
        </w:rPr>
        <w:t xml:space="preserve"> [ex | [</w:t>
      </w:r>
      <w:proofErr w:type="spellStart"/>
      <w:r w:rsidRPr="00E17CF9">
        <w:rPr>
          <w:rFonts w:ascii="Arial" w:hAnsi="Arial" w:cs="Arial"/>
          <w:sz w:val="24"/>
          <w:szCs w:val="24"/>
        </w:rPr>
        <w:t>oe</w:t>
      </w:r>
      <w:proofErr w:type="spellEnd"/>
      <w:r w:rsidRPr="00E17CF9">
        <w:rPr>
          <w:rFonts w:ascii="Arial" w:hAnsi="Arial" w:cs="Arial"/>
          <w:sz w:val="24"/>
          <w:szCs w:val="24"/>
        </w:rPr>
        <w:t xml:space="preserve"> [ae | core]</w:t>
      </w:r>
      <w:r w:rsidRPr="00E17CF9">
        <w:rPr>
          <w:rFonts w:ascii="Arial" w:hAnsi="Arial" w:cs="Arial"/>
          <w:sz w:val="24"/>
          <w:szCs w:val="24"/>
        </w:rPr>
        <w:br/>
      </w:r>
      <w:r w:rsidRPr="00E17CF9">
        <w:rPr>
          <w:rFonts w:ascii="Arial" w:hAnsi="Arial" w:cs="Arial"/>
          <w:sz w:val="24"/>
          <w:szCs w:val="24"/>
        </w:rPr>
        <w:br/>
        <w:t>an</w:t>
      </w:r>
      <w:r w:rsidRPr="00E17CF9">
        <w:rPr>
          <w:rFonts w:ascii="Arial" w:hAnsi="Arial" w:cs="Arial"/>
          <w:sz w:val="24"/>
          <w:szCs w:val="24"/>
        </w:rPr>
        <w:br/>
        <w:t>™</w:t>
      </w:r>
      <w:r w:rsidRPr="00E17CF9">
        <w:rPr>
          <w:rFonts w:ascii="Arial" w:hAnsi="Arial" w:cs="Arial"/>
          <w:sz w:val="24"/>
          <w:szCs w:val="24"/>
        </w:rPr>
        <w:br/>
      </w:r>
      <w:proofErr w:type="spellStart"/>
      <w:r w:rsidRPr="00E17CF9">
        <w:rPr>
          <w:rFonts w:ascii="Arial" w:hAnsi="Arial" w:cs="Arial"/>
          <w:sz w:val="24"/>
          <w:szCs w:val="24"/>
        </w:rPr>
        <w:t>st</w:t>
      </w:r>
      <w:proofErr w:type="spellEnd"/>
      <w:r w:rsidRPr="00E17CF9">
        <w:rPr>
          <w:rFonts w:ascii="Arial" w:hAnsi="Arial" w:cs="Arial"/>
          <w:sz w:val="24"/>
          <w:szCs w:val="24"/>
        </w:rPr>
        <w:br/>
      </w:r>
      <w:r w:rsidRPr="00E17CF9">
        <w:rPr>
          <w:rFonts w:ascii="Arial" w:hAnsi="Arial" w:cs="Arial"/>
          <w:sz w:val="24"/>
          <w:szCs w:val="24"/>
        </w:rPr>
        <w:br/>
        <w:t>wo</w:t>
      </w:r>
      <w:r w:rsidRPr="00E17CF9">
        <w:rPr>
          <w:rFonts w:ascii="Arial" w:hAnsi="Arial" w:cs="Arial"/>
          <w:sz w:val="24"/>
          <w:szCs w:val="24"/>
        </w:rPr>
        <w:br/>
        <w:t>[-]</w:t>
      </w:r>
      <w:r w:rsidRPr="00E17CF9">
        <w:rPr>
          <w:rFonts w:ascii="Arial" w:hAnsi="Arial" w:cs="Arial"/>
          <w:sz w:val="24"/>
          <w:szCs w:val="24"/>
        </w:rPr>
        <w:br/>
      </w:r>
      <w:proofErr w:type="spellStart"/>
      <w:r w:rsidRPr="00E17CF9">
        <w:rPr>
          <w:rFonts w:ascii="Arial" w:hAnsi="Arial" w:cs="Arial"/>
          <w:sz w:val="24"/>
          <w:szCs w:val="24"/>
        </w:rPr>
        <w:t>oa</w:t>
      </w:r>
      <w:proofErr w:type="spellEnd"/>
      <w:r w:rsidRPr="00E17CF9">
        <w:rPr>
          <w:rFonts w:ascii="Arial" w:hAnsi="Arial" w:cs="Arial"/>
          <w:sz w:val="24"/>
          <w:szCs w:val="24"/>
        </w:rPr>
        <w:br/>
      </w:r>
      <w:r w:rsidRPr="00E17CF9">
        <w:rPr>
          <w:rFonts w:ascii="Arial" w:hAnsi="Arial" w:cs="Arial"/>
          <w:sz w:val="24"/>
          <w:szCs w:val="24"/>
        </w:rPr>
        <w:br/>
        <w:t>ee</w:t>
      </w:r>
      <w:r w:rsidRPr="00E17CF9">
        <w:rPr>
          <w:rFonts w:ascii="Arial" w:hAnsi="Arial" w:cs="Arial"/>
          <w:sz w:val="24"/>
          <w:szCs w:val="24"/>
        </w:rPr>
        <w:br/>
        <w:t xml:space="preserve">ess </w:t>
      </w:r>
      <w:proofErr w:type="spellStart"/>
      <w:r w:rsidRPr="00E17CF9">
        <w:rPr>
          <w:rFonts w:ascii="Arial" w:hAnsi="Arial" w:cs="Arial"/>
          <w:sz w:val="24"/>
          <w:szCs w:val="24"/>
        </w:rPr>
        <w:t>fo</w:t>
      </w:r>
      <w:proofErr w:type="spellEnd"/>
      <w:r w:rsidRPr="00E17CF9">
        <w:rPr>
          <w:rFonts w:ascii="Arial" w:hAnsi="Arial" w:cs="Arial"/>
          <w:sz w:val="24"/>
          <w:szCs w:val="24"/>
        </w:rPr>
        <w:t xml:space="preserve"> [</w:t>
      </w:r>
      <w:proofErr w:type="spellStart"/>
      <w:r w:rsidRPr="00E17CF9">
        <w:rPr>
          <w:rFonts w:ascii="Arial" w:hAnsi="Arial" w:cs="Arial"/>
          <w:sz w:val="24"/>
          <w:szCs w:val="24"/>
        </w:rPr>
        <w:t>oe</w:t>
      </w:r>
      <w:proofErr w:type="spellEnd"/>
      <w:r w:rsidRPr="00E17CF9">
        <w:rPr>
          <w:rFonts w:ascii="Arial" w:hAnsi="Arial" w:cs="Arial"/>
          <w:sz w:val="24"/>
          <w:szCs w:val="24"/>
        </w:rPr>
        <w:t xml:space="preserve"> </w:t>
      </w:r>
      <w:proofErr w:type="spellStart"/>
      <w:r w:rsidRPr="00E17CF9">
        <w:rPr>
          <w:rFonts w:ascii="Arial" w:hAnsi="Arial" w:cs="Arial"/>
          <w:sz w:val="24"/>
          <w:szCs w:val="24"/>
        </w:rPr>
        <w:t>ose</w:t>
      </w:r>
      <w:proofErr w:type="spellEnd"/>
      <w:r w:rsidRPr="00E17CF9">
        <w:rPr>
          <w:rFonts w:ascii="Arial" w:hAnsi="Arial" w:cs="Arial"/>
          <w:sz w:val="24"/>
          <w:szCs w:val="24"/>
        </w:rPr>
        <w:t xml:space="preserve"> </w:t>
      </w:r>
      <w:proofErr w:type="spellStart"/>
      <w:r w:rsidRPr="00E17CF9">
        <w:rPr>
          <w:rFonts w:ascii="Arial" w:hAnsi="Arial" w:cs="Arial"/>
          <w:sz w:val="24"/>
          <w:szCs w:val="24"/>
        </w:rPr>
        <w:t>oe</w:t>
      </w:r>
      <w:proofErr w:type="spellEnd"/>
      <w:r w:rsidRPr="00E17CF9">
        <w:rPr>
          <w:rFonts w:ascii="Arial" w:hAnsi="Arial" w:cs="Arial"/>
          <w:sz w:val="24"/>
          <w:szCs w:val="24"/>
        </w:rPr>
        <w:t xml:space="preserve"> or</w:t>
      </w:r>
      <w:r w:rsidRPr="00E17CF9">
        <w:rPr>
          <w:rFonts w:ascii="Arial" w:hAnsi="Arial" w:cs="Arial"/>
          <w:sz w:val="24"/>
          <w:szCs w:val="24"/>
        </w:rPr>
        <w:br/>
        <w:t xml:space="preserve">cs [| ac no [ on </w:t>
      </w:r>
      <w:proofErr w:type="spellStart"/>
      <w:r w:rsidRPr="00E17CF9">
        <w:rPr>
          <w:rFonts w:ascii="Arial" w:hAnsi="Arial" w:cs="Arial"/>
          <w:sz w:val="24"/>
          <w:szCs w:val="24"/>
        </w:rPr>
        <w:t>seo</w:t>
      </w:r>
      <w:proofErr w:type="spellEnd"/>
      <w:r w:rsidRPr="00E17CF9">
        <w:rPr>
          <w:rFonts w:ascii="Arial" w:hAnsi="Arial" w:cs="Arial"/>
          <w:sz w:val="24"/>
          <w:szCs w:val="24"/>
        </w:rPr>
        <w:t xml:space="preserve"> </w:t>
      </w:r>
      <w:proofErr w:type="spellStart"/>
      <w:r w:rsidRPr="00E17CF9">
        <w:rPr>
          <w:rFonts w:ascii="Arial" w:hAnsi="Arial" w:cs="Arial"/>
          <w:sz w:val="24"/>
          <w:szCs w:val="24"/>
        </w:rPr>
        <w:t>fae</w:t>
      </w:r>
      <w:proofErr w:type="spellEnd"/>
      <w:r w:rsidRPr="00E17CF9">
        <w:rPr>
          <w:rFonts w:ascii="Arial" w:hAnsi="Arial" w:cs="Arial"/>
          <w:sz w:val="24"/>
          <w:szCs w:val="24"/>
        </w:rPr>
        <w:br/>
      </w:r>
      <w:proofErr w:type="spellStart"/>
      <w:r w:rsidRPr="00E17CF9">
        <w:rPr>
          <w:rFonts w:ascii="Arial" w:hAnsi="Arial" w:cs="Arial"/>
          <w:sz w:val="24"/>
          <w:szCs w:val="24"/>
        </w:rPr>
        <w:t>zor</w:t>
      </w:r>
      <w:proofErr w:type="spellEnd"/>
      <w:r w:rsidRPr="00E17CF9">
        <w:rPr>
          <w:rFonts w:ascii="Arial" w:hAnsi="Arial" w:cs="Arial"/>
          <w:sz w:val="24"/>
          <w:szCs w:val="24"/>
        </w:rPr>
        <w:t xml:space="preserve"> [wo] son/an </w:t>
      </w:r>
      <w:proofErr w:type="spellStart"/>
      <w:r w:rsidRPr="00E17CF9">
        <w:rPr>
          <w:rFonts w:ascii="Arial" w:hAnsi="Arial" w:cs="Arial"/>
          <w:sz w:val="24"/>
          <w:szCs w:val="24"/>
        </w:rPr>
        <w:t>foen</w:t>
      </w:r>
      <w:proofErr w:type="spellEnd"/>
      <w:r w:rsidRPr="00E17CF9">
        <w:rPr>
          <w:rFonts w:ascii="Arial" w:hAnsi="Arial" w:cs="Arial"/>
          <w:sz w:val="24"/>
          <w:szCs w:val="24"/>
        </w:rPr>
        <w:t xml:space="preserve"> [</w:t>
      </w:r>
      <w:proofErr w:type="spellStart"/>
      <w:r w:rsidRPr="00E17CF9">
        <w:rPr>
          <w:rFonts w:ascii="Arial" w:hAnsi="Arial" w:cs="Arial"/>
          <w:sz w:val="24"/>
          <w:szCs w:val="24"/>
        </w:rPr>
        <w:t>eu</w:t>
      </w:r>
      <w:proofErr w:type="spellEnd"/>
      <w:r w:rsidRPr="00E17CF9">
        <w:rPr>
          <w:rFonts w:ascii="Arial" w:hAnsi="Arial" w:cs="Arial"/>
          <w:sz w:val="24"/>
          <w:szCs w:val="24"/>
        </w:rPr>
        <w:t xml:space="preserve"> see [</w:t>
      </w:r>
      <w:proofErr w:type="spellStart"/>
      <w:r w:rsidRPr="00E17CF9">
        <w:rPr>
          <w:rFonts w:ascii="Arial" w:hAnsi="Arial" w:cs="Arial"/>
          <w:sz w:val="24"/>
          <w:szCs w:val="24"/>
        </w:rPr>
        <w:t>zz</w:t>
      </w:r>
      <w:proofErr w:type="spellEnd"/>
      <w:r w:rsidRPr="00E17CF9">
        <w:rPr>
          <w:rFonts w:ascii="Arial" w:hAnsi="Arial" w:cs="Arial"/>
          <w:sz w:val="24"/>
          <w:szCs w:val="24"/>
        </w:rPr>
        <w:t xml:space="preserve"> </w:t>
      </w:r>
      <w:proofErr w:type="spellStart"/>
      <w:r w:rsidRPr="00E17CF9">
        <w:rPr>
          <w:rFonts w:ascii="Arial" w:hAnsi="Arial" w:cs="Arial"/>
          <w:sz w:val="24"/>
          <w:szCs w:val="24"/>
        </w:rPr>
        <w:t>ose</w:t>
      </w:r>
      <w:proofErr w:type="spellEnd"/>
      <w:r w:rsidRPr="00E17CF9">
        <w:rPr>
          <w:rFonts w:ascii="Arial" w:hAnsi="Arial" w:cs="Arial"/>
          <w:sz w:val="24"/>
          <w:szCs w:val="24"/>
        </w:rPr>
        <w:t xml:space="preserve"> | vel 2</w:t>
      </w:r>
      <w:r w:rsidRPr="00E17CF9">
        <w:rPr>
          <w:rFonts w:ascii="Arial" w:hAnsi="Arial" w:cs="Arial"/>
          <w:sz w:val="24"/>
          <w:szCs w:val="24"/>
        </w:rPr>
        <w:br/>
      </w:r>
      <w:proofErr w:type="spellStart"/>
      <w:r w:rsidRPr="00E17CF9">
        <w:rPr>
          <w:rFonts w:ascii="Arial" w:hAnsi="Arial" w:cs="Arial"/>
          <w:sz w:val="24"/>
          <w:szCs w:val="24"/>
        </w:rPr>
        <w:t>ase</w:t>
      </w:r>
      <w:proofErr w:type="spellEnd"/>
      <w:r w:rsidRPr="00E17CF9">
        <w:rPr>
          <w:rFonts w:ascii="Arial" w:hAnsi="Arial" w:cs="Arial"/>
          <w:sz w:val="24"/>
          <w:szCs w:val="24"/>
        </w:rPr>
        <w:t xml:space="preserve"> [ca] </w:t>
      </w:r>
      <w:proofErr w:type="spellStart"/>
      <w:r w:rsidRPr="00E17CF9">
        <w:rPr>
          <w:rFonts w:ascii="Arial" w:hAnsi="Arial" w:cs="Arial"/>
          <w:sz w:val="24"/>
          <w:szCs w:val="24"/>
        </w:rPr>
        <w:t>scnfoo</w:t>
      </w:r>
      <w:proofErr w:type="spellEnd"/>
      <w:r w:rsidRPr="00E17CF9">
        <w:rPr>
          <w:rFonts w:ascii="Arial" w:hAnsi="Arial" w:cs="Arial"/>
          <w:sz w:val="24"/>
          <w:szCs w:val="24"/>
        </w:rPr>
        <w:t xml:space="preserve"> ese [</w:t>
      </w:r>
      <w:proofErr w:type="spellStart"/>
      <w:r w:rsidRPr="00E17CF9">
        <w:rPr>
          <w:rFonts w:ascii="Arial" w:hAnsi="Arial" w:cs="Arial"/>
          <w:sz w:val="24"/>
          <w:szCs w:val="24"/>
        </w:rPr>
        <w:t>ove</w:t>
      </w:r>
      <w:proofErr w:type="spellEnd"/>
      <w:r w:rsidRPr="00E17CF9">
        <w:rPr>
          <w:rFonts w:ascii="Arial" w:hAnsi="Arial" w:cs="Arial"/>
          <w:sz w:val="24"/>
          <w:szCs w:val="24"/>
        </w:rPr>
        <w:t xml:space="preserve"> </w:t>
      </w:r>
      <w:proofErr w:type="spellStart"/>
      <w:r w:rsidRPr="00E17CF9">
        <w:rPr>
          <w:rFonts w:ascii="Arial" w:hAnsi="Arial" w:cs="Arial"/>
          <w:sz w:val="24"/>
          <w:szCs w:val="24"/>
        </w:rPr>
        <w:t>ose</w:t>
      </w:r>
      <w:proofErr w:type="spellEnd"/>
      <w:r w:rsidRPr="00E17CF9">
        <w:rPr>
          <w:rFonts w:ascii="Arial" w:hAnsi="Arial" w:cs="Arial"/>
          <w:sz w:val="24"/>
          <w:szCs w:val="24"/>
        </w:rPr>
        <w:t xml:space="preserve"> </w:t>
      </w:r>
      <w:proofErr w:type="spellStart"/>
      <w:r w:rsidRPr="00E17CF9">
        <w:rPr>
          <w:rFonts w:ascii="Arial" w:hAnsi="Arial" w:cs="Arial"/>
          <w:sz w:val="24"/>
          <w:szCs w:val="24"/>
        </w:rPr>
        <w:t>ane</w:t>
      </w:r>
      <w:proofErr w:type="spellEnd"/>
      <w:r w:rsidRPr="00E17CF9">
        <w:rPr>
          <w:rFonts w:ascii="Arial" w:hAnsi="Arial" w:cs="Arial"/>
          <w:sz w:val="24"/>
          <w:szCs w:val="24"/>
        </w:rPr>
        <w:t xml:space="preserve"> ze | </w:t>
      </w:r>
      <w:proofErr w:type="spellStart"/>
      <w:r w:rsidRPr="00E17CF9">
        <w:rPr>
          <w:rFonts w:ascii="Arial" w:hAnsi="Arial" w:cs="Arial"/>
          <w:sz w:val="24"/>
          <w:szCs w:val="24"/>
        </w:rPr>
        <w:t>wl</w:t>
      </w:r>
      <w:proofErr w:type="spellEnd"/>
      <w:r w:rsidRPr="00E17CF9">
        <w:rPr>
          <w:rFonts w:ascii="Arial" w:hAnsi="Arial" w:cs="Arial"/>
          <w:sz w:val="24"/>
          <w:szCs w:val="24"/>
        </w:rPr>
        <w:br/>
      </w:r>
      <w:proofErr w:type="spellStart"/>
      <w:r w:rsidRPr="00E17CF9">
        <w:rPr>
          <w:rFonts w:ascii="Arial" w:hAnsi="Arial" w:cs="Arial"/>
          <w:sz w:val="24"/>
          <w:szCs w:val="24"/>
        </w:rPr>
        <w:t>ene</w:t>
      </w:r>
      <w:proofErr w:type="spellEnd"/>
      <w:r w:rsidRPr="00E17CF9">
        <w:rPr>
          <w:rFonts w:ascii="Arial" w:hAnsi="Arial" w:cs="Arial"/>
          <w:sz w:val="24"/>
          <w:szCs w:val="24"/>
        </w:rPr>
        <w:t xml:space="preserve">] sea lee </w:t>
      </w:r>
      <w:proofErr w:type="spellStart"/>
      <w:r w:rsidRPr="00E17CF9">
        <w:rPr>
          <w:rFonts w:ascii="Arial" w:hAnsi="Arial" w:cs="Arial"/>
          <w:sz w:val="24"/>
          <w:szCs w:val="24"/>
        </w:rPr>
        <w:t>lve</w:t>
      </w:r>
      <w:proofErr w:type="spellEnd"/>
      <w:r w:rsidRPr="00E17CF9">
        <w:rPr>
          <w:rFonts w:ascii="Arial" w:hAnsi="Arial" w:cs="Arial"/>
          <w:sz w:val="24"/>
          <w:szCs w:val="24"/>
        </w:rPr>
        <w:t xml:space="preserve"> [eel </w:t>
      </w:r>
      <w:proofErr w:type="spellStart"/>
      <w:r w:rsidRPr="00E17CF9">
        <w:rPr>
          <w:rFonts w:ascii="Arial" w:hAnsi="Arial" w:cs="Arial"/>
          <w:sz w:val="24"/>
          <w:szCs w:val="24"/>
        </w:rPr>
        <w:t>ve</w:t>
      </w:r>
      <w:proofErr w:type="spellEnd"/>
      <w:r w:rsidRPr="00E17CF9">
        <w:rPr>
          <w:rFonts w:ascii="Arial" w:hAnsi="Arial" w:cs="Arial"/>
          <w:sz w:val="24"/>
          <w:szCs w:val="24"/>
        </w:rPr>
        <w:t xml:space="preserve"> lee </w:t>
      </w:r>
      <w:proofErr w:type="spellStart"/>
      <w:r w:rsidRPr="00E17CF9">
        <w:rPr>
          <w:rFonts w:ascii="Arial" w:hAnsi="Arial" w:cs="Arial"/>
          <w:sz w:val="24"/>
          <w:szCs w:val="24"/>
        </w:rPr>
        <w:t>ve</w:t>
      </w:r>
      <w:proofErr w:type="spellEnd"/>
      <w:r w:rsidRPr="00E17CF9">
        <w:rPr>
          <w:rFonts w:ascii="Arial" w:hAnsi="Arial" w:cs="Arial"/>
          <w:sz w:val="24"/>
          <w:szCs w:val="24"/>
        </w:rPr>
        <w:t xml:space="preserve"> [one </w:t>
      </w:r>
      <w:proofErr w:type="spellStart"/>
      <w:r w:rsidRPr="00E17CF9">
        <w:rPr>
          <w:rFonts w:ascii="Arial" w:hAnsi="Arial" w:cs="Arial"/>
          <w:sz w:val="24"/>
          <w:szCs w:val="24"/>
        </w:rPr>
        <w:t>rz|ox</w:t>
      </w:r>
      <w:proofErr w:type="spellEnd"/>
      <w:r w:rsidRPr="00E17CF9">
        <w:rPr>
          <w:rFonts w:ascii="Arial" w:hAnsi="Arial" w:cs="Arial"/>
          <w:sz w:val="24"/>
          <w:szCs w:val="24"/>
        </w:rPr>
        <w:t xml:space="preserve"> </w:t>
      </w:r>
      <w:proofErr w:type="spellStart"/>
      <w:r w:rsidRPr="00E17CF9">
        <w:rPr>
          <w:rFonts w:ascii="Arial" w:hAnsi="Arial" w:cs="Arial"/>
          <w:sz w:val="24"/>
          <w:szCs w:val="24"/>
        </w:rPr>
        <w:t>sozfeot</w:t>
      </w:r>
      <w:proofErr w:type="spellEnd"/>
      <w:r w:rsidRPr="00E17CF9">
        <w:rPr>
          <w:rFonts w:ascii="Arial" w:hAnsi="Arial" w:cs="Arial"/>
          <w:sz w:val="24"/>
          <w:szCs w:val="24"/>
        </w:rPr>
        <w:t xml:space="preserve"> </w:t>
      </w:r>
      <w:proofErr w:type="spellStart"/>
      <w:r w:rsidRPr="00E17CF9">
        <w:rPr>
          <w:rFonts w:ascii="Arial" w:hAnsi="Arial" w:cs="Arial"/>
          <w:sz w:val="24"/>
          <w:szCs w:val="24"/>
        </w:rPr>
        <w:t>ct</w:t>
      </w:r>
      <w:proofErr w:type="spellEnd"/>
      <w:r w:rsidRPr="00E17CF9">
        <w:rPr>
          <w:rFonts w:ascii="Arial" w:hAnsi="Arial" w:cs="Arial"/>
          <w:sz w:val="24"/>
          <w:szCs w:val="24"/>
        </w:rPr>
        <w:t xml:space="preserve"> </w:t>
      </w:r>
      <w:proofErr w:type="spellStart"/>
      <w:r w:rsidRPr="00E17CF9">
        <w:rPr>
          <w:rFonts w:ascii="Arial" w:hAnsi="Arial" w:cs="Arial"/>
          <w:sz w:val="24"/>
          <w:szCs w:val="24"/>
        </w:rPr>
        <w:t>asi</w:t>
      </w:r>
      <w:proofErr w:type="spellEnd"/>
      <w:r w:rsidRPr="00E17CF9">
        <w:rPr>
          <w:rFonts w:ascii="Arial" w:hAnsi="Arial" w:cs="Arial"/>
          <w:sz w:val="24"/>
          <w:szCs w:val="24"/>
        </w:rPr>
        <w:t xml:space="preserve"> </w:t>
      </w:r>
      <w:proofErr w:type="spellStart"/>
      <w:r w:rsidRPr="00E17CF9">
        <w:rPr>
          <w:rFonts w:ascii="Arial" w:hAnsi="Arial" w:cs="Arial"/>
          <w:sz w:val="24"/>
          <w:szCs w:val="24"/>
        </w:rPr>
        <w:t>enfocs</w:t>
      </w:r>
      <w:proofErr w:type="spellEnd"/>
      <w:r w:rsidRPr="00E17CF9">
        <w:rPr>
          <w:rFonts w:ascii="Arial" w:hAnsi="Arial" w:cs="Arial"/>
          <w:sz w:val="24"/>
          <w:szCs w:val="24"/>
        </w:rPr>
        <w:t xml:space="preserve"> </w:t>
      </w:r>
      <w:proofErr w:type="spellStart"/>
      <w:r w:rsidRPr="00E17CF9">
        <w:rPr>
          <w:rFonts w:ascii="Arial" w:hAnsi="Arial" w:cs="Arial"/>
          <w:sz w:val="24"/>
          <w:szCs w:val="24"/>
        </w:rPr>
        <w:t>ivr</w:t>
      </w:r>
      <w:proofErr w:type="spellEnd"/>
      <w:r w:rsidRPr="00E17CF9">
        <w:rPr>
          <w:rFonts w:ascii="Arial" w:hAnsi="Arial" w:cs="Arial"/>
          <w:sz w:val="24"/>
          <w:szCs w:val="24"/>
        </w:rPr>
        <w:t xml:space="preserve"> [se [</w:t>
      </w:r>
      <w:proofErr w:type="spellStart"/>
      <w:r w:rsidRPr="00E17CF9">
        <w:rPr>
          <w:rFonts w:ascii="Arial" w:hAnsi="Arial" w:cs="Arial"/>
          <w:sz w:val="24"/>
          <w:szCs w:val="24"/>
        </w:rPr>
        <w:t>oc</w:t>
      </w:r>
      <w:proofErr w:type="spellEnd"/>
      <w:r w:rsidRPr="00E17CF9">
        <w:rPr>
          <w:rFonts w:ascii="Arial" w:hAnsi="Arial" w:cs="Arial"/>
          <w:sz w:val="24"/>
          <w:szCs w:val="24"/>
        </w:rPr>
        <w:t xml:space="preserve"> </w:t>
      </w:r>
      <w:proofErr w:type="spellStart"/>
      <w:r w:rsidRPr="00E17CF9">
        <w:rPr>
          <w:rFonts w:ascii="Arial" w:hAnsi="Arial" w:cs="Arial"/>
          <w:sz w:val="24"/>
          <w:szCs w:val="24"/>
        </w:rPr>
        <w:t>feo</w:t>
      </w:r>
      <w:proofErr w:type="spellEnd"/>
      <w:r w:rsidRPr="00E17CF9">
        <w:rPr>
          <w:rFonts w:ascii="Arial" w:hAnsi="Arial" w:cs="Arial"/>
          <w:sz w:val="24"/>
          <w:szCs w:val="24"/>
        </w:rPr>
        <w:t>] [ae [</w:t>
      </w:r>
      <w:proofErr w:type="spellStart"/>
      <w:r w:rsidRPr="00E17CF9">
        <w:rPr>
          <w:rFonts w:ascii="Arial" w:hAnsi="Arial" w:cs="Arial"/>
          <w:sz w:val="24"/>
          <w:szCs w:val="24"/>
        </w:rPr>
        <w:t>oe</w:t>
      </w:r>
      <w:proofErr w:type="spellEnd"/>
      <w:r w:rsidRPr="00E17CF9">
        <w:rPr>
          <w:rFonts w:ascii="Arial" w:hAnsi="Arial" w:cs="Arial"/>
          <w:sz w:val="24"/>
          <w:szCs w:val="24"/>
        </w:rPr>
        <w:t xml:space="preserve"> | </w:t>
      </w:r>
      <w:proofErr w:type="spellStart"/>
      <w:r w:rsidRPr="00E17CF9">
        <w:rPr>
          <w:rFonts w:ascii="Arial" w:hAnsi="Arial" w:cs="Arial"/>
          <w:sz w:val="24"/>
          <w:szCs w:val="24"/>
        </w:rPr>
        <w:t>oc</w:t>
      </w:r>
      <w:proofErr w:type="spellEnd"/>
      <w:r w:rsidRPr="00E17CF9">
        <w:rPr>
          <w:rFonts w:ascii="Arial" w:hAnsi="Arial" w:cs="Arial"/>
          <w:sz w:val="24"/>
          <w:szCs w:val="24"/>
        </w:rPr>
        <w:t>]</w:t>
      </w:r>
      <w:r w:rsidRPr="00E17CF9">
        <w:rPr>
          <w:rFonts w:ascii="Arial" w:hAnsi="Arial" w:cs="Arial"/>
          <w:sz w:val="24"/>
          <w:szCs w:val="24"/>
        </w:rPr>
        <w:br/>
      </w:r>
      <w:proofErr w:type="spellStart"/>
      <w:r w:rsidRPr="00E17CF9">
        <w:rPr>
          <w:rFonts w:ascii="Arial" w:hAnsi="Arial" w:cs="Arial"/>
          <w:sz w:val="24"/>
          <w:szCs w:val="24"/>
        </w:rPr>
        <w:t>sua</w:t>
      </w:r>
      <w:proofErr w:type="spellEnd"/>
      <w:r w:rsidRPr="00E17CF9">
        <w:rPr>
          <w:rFonts w:ascii="Arial" w:hAnsi="Arial" w:cs="Arial"/>
          <w:sz w:val="24"/>
          <w:szCs w:val="24"/>
        </w:rPr>
        <w:t xml:space="preserve"> </w:t>
      </w:r>
      <w:proofErr w:type="spellStart"/>
      <w:r w:rsidRPr="00E17CF9">
        <w:rPr>
          <w:rFonts w:ascii="Arial" w:hAnsi="Arial" w:cs="Arial"/>
          <w:sz w:val="24"/>
          <w:szCs w:val="24"/>
        </w:rPr>
        <w:t>onl</w:t>
      </w:r>
      <w:proofErr w:type="spellEnd"/>
      <w:r w:rsidRPr="00E17CF9">
        <w:rPr>
          <w:rFonts w:ascii="Arial" w:hAnsi="Arial" w:cs="Arial"/>
          <w:sz w:val="24"/>
          <w:szCs w:val="24"/>
        </w:rPr>
        <w:t xml:space="preserve"> </w:t>
      </w:r>
      <w:proofErr w:type="spellStart"/>
      <w:r w:rsidRPr="00E17CF9">
        <w:rPr>
          <w:rFonts w:ascii="Arial" w:hAnsi="Arial" w:cs="Arial"/>
          <w:sz w:val="24"/>
          <w:szCs w:val="24"/>
        </w:rPr>
        <w:t>selou</w:t>
      </w:r>
      <w:proofErr w:type="spellEnd"/>
      <w:r w:rsidRPr="00E17CF9">
        <w:rPr>
          <w:rFonts w:ascii="Arial" w:hAnsi="Arial" w:cs="Arial"/>
          <w:sz w:val="24"/>
          <w:szCs w:val="24"/>
        </w:rPr>
        <w:t xml:space="preserve"> </w:t>
      </w:r>
      <w:proofErr w:type="spellStart"/>
      <w:r w:rsidRPr="00E17CF9">
        <w:rPr>
          <w:rFonts w:ascii="Arial" w:hAnsi="Arial" w:cs="Arial"/>
          <w:sz w:val="24"/>
          <w:szCs w:val="24"/>
        </w:rPr>
        <w:t>ose</w:t>
      </w:r>
      <w:proofErr w:type="spellEnd"/>
      <w:r w:rsidRPr="00E17CF9">
        <w:rPr>
          <w:rFonts w:ascii="Arial" w:hAnsi="Arial" w:cs="Arial"/>
          <w:sz w:val="24"/>
          <w:szCs w:val="24"/>
        </w:rPr>
        <w:t xml:space="preserve"> [al </w:t>
      </w:r>
      <w:proofErr w:type="spellStart"/>
      <w:r w:rsidRPr="00E17CF9">
        <w:rPr>
          <w:rFonts w:ascii="Arial" w:hAnsi="Arial" w:cs="Arial"/>
          <w:sz w:val="24"/>
          <w:szCs w:val="24"/>
        </w:rPr>
        <w:t>se</w:t>
      </w:r>
      <w:proofErr w:type="spellEnd"/>
      <w:r w:rsidRPr="00E17CF9">
        <w:rPr>
          <w:rFonts w:ascii="Arial" w:hAnsi="Arial" w:cs="Arial"/>
          <w:sz w:val="24"/>
          <w:szCs w:val="24"/>
        </w:rPr>
        <w:t>[use [</w:t>
      </w:r>
      <w:proofErr w:type="spellStart"/>
      <w:r w:rsidRPr="00E17CF9">
        <w:rPr>
          <w:rFonts w:ascii="Arial" w:hAnsi="Arial" w:cs="Arial"/>
          <w:sz w:val="24"/>
          <w:szCs w:val="24"/>
        </w:rPr>
        <w:t>ose</w:t>
      </w:r>
      <w:proofErr w:type="spellEnd"/>
      <w:r w:rsidRPr="00E17CF9">
        <w:rPr>
          <w:rFonts w:ascii="Arial" w:hAnsi="Arial" w:cs="Arial"/>
          <w:sz w:val="24"/>
          <w:szCs w:val="24"/>
        </w:rPr>
        <w:t xml:space="preserve"> [vee se ese be reef se _[</w:t>
      </w:r>
      <w:proofErr w:type="spellStart"/>
      <w:r w:rsidRPr="00E17CF9">
        <w:rPr>
          <w:rFonts w:ascii="Arial" w:hAnsi="Arial" w:cs="Arial"/>
          <w:sz w:val="24"/>
          <w:szCs w:val="24"/>
        </w:rPr>
        <w:t>ousr</w:t>
      </w:r>
      <w:proofErr w:type="spellEnd"/>
      <w:r w:rsidRPr="00E17CF9">
        <w:rPr>
          <w:rFonts w:ascii="Arial" w:hAnsi="Arial" w:cs="Arial"/>
          <w:sz w:val="24"/>
          <w:szCs w:val="24"/>
        </w:rPr>
        <w:br/>
      </w:r>
      <w:proofErr w:type="spellStart"/>
      <w:r w:rsidRPr="00E17CF9">
        <w:rPr>
          <w:rFonts w:ascii="Arial" w:hAnsi="Arial" w:cs="Arial"/>
          <w:sz w:val="24"/>
          <w:szCs w:val="24"/>
        </w:rPr>
        <w:t>ve</w:t>
      </w:r>
      <w:proofErr w:type="spellEnd"/>
      <w:r w:rsidRPr="00E17CF9">
        <w:rPr>
          <w:rFonts w:ascii="Arial" w:hAnsi="Arial" w:cs="Arial"/>
          <w:sz w:val="24"/>
          <w:szCs w:val="24"/>
        </w:rPr>
        <w:t xml:space="preserve"> [alee </w:t>
      </w:r>
      <w:proofErr w:type="spellStart"/>
      <w:r w:rsidRPr="00E17CF9">
        <w:rPr>
          <w:rFonts w:ascii="Arial" w:hAnsi="Arial" w:cs="Arial"/>
          <w:sz w:val="24"/>
          <w:szCs w:val="24"/>
        </w:rPr>
        <w:t>ane</w:t>
      </w:r>
      <w:proofErr w:type="spellEnd"/>
      <w:r w:rsidRPr="00E17CF9">
        <w:rPr>
          <w:rFonts w:ascii="Arial" w:hAnsi="Arial" w:cs="Arial"/>
          <w:sz w:val="24"/>
          <w:szCs w:val="24"/>
        </w:rPr>
        <w:t xml:space="preserve"> ee </w:t>
      </w:r>
      <w:proofErr w:type="spellStart"/>
      <w:r w:rsidRPr="00E17CF9">
        <w:rPr>
          <w:rFonts w:ascii="Arial" w:hAnsi="Arial" w:cs="Arial"/>
          <w:sz w:val="24"/>
          <w:szCs w:val="24"/>
        </w:rPr>
        <w:t>oe</w:t>
      </w:r>
      <w:proofErr w:type="spellEnd"/>
      <w:r w:rsidRPr="00E17CF9">
        <w:rPr>
          <w:rFonts w:ascii="Arial" w:hAnsi="Arial" w:cs="Arial"/>
          <w:sz w:val="24"/>
          <w:szCs w:val="24"/>
        </w:rPr>
        <w:t xml:space="preserve"> </w:t>
      </w:r>
      <w:proofErr w:type="spellStart"/>
      <w:r w:rsidRPr="00E17CF9">
        <w:rPr>
          <w:rFonts w:ascii="Arial" w:hAnsi="Arial" w:cs="Arial"/>
          <w:sz w:val="24"/>
          <w:szCs w:val="24"/>
        </w:rPr>
        <w:t>oe</w:t>
      </w:r>
      <w:proofErr w:type="spellEnd"/>
      <w:r w:rsidRPr="00E17CF9">
        <w:rPr>
          <w:rFonts w:ascii="Arial" w:hAnsi="Arial" w:cs="Arial"/>
          <w:sz w:val="24"/>
          <w:szCs w:val="24"/>
        </w:rPr>
        <w:t xml:space="preserve"> eve [</w:t>
      </w:r>
      <w:proofErr w:type="spellStart"/>
      <w:r w:rsidRPr="00E17CF9">
        <w:rPr>
          <w:rFonts w:ascii="Arial" w:hAnsi="Arial" w:cs="Arial"/>
          <w:sz w:val="24"/>
          <w:szCs w:val="24"/>
        </w:rPr>
        <w:t>wel</w:t>
      </w:r>
      <w:proofErr w:type="spellEnd"/>
      <w:r w:rsidRPr="00E17CF9">
        <w:rPr>
          <w:rFonts w:ascii="Arial" w:hAnsi="Arial" w:cs="Arial"/>
          <w:sz w:val="24"/>
          <w:szCs w:val="24"/>
        </w:rPr>
        <w:t xml:space="preserve"> </w:t>
      </w:r>
      <w:proofErr w:type="spellStart"/>
      <w:r w:rsidRPr="00E17CF9">
        <w:rPr>
          <w:rFonts w:ascii="Arial" w:hAnsi="Arial" w:cs="Arial"/>
          <w:sz w:val="24"/>
          <w:szCs w:val="24"/>
        </w:rPr>
        <w:t>vec</w:t>
      </w:r>
      <w:proofErr w:type="spellEnd"/>
      <w:r w:rsidRPr="00E17CF9">
        <w:rPr>
          <w:rFonts w:ascii="Arial" w:hAnsi="Arial" w:cs="Arial"/>
          <w:sz w:val="24"/>
          <w:szCs w:val="24"/>
        </w:rPr>
        <w:t xml:space="preserve"> </w:t>
      </w:r>
      <w:proofErr w:type="spellStart"/>
      <w:r w:rsidRPr="00E17CF9">
        <w:rPr>
          <w:rFonts w:ascii="Arial" w:hAnsi="Arial" w:cs="Arial"/>
          <w:sz w:val="24"/>
          <w:szCs w:val="24"/>
        </w:rPr>
        <w:t>fe</w:t>
      </w:r>
      <w:proofErr w:type="spellEnd"/>
      <w:r w:rsidRPr="00E17CF9">
        <w:rPr>
          <w:rFonts w:ascii="Arial" w:hAnsi="Arial" w:cs="Arial"/>
          <w:sz w:val="24"/>
          <w:szCs w:val="24"/>
        </w:rPr>
        <w:t xml:space="preserve"> </w:t>
      </w:r>
      <w:proofErr w:type="spellStart"/>
      <w:r w:rsidRPr="00E17CF9">
        <w:rPr>
          <w:rFonts w:ascii="Arial" w:hAnsi="Arial" w:cs="Arial"/>
          <w:sz w:val="24"/>
          <w:szCs w:val="24"/>
        </w:rPr>
        <w:t>fo</w:t>
      </w:r>
      <w:proofErr w:type="spellEnd"/>
      <w:r w:rsidRPr="00E17CF9">
        <w:rPr>
          <w:rFonts w:ascii="Arial" w:hAnsi="Arial" w:cs="Arial"/>
          <w:sz w:val="24"/>
          <w:szCs w:val="24"/>
        </w:rPr>
        <w:t xml:space="preserve"> [</w:t>
      </w:r>
      <w:proofErr w:type="spellStart"/>
      <w:r w:rsidRPr="00E17CF9">
        <w:rPr>
          <w:rFonts w:ascii="Arial" w:hAnsi="Arial" w:cs="Arial"/>
          <w:sz w:val="24"/>
          <w:szCs w:val="24"/>
        </w:rPr>
        <w:t>sof</w:t>
      </w:r>
      <w:proofErr w:type="spellEnd"/>
      <w:r w:rsidRPr="00E17CF9">
        <w:rPr>
          <w:rFonts w:ascii="Arial" w:hAnsi="Arial" w:cs="Arial"/>
          <w:sz w:val="24"/>
          <w:szCs w:val="24"/>
        </w:rPr>
        <w:t xml:space="preserve"> </w:t>
      </w:r>
      <w:proofErr w:type="spellStart"/>
      <w:r w:rsidRPr="00E17CF9">
        <w:rPr>
          <w:rFonts w:ascii="Arial" w:hAnsi="Arial" w:cs="Arial"/>
          <w:sz w:val="24"/>
          <w:szCs w:val="24"/>
        </w:rPr>
        <w:t>tsr|usr</w:t>
      </w:r>
      <w:proofErr w:type="spellEnd"/>
      <w:r w:rsidRPr="00E17CF9">
        <w:rPr>
          <w:rFonts w:ascii="Arial" w:hAnsi="Arial" w:cs="Arial"/>
          <w:sz w:val="24"/>
          <w:szCs w:val="24"/>
        </w:rPr>
        <w:t xml:space="preserve"> </w:t>
      </w:r>
      <w:proofErr w:type="spellStart"/>
      <w:r w:rsidRPr="00E17CF9">
        <w:rPr>
          <w:rFonts w:ascii="Arial" w:hAnsi="Arial" w:cs="Arial"/>
          <w:sz w:val="24"/>
          <w:szCs w:val="24"/>
        </w:rPr>
        <w:t>st</w:t>
      </w:r>
      <w:proofErr w:type="spellEnd"/>
      <w:r w:rsidRPr="00E17CF9">
        <w:rPr>
          <w:rFonts w:ascii="Arial" w:hAnsi="Arial" w:cs="Arial"/>
          <w:sz w:val="24"/>
          <w:szCs w:val="24"/>
        </w:rPr>
        <w:t xml:space="preserve"> </w:t>
      </w:r>
      <w:proofErr w:type="spellStart"/>
      <w:r w:rsidRPr="00E17CF9">
        <w:rPr>
          <w:rFonts w:ascii="Arial" w:hAnsi="Arial" w:cs="Arial"/>
          <w:sz w:val="24"/>
          <w:szCs w:val="24"/>
        </w:rPr>
        <w:t>Poe|szi</w:t>
      </w:r>
      <w:proofErr w:type="spellEnd"/>
      <w:r w:rsidRPr="00E17CF9">
        <w:rPr>
          <w:rFonts w:ascii="Arial" w:hAnsi="Arial" w:cs="Arial"/>
          <w:sz w:val="24"/>
          <w:szCs w:val="24"/>
        </w:rPr>
        <w:t>]</w:t>
      </w:r>
      <w:proofErr w:type="spellStart"/>
      <w:r w:rsidRPr="00E17CF9">
        <w:rPr>
          <w:rFonts w:ascii="Arial" w:hAnsi="Arial" w:cs="Arial"/>
          <w:sz w:val="24"/>
          <w:szCs w:val="24"/>
        </w:rPr>
        <w:t>uurfis</w:t>
      </w:r>
      <w:proofErr w:type="spellEnd"/>
      <w:r w:rsidRPr="00E17CF9">
        <w:rPr>
          <w:rFonts w:ascii="Arial" w:hAnsi="Arial" w:cs="Arial"/>
          <w:sz w:val="24"/>
          <w:szCs w:val="24"/>
        </w:rPr>
        <w:t xml:space="preserve"> [</w:t>
      </w:r>
      <w:proofErr w:type="spellStart"/>
      <w:r w:rsidRPr="00E17CF9">
        <w:rPr>
          <w:rFonts w:ascii="Arial" w:hAnsi="Arial" w:cs="Arial"/>
          <w:sz w:val="24"/>
          <w:szCs w:val="24"/>
        </w:rPr>
        <w:t>eo</w:t>
      </w:r>
      <w:proofErr w:type="spellEnd"/>
      <w:r w:rsidRPr="00E17CF9">
        <w:rPr>
          <w:rFonts w:ascii="Arial" w:hAnsi="Arial" w:cs="Arial"/>
          <w:sz w:val="24"/>
          <w:szCs w:val="24"/>
        </w:rPr>
        <w:t xml:space="preserve">] </w:t>
      </w:r>
      <w:proofErr w:type="spellStart"/>
      <w:r w:rsidRPr="00E17CF9">
        <w:rPr>
          <w:rFonts w:ascii="Arial" w:hAnsi="Arial" w:cs="Arial"/>
          <w:sz w:val="24"/>
          <w:szCs w:val="24"/>
        </w:rPr>
        <w:t>oc</w:t>
      </w:r>
      <w:proofErr w:type="spellEnd"/>
      <w:r w:rsidRPr="00E17CF9">
        <w:rPr>
          <w:rFonts w:ascii="Arial" w:hAnsi="Arial" w:cs="Arial"/>
          <w:sz w:val="24"/>
          <w:szCs w:val="24"/>
        </w:rPr>
        <w:t xml:space="preserve"> </w:t>
      </w:r>
      <w:proofErr w:type="spellStart"/>
      <w:r w:rsidRPr="00E17CF9">
        <w:rPr>
          <w:rFonts w:ascii="Arial" w:hAnsi="Arial" w:cs="Arial"/>
          <w:sz w:val="24"/>
          <w:szCs w:val="24"/>
        </w:rPr>
        <w:t>os</w:t>
      </w:r>
      <w:proofErr w:type="spellEnd"/>
      <w:r w:rsidRPr="00E17CF9">
        <w:rPr>
          <w:rFonts w:ascii="Arial" w:hAnsi="Arial" w:cs="Arial"/>
          <w:sz w:val="24"/>
          <w:szCs w:val="24"/>
        </w:rPr>
        <w:t>] [</w:t>
      </w:r>
      <w:proofErr w:type="spellStart"/>
      <w:r w:rsidRPr="00E17CF9">
        <w:rPr>
          <w:rFonts w:ascii="Arial" w:hAnsi="Arial" w:cs="Arial"/>
          <w:sz w:val="24"/>
          <w:szCs w:val="24"/>
        </w:rPr>
        <w:t>oe</w:t>
      </w:r>
      <w:proofErr w:type="spellEnd"/>
      <w:r w:rsidRPr="00E17CF9">
        <w:rPr>
          <w:rFonts w:ascii="Arial" w:hAnsi="Arial" w:cs="Arial"/>
          <w:sz w:val="24"/>
          <w:szCs w:val="24"/>
        </w:rPr>
        <w:t xml:space="preserve"> [</w:t>
      </w:r>
      <w:proofErr w:type="spellStart"/>
      <w:r w:rsidRPr="00E17CF9">
        <w:rPr>
          <w:rFonts w:ascii="Arial" w:hAnsi="Arial" w:cs="Arial"/>
          <w:sz w:val="24"/>
          <w:szCs w:val="24"/>
        </w:rPr>
        <w:t>ve</w:t>
      </w:r>
      <w:proofErr w:type="spellEnd"/>
      <w:r w:rsidRPr="00E17CF9">
        <w:rPr>
          <w:rFonts w:ascii="Arial" w:hAnsi="Arial" w:cs="Arial"/>
          <w:sz w:val="24"/>
          <w:szCs w:val="24"/>
        </w:rPr>
        <w:t xml:space="preserve"> Toon</w:t>
      </w:r>
      <w:r w:rsidRPr="00E17CF9">
        <w:rPr>
          <w:rFonts w:ascii="Arial" w:hAnsi="Arial" w:cs="Arial"/>
          <w:sz w:val="24"/>
          <w:szCs w:val="24"/>
        </w:rPr>
        <w:br/>
        <w:t xml:space="preserve">5 [es ne </w:t>
      </w:r>
      <w:proofErr w:type="spellStart"/>
      <w:r w:rsidRPr="00E17CF9">
        <w:rPr>
          <w:rFonts w:ascii="Arial" w:hAnsi="Arial" w:cs="Arial"/>
          <w:sz w:val="24"/>
          <w:szCs w:val="24"/>
        </w:rPr>
        <w:t>fe</w:t>
      </w:r>
      <w:proofErr w:type="spellEnd"/>
      <w:r w:rsidRPr="00E17CF9">
        <w:rPr>
          <w:rFonts w:ascii="Arial" w:hAnsi="Arial" w:cs="Arial"/>
          <w:sz w:val="24"/>
          <w:szCs w:val="24"/>
        </w:rPr>
        <w:t xml:space="preserve"> </w:t>
      </w:r>
      <w:proofErr w:type="spellStart"/>
      <w:r w:rsidRPr="00E17CF9">
        <w:rPr>
          <w:rFonts w:ascii="Arial" w:hAnsi="Arial" w:cs="Arial"/>
          <w:sz w:val="24"/>
          <w:szCs w:val="24"/>
        </w:rPr>
        <w:t>oe</w:t>
      </w:r>
      <w:proofErr w:type="spellEnd"/>
      <w:r w:rsidRPr="00E17CF9">
        <w:rPr>
          <w:rFonts w:ascii="Arial" w:hAnsi="Arial" w:cs="Arial"/>
          <w:sz w:val="24"/>
          <w:szCs w:val="24"/>
        </w:rPr>
        <w:t xml:space="preserve"> </w:t>
      </w:r>
      <w:proofErr w:type="spellStart"/>
      <w:r w:rsidRPr="00E17CF9">
        <w:rPr>
          <w:rFonts w:ascii="Arial" w:hAnsi="Arial" w:cs="Arial"/>
          <w:sz w:val="24"/>
          <w:szCs w:val="24"/>
        </w:rPr>
        <w:t>eu</w:t>
      </w:r>
      <w:proofErr w:type="spellEnd"/>
      <w:r w:rsidRPr="00E17CF9">
        <w:rPr>
          <w:rFonts w:ascii="Arial" w:hAnsi="Arial" w:cs="Arial"/>
          <w:sz w:val="24"/>
          <w:szCs w:val="24"/>
        </w:rPr>
        <w:t xml:space="preserve"> | were </w:t>
      </w:r>
      <w:proofErr w:type="spellStart"/>
      <w:r w:rsidRPr="00E17CF9">
        <w:rPr>
          <w:rFonts w:ascii="Arial" w:hAnsi="Arial" w:cs="Arial"/>
          <w:sz w:val="24"/>
          <w:szCs w:val="24"/>
        </w:rPr>
        <w:t>os</w:t>
      </w:r>
      <w:proofErr w:type="spellEnd"/>
      <w:r w:rsidRPr="00E17CF9">
        <w:rPr>
          <w:rFonts w:ascii="Arial" w:hAnsi="Arial" w:cs="Arial"/>
          <w:sz w:val="24"/>
          <w:szCs w:val="24"/>
        </w:rPr>
        <w:t xml:space="preserve"> [noni [</w:t>
      </w:r>
      <w:proofErr w:type="spellStart"/>
      <w:r w:rsidRPr="00E17CF9">
        <w:rPr>
          <w:rFonts w:ascii="Arial" w:hAnsi="Arial" w:cs="Arial"/>
          <w:sz w:val="24"/>
          <w:szCs w:val="24"/>
        </w:rPr>
        <w:t>ier</w:t>
      </w:r>
      <w:proofErr w:type="spellEnd"/>
      <w:r w:rsidRPr="00E17CF9">
        <w:rPr>
          <w:rFonts w:ascii="Arial" w:hAnsi="Arial" w:cs="Arial"/>
          <w:sz w:val="24"/>
          <w:szCs w:val="24"/>
        </w:rPr>
        <w:t xml:space="preserve"> fs Poe | [</w:t>
      </w:r>
      <w:proofErr w:type="spellStart"/>
      <w:r w:rsidRPr="00E17CF9">
        <w:rPr>
          <w:rFonts w:ascii="Arial" w:hAnsi="Arial" w:cs="Arial"/>
          <w:sz w:val="24"/>
          <w:szCs w:val="24"/>
        </w:rPr>
        <w:t>oe</w:t>
      </w:r>
      <w:proofErr w:type="spellEnd"/>
      <w:r w:rsidRPr="00E17CF9">
        <w:rPr>
          <w:rFonts w:ascii="Arial" w:hAnsi="Arial" w:cs="Arial"/>
          <w:sz w:val="24"/>
          <w:szCs w:val="24"/>
        </w:rPr>
        <w:t xml:space="preserve"> </w:t>
      </w:r>
      <w:proofErr w:type="spellStart"/>
      <w:r w:rsidRPr="00E17CF9">
        <w:rPr>
          <w:rFonts w:ascii="Arial" w:hAnsi="Arial" w:cs="Arial"/>
          <w:sz w:val="24"/>
          <w:szCs w:val="24"/>
        </w:rPr>
        <w:t>ef</w:t>
      </w:r>
      <w:proofErr w:type="spellEnd"/>
      <w:r w:rsidRPr="00E17CF9">
        <w:rPr>
          <w:rFonts w:ascii="Arial" w:hAnsi="Arial" w:cs="Arial"/>
          <w:sz w:val="24"/>
          <w:szCs w:val="24"/>
        </w:rPr>
        <w:br/>
      </w:r>
      <w:r w:rsidRPr="00E17CF9">
        <w:rPr>
          <w:rFonts w:ascii="Arial" w:hAnsi="Arial" w:cs="Arial"/>
          <w:sz w:val="24"/>
          <w:szCs w:val="24"/>
        </w:rPr>
        <w:br/>
        <w:t>se]</w:t>
      </w:r>
      <w:r w:rsidRPr="00E17CF9">
        <w:rPr>
          <w:rFonts w:ascii="Arial" w:hAnsi="Arial" w:cs="Arial"/>
          <w:sz w:val="24"/>
          <w:szCs w:val="24"/>
        </w:rPr>
        <w:br/>
      </w:r>
      <w:r w:rsidRPr="00E17CF9">
        <w:rPr>
          <w:rFonts w:ascii="Arial" w:hAnsi="Arial" w:cs="Arial"/>
          <w:sz w:val="24"/>
          <w:szCs w:val="24"/>
        </w:rPr>
        <w:br/>
        <w:t>=</w:t>
      </w:r>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t>wy</w:t>
      </w:r>
      <w:proofErr w:type="spellEnd"/>
      <w:r w:rsidRPr="00E17CF9">
        <w:rPr>
          <w:rFonts w:ascii="Arial" w:hAnsi="Arial" w:cs="Arial"/>
          <w:sz w:val="24"/>
          <w:szCs w:val="24"/>
        </w:rPr>
        <w:br/>
        <w:t>my N</w:t>
      </w:r>
      <w:r w:rsidRPr="00E17CF9">
        <w:rPr>
          <w:rFonts w:ascii="Arial" w:hAnsi="Arial" w:cs="Arial"/>
          <w:sz w:val="24"/>
          <w:szCs w:val="24"/>
        </w:rPr>
        <w:br/>
        <w:t>a</w:t>
      </w:r>
      <w:r w:rsidRPr="00E17CF9">
        <w:rPr>
          <w:rFonts w:ascii="Arial" w:hAnsi="Arial" w:cs="Arial"/>
          <w:sz w:val="24"/>
          <w:szCs w:val="24"/>
        </w:rPr>
        <w:br/>
      </w:r>
      <w:r w:rsidRPr="00E17CF9">
        <w:rPr>
          <w:rFonts w:ascii="Arial" w:hAnsi="Arial" w:cs="Arial"/>
          <w:sz w:val="24"/>
          <w:szCs w:val="24"/>
        </w:rPr>
        <w:lastRenderedPageBreak/>
        <w:t>or</w:t>
      </w:r>
      <w:r w:rsidRPr="00E17CF9">
        <w:rPr>
          <w:rFonts w:ascii="Arial" w:hAnsi="Arial" w:cs="Arial"/>
          <w:sz w:val="24"/>
          <w:szCs w:val="24"/>
        </w:rPr>
        <w:br/>
      </w:r>
      <w:r w:rsidRPr="00E17CF9">
        <w:rPr>
          <w:rFonts w:ascii="Arial" w:hAnsi="Arial" w:cs="Arial"/>
          <w:sz w:val="24"/>
          <w:szCs w:val="24"/>
        </w:rPr>
        <w:br/>
        <w:t>g</w:t>
      </w:r>
      <w:r w:rsidRPr="00E17CF9">
        <w:rPr>
          <w:rFonts w:ascii="Arial" w:hAnsi="Arial" w:cs="Arial"/>
          <w:sz w:val="24"/>
          <w:szCs w:val="24"/>
        </w:rPr>
        <w:br/>
      </w:r>
      <w:r w:rsidRPr="00E17CF9">
        <w:rPr>
          <w:rFonts w:ascii="Arial" w:hAnsi="Arial" w:cs="Arial"/>
          <w:sz w:val="24"/>
          <w:szCs w:val="24"/>
        </w:rPr>
        <w:br/>
        <w:t xml:space="preserve">ne [ se </w:t>
      </w:r>
      <w:proofErr w:type="spellStart"/>
      <w:r w:rsidRPr="00E17CF9">
        <w:rPr>
          <w:rFonts w:ascii="Arial" w:hAnsi="Arial" w:cs="Arial"/>
          <w:sz w:val="24"/>
          <w:szCs w:val="24"/>
        </w:rPr>
        <w:t>eo</w:t>
      </w:r>
      <w:proofErr w:type="spellEnd"/>
      <w:r w:rsidRPr="00E17CF9">
        <w:rPr>
          <w:rFonts w:ascii="Arial" w:hAnsi="Arial" w:cs="Arial"/>
          <w:sz w:val="24"/>
          <w:szCs w:val="24"/>
        </w:rPr>
        <w:t xml:space="preserve"> </w:t>
      </w:r>
      <w:proofErr w:type="spellStart"/>
      <w:r w:rsidRPr="00E17CF9">
        <w:rPr>
          <w:rFonts w:ascii="Arial" w:hAnsi="Arial" w:cs="Arial"/>
          <w:sz w:val="24"/>
          <w:szCs w:val="24"/>
        </w:rPr>
        <w:t>nt</w:t>
      </w:r>
      <w:proofErr w:type="spellEnd"/>
      <w:r w:rsidRPr="00E17CF9">
        <w:rPr>
          <w:rFonts w:ascii="Arial" w:hAnsi="Arial" w:cs="Arial"/>
          <w:sz w:val="24"/>
          <w:szCs w:val="24"/>
        </w:rPr>
        <w:t xml:space="preserve"> </w:t>
      </w:r>
      <w:proofErr w:type="spellStart"/>
      <w:r w:rsidRPr="00E17CF9">
        <w:rPr>
          <w:rFonts w:ascii="Arial" w:hAnsi="Arial" w:cs="Arial"/>
          <w:sz w:val="24"/>
          <w:szCs w:val="24"/>
        </w:rPr>
        <w:t>ve</w:t>
      </w:r>
      <w:proofErr w:type="spellEnd"/>
      <w:r w:rsidRPr="00E17CF9">
        <w:rPr>
          <w:rFonts w:ascii="Arial" w:hAnsi="Arial" w:cs="Arial"/>
          <w:sz w:val="24"/>
          <w:szCs w:val="24"/>
        </w:rPr>
        <w:t xml:space="preserve"> [ </w:t>
      </w:r>
      <w:proofErr w:type="spellStart"/>
      <w:r w:rsidRPr="00E17CF9">
        <w:rPr>
          <w:rFonts w:ascii="Arial" w:hAnsi="Arial" w:cs="Arial"/>
          <w:sz w:val="24"/>
          <w:szCs w:val="24"/>
        </w:rPr>
        <w:t>eas</w:t>
      </w:r>
      <w:proofErr w:type="spellEnd"/>
      <w:r w:rsidRPr="00E17CF9">
        <w:rPr>
          <w:rFonts w:ascii="Arial" w:hAnsi="Arial" w:cs="Arial"/>
          <w:sz w:val="24"/>
          <w:szCs w:val="24"/>
        </w:rPr>
        <w:t xml:space="preserve"> </w:t>
      </w:r>
      <w:proofErr w:type="spellStart"/>
      <w:r w:rsidRPr="00E17CF9">
        <w:rPr>
          <w:rFonts w:ascii="Arial" w:hAnsi="Arial" w:cs="Arial"/>
          <w:sz w:val="24"/>
          <w:szCs w:val="24"/>
        </w:rPr>
        <w:t>usp</w:t>
      </w:r>
      <w:proofErr w:type="spellEnd"/>
      <w:r w:rsidRPr="00E17CF9">
        <w:rPr>
          <w:rFonts w:ascii="Arial" w:hAnsi="Arial" w:cs="Arial"/>
          <w:sz w:val="24"/>
          <w:szCs w:val="24"/>
        </w:rPr>
        <w:t xml:space="preserve"> [ a or [ mu fur fuse pe | </w:t>
      </w:r>
      <w:proofErr w:type="spellStart"/>
      <w:r w:rsidRPr="00E17CF9">
        <w:rPr>
          <w:rFonts w:ascii="Arial" w:hAnsi="Arial" w:cs="Arial"/>
          <w:sz w:val="24"/>
          <w:szCs w:val="24"/>
        </w:rPr>
        <w:t>oe</w:t>
      </w:r>
      <w:proofErr w:type="spellEnd"/>
      <w:r w:rsidRPr="00E17CF9">
        <w:rPr>
          <w:rFonts w:ascii="Arial" w:hAnsi="Arial" w:cs="Arial"/>
          <w:sz w:val="24"/>
          <w:szCs w:val="24"/>
        </w:rPr>
        <w:t xml:space="preserve"> | Weel g</w:t>
      </w:r>
      <w:r w:rsidRPr="00E17CF9">
        <w:rPr>
          <w:rFonts w:ascii="Arial" w:hAnsi="Arial" w:cs="Arial"/>
          <w:sz w:val="24"/>
          <w:szCs w:val="24"/>
        </w:rPr>
        <w:br/>
        <w:t xml:space="preserve">a </w:t>
      </w:r>
      <w:proofErr w:type="spellStart"/>
      <w:r w:rsidRPr="00E17CF9">
        <w:rPr>
          <w:rFonts w:ascii="Arial" w:hAnsi="Arial" w:cs="Arial"/>
          <w:sz w:val="24"/>
          <w:szCs w:val="24"/>
        </w:rPr>
        <w:t>a</w:t>
      </w:r>
      <w:proofErr w:type="spellEnd"/>
      <w:r w:rsidRPr="00E17CF9">
        <w:rPr>
          <w:rFonts w:ascii="Arial" w:hAnsi="Arial" w:cs="Arial"/>
          <w:sz w:val="24"/>
          <w:szCs w:val="24"/>
        </w:rPr>
        <w:t xml:space="preserve"> ee [se [ox [even a</w:t>
      </w:r>
      <w:r w:rsidRPr="00E17CF9">
        <w:rPr>
          <w:rFonts w:ascii="Arial" w:hAnsi="Arial" w:cs="Arial"/>
          <w:sz w:val="24"/>
          <w:szCs w:val="24"/>
        </w:rPr>
        <w:br/>
        <w:t xml:space="preserve">92 | </w:t>
      </w:r>
      <w:proofErr w:type="spellStart"/>
      <w:r w:rsidRPr="00E17CF9">
        <w:rPr>
          <w:rFonts w:ascii="Arial" w:hAnsi="Arial" w:cs="Arial"/>
          <w:sz w:val="24"/>
          <w:szCs w:val="24"/>
        </w:rPr>
        <w:t>asz</w:t>
      </w:r>
      <w:proofErr w:type="spellEnd"/>
      <w:r w:rsidRPr="00E17CF9">
        <w:rPr>
          <w:rFonts w:ascii="Arial" w:hAnsi="Arial" w:cs="Arial"/>
          <w:sz w:val="24"/>
          <w:szCs w:val="24"/>
        </w:rPr>
        <w:t xml:space="preserve">| ate] </w:t>
      </w:r>
      <w:proofErr w:type="spellStart"/>
      <w:r w:rsidRPr="00E17CF9">
        <w:rPr>
          <w:rFonts w:ascii="Arial" w:hAnsi="Arial" w:cs="Arial"/>
          <w:sz w:val="24"/>
          <w:szCs w:val="24"/>
        </w:rPr>
        <w:t>aez</w:t>
      </w:r>
      <w:proofErr w:type="spellEnd"/>
      <w:r w:rsidRPr="00E17CF9">
        <w:rPr>
          <w:rFonts w:ascii="Arial" w:hAnsi="Arial" w:cs="Arial"/>
          <w:sz w:val="24"/>
          <w:szCs w:val="24"/>
        </w:rPr>
        <w:t xml:space="preserve"> |</w:t>
      </w:r>
      <w:proofErr w:type="spellStart"/>
      <w:r w:rsidRPr="00E17CF9">
        <w:rPr>
          <w:rFonts w:ascii="Arial" w:hAnsi="Arial" w:cs="Arial"/>
          <w:sz w:val="24"/>
          <w:szCs w:val="24"/>
        </w:rPr>
        <w:t>szz</w:t>
      </w:r>
      <w:proofErr w:type="spellEnd"/>
      <w:r w:rsidRPr="00E17CF9">
        <w:rPr>
          <w:rFonts w:ascii="Arial" w:hAnsi="Arial" w:cs="Arial"/>
          <w:sz w:val="24"/>
          <w:szCs w:val="24"/>
        </w:rPr>
        <w:t xml:space="preserve"> | 612] </w:t>
      </w:r>
      <w:proofErr w:type="spellStart"/>
      <w:r w:rsidRPr="00E17CF9">
        <w:rPr>
          <w:rFonts w:ascii="Arial" w:hAnsi="Arial" w:cs="Arial"/>
          <w:sz w:val="24"/>
          <w:szCs w:val="24"/>
        </w:rPr>
        <w:t>ovz|ooz</w:t>
      </w:r>
      <w:proofErr w:type="spellEnd"/>
      <w:r w:rsidRPr="00E17CF9">
        <w:rPr>
          <w:rFonts w:ascii="Arial" w:hAnsi="Arial" w:cs="Arial"/>
          <w:sz w:val="24"/>
          <w:szCs w:val="24"/>
        </w:rPr>
        <w:t xml:space="preserve"> [</w:t>
      </w:r>
      <w:proofErr w:type="spellStart"/>
      <w:r w:rsidRPr="00E17CF9">
        <w:rPr>
          <w:rFonts w:ascii="Arial" w:hAnsi="Arial" w:cs="Arial"/>
          <w:sz w:val="24"/>
          <w:szCs w:val="24"/>
        </w:rPr>
        <w:t>én</w:t>
      </w:r>
      <w:proofErr w:type="spellEnd"/>
      <w:r w:rsidRPr="00E17CF9">
        <w:rPr>
          <w:rFonts w:ascii="Arial" w:hAnsi="Arial" w:cs="Arial"/>
          <w:sz w:val="24"/>
          <w:szCs w:val="24"/>
        </w:rPr>
        <w:t xml:space="preserve"> | rex] </w:t>
      </w:r>
      <w:proofErr w:type="spellStart"/>
      <w:r w:rsidRPr="00E17CF9">
        <w:rPr>
          <w:rFonts w:ascii="Arial" w:hAnsi="Arial" w:cs="Arial"/>
          <w:sz w:val="24"/>
          <w:szCs w:val="24"/>
        </w:rPr>
        <w:t>zeifzar</w:t>
      </w:r>
      <w:proofErr w:type="spellEnd"/>
      <w:r w:rsidRPr="00E17CF9">
        <w:rPr>
          <w:rFonts w:ascii="Arial" w:hAnsi="Arial" w:cs="Arial"/>
          <w:sz w:val="24"/>
          <w:szCs w:val="24"/>
        </w:rPr>
        <w:t xml:space="preserve"> |</w:t>
      </w:r>
      <w:r w:rsidRPr="00E17CF9">
        <w:rPr>
          <w:rFonts w:ascii="Arial" w:hAnsi="Arial" w:cs="Arial"/>
          <w:sz w:val="24"/>
          <w:szCs w:val="24"/>
        </w:rPr>
        <w:br/>
      </w:r>
      <w:proofErr w:type="spellStart"/>
      <w:r w:rsidRPr="00E17CF9">
        <w:rPr>
          <w:rFonts w:ascii="Arial" w:hAnsi="Arial" w:cs="Arial"/>
          <w:sz w:val="24"/>
          <w:szCs w:val="24"/>
        </w:rPr>
        <w:t>fasz</w:t>
      </w:r>
      <w:proofErr w:type="spellEnd"/>
      <w:r w:rsidRPr="00E17CF9">
        <w:rPr>
          <w:rFonts w:ascii="Arial" w:hAnsi="Arial" w:cs="Arial"/>
          <w:sz w:val="24"/>
          <w:szCs w:val="24"/>
        </w:rPr>
        <w:t xml:space="preserve"> | </w:t>
      </w:r>
      <w:proofErr w:type="spellStart"/>
      <w:r w:rsidRPr="00E17CF9">
        <w:rPr>
          <w:rFonts w:ascii="Arial" w:hAnsi="Arial" w:cs="Arial"/>
          <w:sz w:val="24"/>
          <w:szCs w:val="24"/>
        </w:rPr>
        <w:t>ene</w:t>
      </w:r>
      <w:proofErr w:type="spellEnd"/>
      <w:r w:rsidRPr="00E17CF9">
        <w:rPr>
          <w:rFonts w:ascii="Arial" w:hAnsi="Arial" w:cs="Arial"/>
          <w:sz w:val="24"/>
          <w:szCs w:val="24"/>
        </w:rPr>
        <w:t xml:space="preserve">] 6ez| occ [rez | exe] </w:t>
      </w:r>
      <w:proofErr w:type="spellStart"/>
      <w:r w:rsidRPr="00E17CF9">
        <w:rPr>
          <w:rFonts w:ascii="Arial" w:hAnsi="Arial" w:cs="Arial"/>
          <w:sz w:val="24"/>
          <w:szCs w:val="24"/>
        </w:rPr>
        <w:t>zoz</w:t>
      </w:r>
      <w:proofErr w:type="spellEnd"/>
      <w:r w:rsidRPr="00E17CF9">
        <w:rPr>
          <w:rFonts w:ascii="Arial" w:hAnsi="Arial" w:cs="Arial"/>
          <w:sz w:val="24"/>
          <w:szCs w:val="24"/>
        </w:rPr>
        <w:t xml:space="preserve">| ecu </w:t>
      </w:r>
      <w:proofErr w:type="spellStart"/>
      <w:r w:rsidRPr="00E17CF9">
        <w:rPr>
          <w:rFonts w:ascii="Arial" w:hAnsi="Arial" w:cs="Arial"/>
          <w:sz w:val="24"/>
          <w:szCs w:val="24"/>
        </w:rPr>
        <w:t>jwar</w:t>
      </w:r>
      <w:proofErr w:type="spellEnd"/>
      <w:r w:rsidRPr="00E17CF9">
        <w:rPr>
          <w:rFonts w:ascii="Arial" w:hAnsi="Arial" w:cs="Arial"/>
          <w:sz w:val="24"/>
          <w:szCs w:val="24"/>
        </w:rPr>
        <w:t xml:space="preserve"> | </w:t>
      </w:r>
      <w:proofErr w:type="spellStart"/>
      <w:r w:rsidRPr="00E17CF9">
        <w:rPr>
          <w:rFonts w:ascii="Arial" w:hAnsi="Arial" w:cs="Arial"/>
          <w:sz w:val="24"/>
          <w:szCs w:val="24"/>
        </w:rPr>
        <w:t>szu</w:t>
      </w:r>
      <w:proofErr w:type="spellEnd"/>
      <w:r w:rsidRPr="00E17CF9">
        <w:rPr>
          <w:rFonts w:ascii="Arial" w:hAnsi="Arial" w:cs="Arial"/>
          <w:sz w:val="24"/>
          <w:szCs w:val="24"/>
        </w:rPr>
        <w:t xml:space="preserve">] 991] </w:t>
      </w:r>
      <w:proofErr w:type="spellStart"/>
      <w:r w:rsidRPr="00E17CF9">
        <w:rPr>
          <w:rFonts w:ascii="Arial" w:hAnsi="Arial" w:cs="Arial"/>
          <w:sz w:val="24"/>
          <w:szCs w:val="24"/>
        </w:rPr>
        <w:t>ost</w:t>
      </w:r>
      <w:proofErr w:type="spellEnd"/>
      <w:r w:rsidRPr="00E17CF9">
        <w:rPr>
          <w:rFonts w:ascii="Arial" w:hAnsi="Arial" w:cs="Arial"/>
          <w:sz w:val="24"/>
          <w:szCs w:val="24"/>
        </w:rPr>
        <w:t xml:space="preserve"> [</w:t>
      </w:r>
      <w:proofErr w:type="spellStart"/>
      <w:r w:rsidRPr="00E17CF9">
        <w:rPr>
          <w:rFonts w:ascii="Arial" w:hAnsi="Arial" w:cs="Arial"/>
          <w:sz w:val="24"/>
          <w:szCs w:val="24"/>
        </w:rPr>
        <w:t>em</w:t>
      </w:r>
      <w:proofErr w:type="spellEnd"/>
      <w:r w:rsidRPr="00E17CF9">
        <w:rPr>
          <w:rFonts w:ascii="Arial" w:hAnsi="Arial" w:cs="Arial"/>
          <w:sz w:val="24"/>
          <w:szCs w:val="24"/>
        </w:rPr>
        <w:t xml:space="preserve"> [per Poe [ </w:t>
      </w:r>
      <w:proofErr w:type="spellStart"/>
      <w:r w:rsidRPr="00E17CF9">
        <w:rPr>
          <w:rFonts w:ascii="Arial" w:hAnsi="Arial" w:cs="Arial"/>
          <w:sz w:val="24"/>
          <w:szCs w:val="24"/>
        </w:rPr>
        <w:t>en</w:t>
      </w:r>
      <w:proofErr w:type="spellEnd"/>
      <w:r w:rsidRPr="00E17CF9">
        <w:rPr>
          <w:rFonts w:ascii="Arial" w:hAnsi="Arial" w:cs="Arial"/>
          <w:sz w:val="24"/>
          <w:szCs w:val="24"/>
        </w:rPr>
        <w:br/>
        <w:t xml:space="preserve">| 1zz| </w:t>
      </w:r>
      <w:proofErr w:type="spellStart"/>
      <w:r w:rsidRPr="00E17CF9">
        <w:rPr>
          <w:rFonts w:ascii="Arial" w:hAnsi="Arial" w:cs="Arial"/>
          <w:sz w:val="24"/>
          <w:szCs w:val="24"/>
        </w:rPr>
        <w:t>siz</w:t>
      </w:r>
      <w:proofErr w:type="spellEnd"/>
      <w:r w:rsidRPr="00E17CF9">
        <w:rPr>
          <w:rFonts w:ascii="Arial" w:hAnsi="Arial" w:cs="Arial"/>
          <w:sz w:val="24"/>
          <w:szCs w:val="24"/>
        </w:rPr>
        <w:t xml:space="preserve">] o1z|1oz | e61| </w:t>
      </w:r>
      <w:proofErr w:type="spellStart"/>
      <w:r w:rsidRPr="00E17CF9">
        <w:rPr>
          <w:rFonts w:ascii="Arial" w:hAnsi="Arial" w:cs="Arial"/>
          <w:sz w:val="24"/>
          <w:szCs w:val="24"/>
        </w:rPr>
        <w:t>ser|ozt</w:t>
      </w:r>
      <w:proofErr w:type="spellEnd"/>
      <w:r w:rsidRPr="00E17CF9">
        <w:rPr>
          <w:rFonts w:ascii="Arial" w:hAnsi="Arial" w:cs="Arial"/>
          <w:sz w:val="24"/>
          <w:szCs w:val="24"/>
        </w:rPr>
        <w:t xml:space="preserve"> {</w:t>
      </w:r>
      <w:proofErr w:type="spellStart"/>
      <w:r w:rsidRPr="00E17CF9">
        <w:rPr>
          <w:rFonts w:ascii="Arial" w:hAnsi="Arial" w:cs="Arial"/>
          <w:sz w:val="24"/>
          <w:szCs w:val="24"/>
        </w:rPr>
        <w:t>ent</w:t>
      </w:r>
      <w:proofErr w:type="spellEnd"/>
      <w:r w:rsidRPr="00E17CF9">
        <w:rPr>
          <w:rFonts w:ascii="Arial" w:hAnsi="Arial" w:cs="Arial"/>
          <w:sz w:val="24"/>
          <w:szCs w:val="24"/>
        </w:rPr>
        <w:t xml:space="preserve"> | </w:t>
      </w:r>
      <w:proofErr w:type="spellStart"/>
      <w:r w:rsidRPr="00E17CF9">
        <w:rPr>
          <w:rFonts w:ascii="Arial" w:hAnsi="Arial" w:cs="Arial"/>
          <w:sz w:val="24"/>
          <w:szCs w:val="24"/>
        </w:rPr>
        <w:t>osu</w:t>
      </w:r>
      <w:proofErr w:type="spellEnd"/>
      <w:r w:rsidRPr="00E17CF9">
        <w:rPr>
          <w:rFonts w:ascii="Arial" w:hAnsi="Arial" w:cs="Arial"/>
          <w:sz w:val="24"/>
          <w:szCs w:val="24"/>
        </w:rPr>
        <w:t xml:space="preserve">] </w:t>
      </w:r>
      <w:proofErr w:type="spellStart"/>
      <w:r w:rsidRPr="00E17CF9">
        <w:rPr>
          <w:rFonts w:ascii="Arial" w:hAnsi="Arial" w:cs="Arial"/>
          <w:sz w:val="24"/>
          <w:szCs w:val="24"/>
        </w:rPr>
        <w:t>isi</w:t>
      </w:r>
      <w:proofErr w:type="spellEnd"/>
      <w:r w:rsidRPr="00E17CF9">
        <w:rPr>
          <w:rFonts w:ascii="Arial" w:hAnsi="Arial" w:cs="Arial"/>
          <w:sz w:val="24"/>
          <w:szCs w:val="24"/>
        </w:rPr>
        <w:t xml:space="preserve"> ]</w:t>
      </w:r>
      <w:proofErr w:type="spellStart"/>
      <w:r w:rsidRPr="00E17CF9">
        <w:rPr>
          <w:rFonts w:ascii="Arial" w:hAnsi="Arial" w:cs="Arial"/>
          <w:sz w:val="24"/>
          <w:szCs w:val="24"/>
        </w:rPr>
        <w:t>ent</w:t>
      </w:r>
      <w:proofErr w:type="spellEnd"/>
      <w:r w:rsidRPr="00E17CF9">
        <w:rPr>
          <w:rFonts w:ascii="Arial" w:hAnsi="Arial" w:cs="Arial"/>
          <w:sz w:val="24"/>
          <w:szCs w:val="24"/>
        </w:rPr>
        <w:t xml:space="preserve"> [</w:t>
      </w:r>
      <w:proofErr w:type="spellStart"/>
      <w:r w:rsidRPr="00E17CF9">
        <w:rPr>
          <w:rFonts w:ascii="Arial" w:hAnsi="Arial" w:cs="Arial"/>
          <w:sz w:val="24"/>
          <w:szCs w:val="24"/>
        </w:rPr>
        <w:t>ner</w:t>
      </w:r>
      <w:proofErr w:type="spellEnd"/>
      <w:r w:rsidRPr="00E17CF9">
        <w:rPr>
          <w:rFonts w:ascii="Arial" w:hAnsi="Arial" w:cs="Arial"/>
          <w:sz w:val="24"/>
          <w:szCs w:val="24"/>
        </w:rPr>
        <w:t xml:space="preserve"> | </w:t>
      </w:r>
      <w:proofErr w:type="spellStart"/>
      <w:r w:rsidRPr="00E17CF9">
        <w:rPr>
          <w:rFonts w:ascii="Arial" w:hAnsi="Arial" w:cs="Arial"/>
          <w:sz w:val="24"/>
          <w:szCs w:val="24"/>
        </w:rPr>
        <w:t>Lse</w:t>
      </w:r>
      <w:proofErr w:type="spellEnd"/>
      <w:r w:rsidRPr="00E17CF9">
        <w:rPr>
          <w:rFonts w:ascii="Arial" w:hAnsi="Arial" w:cs="Arial"/>
          <w:sz w:val="24"/>
          <w:szCs w:val="24"/>
        </w:rPr>
        <w:t xml:space="preserve">_| oz _| </w:t>
      </w:r>
      <w:proofErr w:type="spellStart"/>
      <w:r w:rsidRPr="00E17CF9">
        <w:rPr>
          <w:rFonts w:ascii="Arial" w:hAnsi="Arial" w:cs="Arial"/>
          <w:sz w:val="24"/>
          <w:szCs w:val="24"/>
        </w:rPr>
        <w:t>szor</w:t>
      </w:r>
      <w:proofErr w:type="spellEnd"/>
      <w:r w:rsidRPr="00E17CF9">
        <w:rPr>
          <w:rFonts w:ascii="Arial" w:hAnsi="Arial" w:cs="Arial"/>
          <w:sz w:val="24"/>
          <w:szCs w:val="24"/>
        </w:rPr>
        <w:t>)</w:t>
      </w:r>
      <w:r w:rsidRPr="00E17CF9">
        <w:rPr>
          <w:rFonts w:ascii="Arial" w:hAnsi="Arial" w:cs="Arial"/>
          <w:sz w:val="24"/>
          <w:szCs w:val="24"/>
        </w:rPr>
        <w:br/>
        <w:t xml:space="preserve">| z1z| soz] 264 [eau | 181] </w:t>
      </w:r>
      <w:proofErr w:type="spellStart"/>
      <w:r w:rsidRPr="00E17CF9">
        <w:rPr>
          <w:rFonts w:ascii="Arial" w:hAnsi="Arial" w:cs="Arial"/>
          <w:sz w:val="24"/>
          <w:szCs w:val="24"/>
        </w:rPr>
        <w:t>eci|sor</w:t>
      </w:r>
      <w:proofErr w:type="spellEnd"/>
      <w:r w:rsidRPr="00E17CF9">
        <w:rPr>
          <w:rFonts w:ascii="Arial" w:hAnsi="Arial" w:cs="Arial"/>
          <w:sz w:val="24"/>
          <w:szCs w:val="24"/>
        </w:rPr>
        <w:t xml:space="preserve"> [ese | </w:t>
      </w:r>
      <w:proofErr w:type="spellStart"/>
      <w:r w:rsidRPr="00E17CF9">
        <w:rPr>
          <w:rFonts w:ascii="Arial" w:hAnsi="Arial" w:cs="Arial"/>
          <w:sz w:val="24"/>
          <w:szCs w:val="24"/>
        </w:rPr>
        <w:t>osu</w:t>
      </w:r>
      <w:proofErr w:type="spellEnd"/>
      <w:r w:rsidRPr="00E17CF9">
        <w:rPr>
          <w:rFonts w:ascii="Arial" w:hAnsi="Arial" w:cs="Arial"/>
          <w:sz w:val="24"/>
          <w:szCs w:val="24"/>
        </w:rPr>
        <w:t xml:space="preserve">] cm] </w:t>
      </w:r>
      <w:proofErr w:type="spellStart"/>
      <w:r w:rsidRPr="00E17CF9">
        <w:rPr>
          <w:rFonts w:ascii="Arial" w:hAnsi="Arial" w:cs="Arial"/>
          <w:sz w:val="24"/>
          <w:szCs w:val="24"/>
        </w:rPr>
        <w:t>ner</w:t>
      </w:r>
      <w:proofErr w:type="spellEnd"/>
      <w:r w:rsidRPr="00E17CF9">
        <w:rPr>
          <w:rFonts w:ascii="Arial" w:hAnsi="Arial" w:cs="Arial"/>
          <w:sz w:val="24"/>
          <w:szCs w:val="24"/>
        </w:rPr>
        <w:t xml:space="preserve"> Jaze joe | </w:t>
      </w:r>
      <w:proofErr w:type="spellStart"/>
      <w:r w:rsidRPr="00E17CF9">
        <w:rPr>
          <w:rFonts w:ascii="Arial" w:hAnsi="Arial" w:cs="Arial"/>
          <w:sz w:val="24"/>
          <w:szCs w:val="24"/>
        </w:rPr>
        <w:t>sz</w:t>
      </w:r>
      <w:proofErr w:type="spellEnd"/>
      <w:r w:rsidRPr="00E17CF9">
        <w:rPr>
          <w:rFonts w:ascii="Arial" w:hAnsi="Arial" w:cs="Arial"/>
          <w:sz w:val="24"/>
          <w:szCs w:val="24"/>
        </w:rPr>
        <w:t>_| 296 |</w:t>
      </w:r>
      <w:r w:rsidRPr="00E17CF9">
        <w:rPr>
          <w:rFonts w:ascii="Arial" w:hAnsi="Arial" w:cs="Arial"/>
          <w:sz w:val="24"/>
          <w:szCs w:val="24"/>
        </w:rPr>
        <w:br/>
        <w:t xml:space="preserve">| 662{ 164] </w:t>
      </w:r>
      <w:proofErr w:type="spellStart"/>
      <w:r w:rsidRPr="00E17CF9">
        <w:rPr>
          <w:rFonts w:ascii="Arial" w:hAnsi="Arial" w:cs="Arial"/>
          <w:sz w:val="24"/>
          <w:szCs w:val="24"/>
        </w:rPr>
        <w:t>nat</w:t>
      </w:r>
      <w:proofErr w:type="spellEnd"/>
      <w:r w:rsidRPr="00E17CF9">
        <w:rPr>
          <w:rFonts w:ascii="Arial" w:hAnsi="Arial" w:cs="Arial"/>
          <w:sz w:val="24"/>
          <w:szCs w:val="24"/>
        </w:rPr>
        <w:t xml:space="preserve"> </w:t>
      </w:r>
      <w:proofErr w:type="spellStart"/>
      <w:r w:rsidRPr="00E17CF9">
        <w:rPr>
          <w:rFonts w:ascii="Arial" w:hAnsi="Arial" w:cs="Arial"/>
          <w:sz w:val="24"/>
          <w:szCs w:val="24"/>
        </w:rPr>
        <w:t>fect</w:t>
      </w:r>
      <w:proofErr w:type="spellEnd"/>
      <w:r w:rsidRPr="00E17CF9">
        <w:rPr>
          <w:rFonts w:ascii="Arial" w:hAnsi="Arial" w:cs="Arial"/>
          <w:sz w:val="24"/>
          <w:szCs w:val="24"/>
        </w:rPr>
        <w:t xml:space="preserve"> | 691] </w:t>
      </w:r>
      <w:proofErr w:type="spellStart"/>
      <w:r w:rsidRPr="00E17CF9">
        <w:rPr>
          <w:rFonts w:ascii="Arial" w:hAnsi="Arial" w:cs="Arial"/>
          <w:sz w:val="24"/>
          <w:szCs w:val="24"/>
        </w:rPr>
        <w:t>zor</w:t>
      </w:r>
      <w:proofErr w:type="spellEnd"/>
      <w:r w:rsidRPr="00E17CF9">
        <w:rPr>
          <w:rFonts w:ascii="Arial" w:hAnsi="Arial" w:cs="Arial"/>
          <w:sz w:val="24"/>
          <w:szCs w:val="24"/>
        </w:rPr>
        <w:t>{</w:t>
      </w:r>
      <w:proofErr w:type="spellStart"/>
      <w:r w:rsidRPr="00E17CF9">
        <w:rPr>
          <w:rFonts w:ascii="Arial" w:hAnsi="Arial" w:cs="Arial"/>
          <w:sz w:val="24"/>
          <w:szCs w:val="24"/>
        </w:rPr>
        <w:t>sst</w:t>
      </w:r>
      <w:proofErr w:type="spellEnd"/>
      <w:r w:rsidRPr="00E17CF9">
        <w:rPr>
          <w:rFonts w:ascii="Arial" w:hAnsi="Arial" w:cs="Arial"/>
          <w:sz w:val="24"/>
          <w:szCs w:val="24"/>
        </w:rPr>
        <w:t xml:space="preserve"> [</w:t>
      </w:r>
      <w:proofErr w:type="spellStart"/>
      <w:r w:rsidRPr="00E17CF9">
        <w:rPr>
          <w:rFonts w:ascii="Arial" w:hAnsi="Arial" w:cs="Arial"/>
          <w:sz w:val="24"/>
          <w:szCs w:val="24"/>
        </w:rPr>
        <w:t>emt</w:t>
      </w:r>
      <w:proofErr w:type="spellEnd"/>
      <w:r w:rsidRPr="00E17CF9">
        <w:rPr>
          <w:rFonts w:ascii="Arial" w:hAnsi="Arial" w:cs="Arial"/>
          <w:sz w:val="24"/>
          <w:szCs w:val="24"/>
        </w:rPr>
        <w:t xml:space="preserve"> | </w:t>
      </w:r>
      <w:proofErr w:type="spellStart"/>
      <w:r w:rsidRPr="00E17CF9">
        <w:rPr>
          <w:rFonts w:ascii="Arial" w:hAnsi="Arial" w:cs="Arial"/>
          <w:sz w:val="24"/>
          <w:szCs w:val="24"/>
        </w:rPr>
        <w:t>ont</w:t>
      </w:r>
      <w:proofErr w:type="spellEnd"/>
      <w:r w:rsidRPr="00E17CF9">
        <w:rPr>
          <w:rFonts w:ascii="Arial" w:hAnsi="Arial" w:cs="Arial"/>
          <w:sz w:val="24"/>
          <w:szCs w:val="24"/>
        </w:rPr>
        <w:t xml:space="preserve">| </w:t>
      </w:r>
      <w:proofErr w:type="spellStart"/>
      <w:r w:rsidRPr="00E17CF9">
        <w:rPr>
          <w:rFonts w:ascii="Arial" w:hAnsi="Arial" w:cs="Arial"/>
          <w:sz w:val="24"/>
          <w:szCs w:val="24"/>
        </w:rPr>
        <w:t>eet|szi</w:t>
      </w:r>
      <w:proofErr w:type="spellEnd"/>
      <w:r w:rsidRPr="00E17CF9">
        <w:rPr>
          <w:rFonts w:ascii="Arial" w:hAnsi="Arial" w:cs="Arial"/>
          <w:sz w:val="24"/>
          <w:szCs w:val="24"/>
        </w:rPr>
        <w:t xml:space="preserve"> fer [on | </w:t>
      </w:r>
      <w:proofErr w:type="spellStart"/>
      <w:r w:rsidRPr="00E17CF9">
        <w:rPr>
          <w:rFonts w:ascii="Arial" w:hAnsi="Arial" w:cs="Arial"/>
          <w:sz w:val="24"/>
          <w:szCs w:val="24"/>
        </w:rPr>
        <w:t>wz</w:t>
      </w:r>
      <w:proofErr w:type="spellEnd"/>
      <w:r w:rsidRPr="00E17CF9">
        <w:rPr>
          <w:rFonts w:ascii="Arial" w:hAnsi="Arial" w:cs="Arial"/>
          <w:sz w:val="24"/>
          <w:szCs w:val="24"/>
        </w:rPr>
        <w:t xml:space="preserve"> | 006</w:t>
      </w:r>
      <w:r w:rsidRPr="00E17CF9">
        <w:rPr>
          <w:rFonts w:ascii="Arial" w:hAnsi="Arial" w:cs="Arial"/>
          <w:sz w:val="24"/>
          <w:szCs w:val="24"/>
        </w:rPr>
        <w:br/>
        <w:t xml:space="preserve">| </w:t>
      </w:r>
      <w:proofErr w:type="spellStart"/>
      <w:r w:rsidRPr="00E17CF9">
        <w:rPr>
          <w:rFonts w:ascii="Arial" w:hAnsi="Arial" w:cs="Arial"/>
          <w:sz w:val="24"/>
          <w:szCs w:val="24"/>
        </w:rPr>
        <w:t>seu</w:t>
      </w:r>
      <w:proofErr w:type="spellEnd"/>
      <w:r w:rsidRPr="00E17CF9">
        <w:rPr>
          <w:rFonts w:ascii="Arial" w:hAnsi="Arial" w:cs="Arial"/>
          <w:sz w:val="24"/>
          <w:szCs w:val="24"/>
        </w:rPr>
        <w:t xml:space="preserve">] 62] </w:t>
      </w:r>
      <w:proofErr w:type="spellStart"/>
      <w:r w:rsidRPr="00E17CF9">
        <w:rPr>
          <w:rFonts w:ascii="Arial" w:hAnsi="Arial" w:cs="Arial"/>
          <w:sz w:val="24"/>
          <w:szCs w:val="24"/>
        </w:rPr>
        <w:t>zzu|sou</w:t>
      </w:r>
      <w:proofErr w:type="spellEnd"/>
      <w:r w:rsidRPr="00E17CF9">
        <w:rPr>
          <w:rFonts w:ascii="Arial" w:hAnsi="Arial" w:cs="Arial"/>
          <w:sz w:val="24"/>
          <w:szCs w:val="24"/>
        </w:rPr>
        <w:t xml:space="preserve"> | </w:t>
      </w:r>
      <w:proofErr w:type="spellStart"/>
      <w:r w:rsidRPr="00E17CF9">
        <w:rPr>
          <w:rFonts w:ascii="Arial" w:hAnsi="Arial" w:cs="Arial"/>
          <w:sz w:val="24"/>
          <w:szCs w:val="24"/>
        </w:rPr>
        <w:t>gsi</w:t>
      </w:r>
      <w:proofErr w:type="spellEnd"/>
      <w:r w:rsidRPr="00E17CF9">
        <w:rPr>
          <w:rFonts w:ascii="Arial" w:hAnsi="Arial" w:cs="Arial"/>
          <w:sz w:val="24"/>
          <w:szCs w:val="24"/>
        </w:rPr>
        <w:t xml:space="preserve">] </w:t>
      </w:r>
      <w:proofErr w:type="spellStart"/>
      <w:r w:rsidRPr="00E17CF9">
        <w:rPr>
          <w:rFonts w:ascii="Arial" w:hAnsi="Arial" w:cs="Arial"/>
          <w:sz w:val="24"/>
          <w:szCs w:val="24"/>
        </w:rPr>
        <w:t>zou</w:t>
      </w:r>
      <w:proofErr w:type="spellEnd"/>
      <w:r w:rsidRPr="00E17CF9">
        <w:rPr>
          <w:rFonts w:ascii="Arial" w:hAnsi="Arial" w:cs="Arial"/>
          <w:sz w:val="24"/>
          <w:szCs w:val="24"/>
        </w:rPr>
        <w:t xml:space="preserve">] </w:t>
      </w:r>
      <w:proofErr w:type="spellStart"/>
      <w:r w:rsidRPr="00E17CF9">
        <w:rPr>
          <w:rFonts w:ascii="Arial" w:hAnsi="Arial" w:cs="Arial"/>
          <w:sz w:val="24"/>
          <w:szCs w:val="24"/>
        </w:rPr>
        <w:t>mnt</w:t>
      </w:r>
      <w:proofErr w:type="spellEnd"/>
      <w:r w:rsidRPr="00E17CF9">
        <w:rPr>
          <w:rFonts w:ascii="Arial" w:hAnsi="Arial" w:cs="Arial"/>
          <w:sz w:val="24"/>
          <w:szCs w:val="24"/>
        </w:rPr>
        <w:t xml:space="preserve"> </w:t>
      </w:r>
      <w:proofErr w:type="spellStart"/>
      <w:r w:rsidRPr="00E17CF9">
        <w:rPr>
          <w:rFonts w:ascii="Arial" w:hAnsi="Arial" w:cs="Arial"/>
          <w:sz w:val="24"/>
          <w:szCs w:val="24"/>
        </w:rPr>
        <w:t>fect</w:t>
      </w:r>
      <w:proofErr w:type="spellEnd"/>
      <w:r w:rsidRPr="00E17CF9">
        <w:rPr>
          <w:rFonts w:ascii="Arial" w:hAnsi="Arial" w:cs="Arial"/>
          <w:sz w:val="24"/>
          <w:szCs w:val="24"/>
        </w:rPr>
        <w:t xml:space="preserve"> | vey] wee] </w:t>
      </w:r>
      <w:proofErr w:type="spellStart"/>
      <w:r w:rsidRPr="00E17CF9">
        <w:rPr>
          <w:rFonts w:ascii="Arial" w:hAnsi="Arial" w:cs="Arial"/>
          <w:sz w:val="24"/>
          <w:szCs w:val="24"/>
        </w:rPr>
        <w:t>coe</w:t>
      </w:r>
      <w:proofErr w:type="spellEnd"/>
      <w:r w:rsidRPr="00E17CF9">
        <w:rPr>
          <w:rFonts w:ascii="Arial" w:hAnsi="Arial" w:cs="Arial"/>
          <w:sz w:val="24"/>
          <w:szCs w:val="24"/>
        </w:rPr>
        <w:t xml:space="preserve"> font | | </w:t>
      </w:r>
      <w:proofErr w:type="spellStart"/>
      <w:r w:rsidRPr="00E17CF9">
        <w:rPr>
          <w:rFonts w:ascii="Arial" w:hAnsi="Arial" w:cs="Arial"/>
          <w:sz w:val="24"/>
          <w:szCs w:val="24"/>
        </w:rPr>
        <w:t>te</w:t>
      </w:r>
      <w:proofErr w:type="spellEnd"/>
      <w:r w:rsidRPr="00E17CF9">
        <w:rPr>
          <w:rFonts w:ascii="Arial" w:hAnsi="Arial" w:cs="Arial"/>
          <w:sz w:val="24"/>
          <w:szCs w:val="24"/>
        </w:rPr>
        <w:t xml:space="preserve"> | ee | </w:t>
      </w:r>
      <w:proofErr w:type="spellStart"/>
      <w:r w:rsidRPr="00E17CF9">
        <w:rPr>
          <w:rFonts w:ascii="Arial" w:hAnsi="Arial" w:cs="Arial"/>
          <w:sz w:val="24"/>
          <w:szCs w:val="24"/>
        </w:rPr>
        <w:t>ine</w:t>
      </w:r>
      <w:proofErr w:type="spellEnd"/>
      <w:r w:rsidRPr="00E17CF9">
        <w:rPr>
          <w:rFonts w:ascii="Arial" w:hAnsi="Arial" w:cs="Arial"/>
          <w:sz w:val="24"/>
          <w:szCs w:val="24"/>
        </w:rPr>
        <w:br/>
      </w:r>
      <w:proofErr w:type="spellStart"/>
      <w:r w:rsidRPr="00E17CF9">
        <w:rPr>
          <w:rFonts w:ascii="Arial" w:hAnsi="Arial" w:cs="Arial"/>
          <w:sz w:val="24"/>
          <w:szCs w:val="24"/>
        </w:rPr>
        <w:t>jzct</w:t>
      </w:r>
      <w:proofErr w:type="spellEnd"/>
      <w:r w:rsidRPr="00E17CF9">
        <w:rPr>
          <w:rFonts w:ascii="Arial" w:hAnsi="Arial" w:cs="Arial"/>
          <w:sz w:val="24"/>
          <w:szCs w:val="24"/>
        </w:rPr>
        <w:t xml:space="preserve"> | o9uf </w:t>
      </w:r>
      <w:proofErr w:type="spellStart"/>
      <w:r w:rsidRPr="00E17CF9">
        <w:rPr>
          <w:rFonts w:ascii="Arial" w:hAnsi="Arial" w:cs="Arial"/>
          <w:sz w:val="24"/>
          <w:szCs w:val="24"/>
        </w:rPr>
        <w:t>oou</w:t>
      </w:r>
      <w:proofErr w:type="spellEnd"/>
      <w:r w:rsidRPr="00E17CF9">
        <w:rPr>
          <w:rFonts w:ascii="Arial" w:hAnsi="Arial" w:cs="Arial"/>
          <w:sz w:val="24"/>
          <w:szCs w:val="24"/>
        </w:rPr>
        <w:t>{ ese [</w:t>
      </w:r>
      <w:proofErr w:type="spellStart"/>
      <w:r w:rsidRPr="00E17CF9">
        <w:rPr>
          <w:rFonts w:ascii="Arial" w:hAnsi="Arial" w:cs="Arial"/>
          <w:sz w:val="24"/>
          <w:szCs w:val="24"/>
        </w:rPr>
        <w:t>ame</w:t>
      </w:r>
      <w:proofErr w:type="spellEnd"/>
      <w:r w:rsidRPr="00E17CF9">
        <w:rPr>
          <w:rFonts w:ascii="Arial" w:hAnsi="Arial" w:cs="Arial"/>
          <w:sz w:val="24"/>
          <w:szCs w:val="24"/>
        </w:rPr>
        <w:t xml:space="preserve"> | um] </w:t>
      </w:r>
      <w:proofErr w:type="spellStart"/>
      <w:r w:rsidRPr="00E17CF9">
        <w:rPr>
          <w:rFonts w:ascii="Arial" w:hAnsi="Arial" w:cs="Arial"/>
          <w:sz w:val="24"/>
          <w:szCs w:val="24"/>
        </w:rPr>
        <w:t>sex|ezeecs</w:t>
      </w:r>
      <w:proofErr w:type="spellEnd"/>
      <w:r w:rsidRPr="00E17CF9">
        <w:rPr>
          <w:rFonts w:ascii="Arial" w:hAnsi="Arial" w:cs="Arial"/>
          <w:sz w:val="24"/>
          <w:szCs w:val="24"/>
        </w:rPr>
        <w:t xml:space="preserve"> | cru{ out] nor] a6 | </w:t>
      </w:r>
      <w:proofErr w:type="spellStart"/>
      <w:r w:rsidRPr="00E17CF9">
        <w:rPr>
          <w:rFonts w:ascii="Arial" w:hAnsi="Arial" w:cs="Arial"/>
          <w:sz w:val="24"/>
          <w:szCs w:val="24"/>
        </w:rPr>
        <w:t>jp</w:t>
      </w:r>
      <w:proofErr w:type="spellEnd"/>
      <w:r w:rsidRPr="00E17CF9">
        <w:rPr>
          <w:rFonts w:ascii="Arial" w:hAnsi="Arial" w:cs="Arial"/>
          <w:sz w:val="24"/>
          <w:szCs w:val="24"/>
        </w:rPr>
        <w:t xml:space="preserve"> 2m [</w:t>
      </w:r>
      <w:proofErr w:type="spellStart"/>
      <w:r w:rsidRPr="00E17CF9">
        <w:rPr>
          <w:rFonts w:ascii="Arial" w:hAnsi="Arial" w:cs="Arial"/>
          <w:sz w:val="24"/>
          <w:szCs w:val="24"/>
        </w:rPr>
        <w:t>tz</w:t>
      </w:r>
      <w:proofErr w:type="spellEnd"/>
      <w:r w:rsidRPr="00E17CF9">
        <w:rPr>
          <w:rFonts w:ascii="Arial" w:hAnsi="Arial" w:cs="Arial"/>
          <w:sz w:val="24"/>
          <w:szCs w:val="24"/>
        </w:rPr>
        <w:t xml:space="preserve"> | </w:t>
      </w:r>
      <w:proofErr w:type="spellStart"/>
      <w:r w:rsidRPr="00E17CF9">
        <w:rPr>
          <w:rFonts w:ascii="Arial" w:hAnsi="Arial" w:cs="Arial"/>
          <w:sz w:val="24"/>
          <w:szCs w:val="24"/>
        </w:rPr>
        <w:t>ose</w:t>
      </w:r>
      <w:proofErr w:type="spellEnd"/>
      <w:r w:rsidRPr="00E17CF9">
        <w:rPr>
          <w:rFonts w:ascii="Arial" w:hAnsi="Arial" w:cs="Arial"/>
          <w:sz w:val="24"/>
          <w:szCs w:val="24"/>
        </w:rPr>
        <w:br/>
        <w:t>[</w:t>
      </w:r>
      <w:proofErr w:type="spellStart"/>
      <w:r w:rsidRPr="00E17CF9">
        <w:rPr>
          <w:rFonts w:ascii="Arial" w:hAnsi="Arial" w:cs="Arial"/>
          <w:sz w:val="24"/>
          <w:szCs w:val="24"/>
        </w:rPr>
        <w:t>est</w:t>
      </w:r>
      <w:proofErr w:type="spellEnd"/>
      <w:r w:rsidRPr="00E17CF9">
        <w:rPr>
          <w:rFonts w:ascii="Arial" w:hAnsi="Arial" w:cs="Arial"/>
          <w:sz w:val="24"/>
          <w:szCs w:val="24"/>
        </w:rPr>
        <w:t xml:space="preserve"> | </w:t>
      </w:r>
      <w:proofErr w:type="spellStart"/>
      <w:r w:rsidRPr="00E17CF9">
        <w:rPr>
          <w:rFonts w:ascii="Arial" w:hAnsi="Arial" w:cs="Arial"/>
          <w:sz w:val="24"/>
          <w:szCs w:val="24"/>
        </w:rPr>
        <w:t>tst</w:t>
      </w:r>
      <w:proofErr w:type="spellEnd"/>
      <w:r w:rsidRPr="00E17CF9">
        <w:rPr>
          <w:rFonts w:ascii="Arial" w:hAnsi="Arial" w:cs="Arial"/>
          <w:sz w:val="24"/>
          <w:szCs w:val="24"/>
        </w:rPr>
        <w:t xml:space="preserve">{ </w:t>
      </w:r>
      <w:proofErr w:type="spellStart"/>
      <w:r w:rsidRPr="00E17CF9">
        <w:rPr>
          <w:rFonts w:ascii="Arial" w:hAnsi="Arial" w:cs="Arial"/>
          <w:sz w:val="24"/>
          <w:szCs w:val="24"/>
        </w:rPr>
        <w:t>smi</w:t>
      </w:r>
      <w:proofErr w:type="spellEnd"/>
      <w:r w:rsidRPr="00E17CF9">
        <w:rPr>
          <w:rFonts w:ascii="Arial" w:hAnsi="Arial" w:cs="Arial"/>
          <w:sz w:val="24"/>
          <w:szCs w:val="24"/>
        </w:rPr>
        <w:t xml:space="preserve">] </w:t>
      </w:r>
      <w:proofErr w:type="spellStart"/>
      <w:r w:rsidRPr="00E17CF9">
        <w:rPr>
          <w:rFonts w:ascii="Arial" w:hAnsi="Arial" w:cs="Arial"/>
          <w:sz w:val="24"/>
          <w:szCs w:val="24"/>
        </w:rPr>
        <w:t>eet</w:t>
      </w:r>
      <w:proofErr w:type="spellEnd"/>
      <w:r w:rsidRPr="00E17CF9">
        <w:rPr>
          <w:rFonts w:ascii="Arial" w:hAnsi="Arial" w:cs="Arial"/>
          <w:sz w:val="24"/>
          <w:szCs w:val="24"/>
        </w:rPr>
        <w:t xml:space="preserve"> wet | </w:t>
      </w:r>
      <w:proofErr w:type="spellStart"/>
      <w:r w:rsidRPr="00E17CF9">
        <w:rPr>
          <w:rFonts w:ascii="Arial" w:hAnsi="Arial" w:cs="Arial"/>
          <w:sz w:val="24"/>
          <w:szCs w:val="24"/>
        </w:rPr>
        <w:t>ect</w:t>
      </w:r>
      <w:proofErr w:type="spellEnd"/>
      <w:r w:rsidRPr="00E17CF9">
        <w:rPr>
          <w:rFonts w:ascii="Arial" w:hAnsi="Arial" w:cs="Arial"/>
          <w:sz w:val="24"/>
          <w:szCs w:val="24"/>
        </w:rPr>
        <w:t>] zi |</w:t>
      </w:r>
      <w:proofErr w:type="spellStart"/>
      <w:r w:rsidRPr="00E17CF9">
        <w:rPr>
          <w:rFonts w:ascii="Arial" w:hAnsi="Arial" w:cs="Arial"/>
          <w:sz w:val="24"/>
          <w:szCs w:val="24"/>
        </w:rPr>
        <w:t>zti</w:t>
      </w:r>
      <w:proofErr w:type="spellEnd"/>
      <w:r w:rsidRPr="00E17CF9">
        <w:rPr>
          <w:rFonts w:ascii="Arial" w:hAnsi="Arial" w:cs="Arial"/>
          <w:sz w:val="24"/>
          <w:szCs w:val="24"/>
        </w:rPr>
        <w:t>]</w:t>
      </w:r>
      <w:proofErr w:type="spellStart"/>
      <w:r w:rsidRPr="00E17CF9">
        <w:rPr>
          <w:rFonts w:ascii="Arial" w:hAnsi="Arial" w:cs="Arial"/>
          <w:sz w:val="24"/>
          <w:szCs w:val="24"/>
        </w:rPr>
        <w:t>ztt</w:t>
      </w:r>
      <w:proofErr w:type="spellEnd"/>
      <w:r w:rsidRPr="00E17CF9">
        <w:rPr>
          <w:rFonts w:ascii="Arial" w:hAnsi="Arial" w:cs="Arial"/>
          <w:sz w:val="24"/>
          <w:szCs w:val="24"/>
        </w:rPr>
        <w:t xml:space="preserve"> | </w:t>
      </w:r>
      <w:proofErr w:type="spellStart"/>
      <w:r w:rsidRPr="00E17CF9">
        <w:rPr>
          <w:rFonts w:ascii="Arial" w:hAnsi="Arial" w:cs="Arial"/>
          <w:sz w:val="24"/>
          <w:szCs w:val="24"/>
        </w:rPr>
        <w:t>sor</w:t>
      </w:r>
      <w:proofErr w:type="spellEnd"/>
      <w:r w:rsidRPr="00E17CF9">
        <w:rPr>
          <w:rFonts w:ascii="Arial" w:hAnsi="Arial" w:cs="Arial"/>
          <w:sz w:val="24"/>
          <w:szCs w:val="24"/>
        </w:rPr>
        <w:t xml:space="preserve">] </w:t>
      </w:r>
      <w:proofErr w:type="spellStart"/>
      <w:r w:rsidRPr="00E17CF9">
        <w:rPr>
          <w:rFonts w:ascii="Arial" w:hAnsi="Arial" w:cs="Arial"/>
          <w:sz w:val="24"/>
          <w:szCs w:val="24"/>
        </w:rPr>
        <w:t>oot</w:t>
      </w:r>
      <w:proofErr w:type="spellEnd"/>
      <w:r w:rsidRPr="00E17CF9">
        <w:rPr>
          <w:rFonts w:ascii="Arial" w:hAnsi="Arial" w:cs="Arial"/>
          <w:sz w:val="24"/>
          <w:szCs w:val="24"/>
        </w:rPr>
        <w:t xml:space="preserve">] 6]. 68 </w:t>
      </w:r>
      <w:proofErr w:type="spellStart"/>
      <w:r w:rsidRPr="00E17CF9">
        <w:rPr>
          <w:rFonts w:ascii="Arial" w:hAnsi="Arial" w:cs="Arial"/>
          <w:sz w:val="24"/>
          <w:szCs w:val="24"/>
        </w:rPr>
        <w:t>ptm</w:t>
      </w:r>
      <w:proofErr w:type="spellEnd"/>
      <w:r w:rsidRPr="00E17CF9">
        <w:rPr>
          <w:rFonts w:ascii="Arial" w:hAnsi="Arial" w:cs="Arial"/>
          <w:sz w:val="24"/>
          <w:szCs w:val="24"/>
        </w:rPr>
        <w:t xml:space="preserve"> | </w:t>
      </w:r>
      <w:proofErr w:type="spellStart"/>
      <w:r w:rsidRPr="00E17CF9">
        <w:rPr>
          <w:rFonts w:ascii="Arial" w:hAnsi="Arial" w:cs="Arial"/>
          <w:sz w:val="24"/>
          <w:szCs w:val="24"/>
        </w:rPr>
        <w:t>oc</w:t>
      </w:r>
      <w:proofErr w:type="spellEnd"/>
      <w:r w:rsidRPr="00E17CF9">
        <w:rPr>
          <w:rFonts w:ascii="Arial" w:hAnsi="Arial" w:cs="Arial"/>
          <w:sz w:val="24"/>
          <w:szCs w:val="24"/>
        </w:rPr>
        <w:t xml:space="preserve"> | </w:t>
      </w:r>
      <w:proofErr w:type="spellStart"/>
      <w:r w:rsidRPr="00E17CF9">
        <w:rPr>
          <w:rFonts w:ascii="Arial" w:hAnsi="Arial" w:cs="Arial"/>
          <w:sz w:val="24"/>
          <w:szCs w:val="24"/>
        </w:rPr>
        <w:t>cao</w:t>
      </w:r>
      <w:proofErr w:type="spellEnd"/>
      <w:r w:rsidRPr="00E17CF9">
        <w:rPr>
          <w:rFonts w:ascii="Arial" w:hAnsi="Arial" w:cs="Arial"/>
          <w:sz w:val="24"/>
          <w:szCs w:val="24"/>
        </w:rPr>
        <w:t xml:space="preserve"> |</w:t>
      </w:r>
      <w:r w:rsidRPr="00E17CF9">
        <w:rPr>
          <w:rFonts w:ascii="Arial" w:hAnsi="Arial" w:cs="Arial"/>
          <w:sz w:val="24"/>
          <w:szCs w:val="24"/>
        </w:rPr>
        <w:br/>
        <w:t>Se</w:t>
      </w:r>
      <w:r w:rsidRPr="00E17CF9">
        <w:rPr>
          <w:rFonts w:ascii="Arial" w:hAnsi="Arial" w:cs="Arial"/>
          <w:sz w:val="24"/>
          <w:szCs w:val="24"/>
        </w:rPr>
        <w:br/>
        <w:t>Lor | |</w:t>
      </w:r>
      <w:r w:rsidRPr="00E17CF9">
        <w:rPr>
          <w:rFonts w:ascii="Arial" w:hAnsi="Arial" w:cs="Arial"/>
          <w:sz w:val="24"/>
          <w:szCs w:val="24"/>
        </w:rPr>
        <w:br/>
      </w:r>
      <w:r w:rsidRPr="00E17CF9">
        <w:rPr>
          <w:rFonts w:ascii="Arial" w:hAnsi="Arial" w:cs="Arial"/>
          <w:sz w:val="24"/>
          <w:szCs w:val="24"/>
        </w:rPr>
        <w:br/>
        <w:t>~</w:t>
      </w:r>
      <w:r w:rsidRPr="00E17CF9">
        <w:rPr>
          <w:rFonts w:ascii="Arial" w:hAnsi="Arial" w:cs="Arial"/>
          <w:sz w:val="24"/>
          <w:szCs w:val="24"/>
        </w:rPr>
        <w:br/>
      </w:r>
      <w:r w:rsidRPr="00E17CF9">
        <w:rPr>
          <w:rFonts w:ascii="Arial" w:hAnsi="Arial" w:cs="Arial"/>
          <w:sz w:val="24"/>
          <w:szCs w:val="24"/>
        </w:rPr>
        <w:br/>
        <w:t xml:space="preserve">[vet | </w:t>
      </w:r>
      <w:proofErr w:type="spellStart"/>
      <w:r w:rsidRPr="00E17CF9">
        <w:rPr>
          <w:rFonts w:ascii="Arial" w:hAnsi="Arial" w:cs="Arial"/>
          <w:sz w:val="24"/>
          <w:szCs w:val="24"/>
        </w:rPr>
        <w:t>o€t</w:t>
      </w:r>
      <w:proofErr w:type="spellEnd"/>
      <w:r w:rsidRPr="00E17CF9">
        <w:rPr>
          <w:rFonts w:ascii="Arial" w:hAnsi="Arial" w:cs="Arial"/>
          <w:sz w:val="24"/>
          <w:szCs w:val="24"/>
        </w:rPr>
        <w:t xml:space="preserve">| set] </w:t>
      </w:r>
      <w:proofErr w:type="spellStart"/>
      <w:r w:rsidRPr="00E17CF9">
        <w:rPr>
          <w:rFonts w:ascii="Arial" w:hAnsi="Arial" w:cs="Arial"/>
          <w:sz w:val="24"/>
          <w:szCs w:val="24"/>
        </w:rPr>
        <w:t>ozt|sit</w:t>
      </w:r>
      <w:proofErr w:type="spellEnd"/>
      <w:r w:rsidRPr="00E17CF9">
        <w:rPr>
          <w:rFonts w:ascii="Arial" w:hAnsi="Arial" w:cs="Arial"/>
          <w:sz w:val="24"/>
          <w:szCs w:val="24"/>
        </w:rPr>
        <w:t xml:space="preserve"> | </w:t>
      </w:r>
      <w:proofErr w:type="spellStart"/>
      <w:r w:rsidRPr="00E17CF9">
        <w:rPr>
          <w:rFonts w:ascii="Arial" w:hAnsi="Arial" w:cs="Arial"/>
          <w:sz w:val="24"/>
          <w:szCs w:val="24"/>
        </w:rPr>
        <w:t>ot</w:t>
      </w:r>
      <w:proofErr w:type="spellEnd"/>
      <w:r w:rsidRPr="00E17CF9">
        <w:rPr>
          <w:rFonts w:ascii="Arial" w:hAnsi="Arial" w:cs="Arial"/>
          <w:sz w:val="24"/>
          <w:szCs w:val="24"/>
        </w:rPr>
        <w:t xml:space="preserve">] </w:t>
      </w:r>
      <w:proofErr w:type="spellStart"/>
      <w:r w:rsidRPr="00E17CF9">
        <w:rPr>
          <w:rFonts w:ascii="Arial" w:hAnsi="Arial" w:cs="Arial"/>
          <w:sz w:val="24"/>
          <w:szCs w:val="24"/>
        </w:rPr>
        <w:t>soifrot</w:t>
      </w:r>
      <w:proofErr w:type="spellEnd"/>
      <w:r w:rsidRPr="00E17CF9">
        <w:rPr>
          <w:rFonts w:ascii="Arial" w:hAnsi="Arial" w:cs="Arial"/>
          <w:sz w:val="24"/>
          <w:szCs w:val="24"/>
        </w:rPr>
        <w:t xml:space="preserve">} 96 | 16 | 99] </w:t>
      </w:r>
      <w:proofErr w:type="spellStart"/>
      <w:r w:rsidRPr="00E17CF9">
        <w:rPr>
          <w:rFonts w:ascii="Arial" w:hAnsi="Arial" w:cs="Arial"/>
          <w:sz w:val="24"/>
          <w:szCs w:val="24"/>
        </w:rPr>
        <w:t>zal</w:t>
      </w:r>
      <w:proofErr w:type="spellEnd"/>
      <w:r w:rsidRPr="00E17CF9">
        <w:rPr>
          <w:rFonts w:ascii="Arial" w:hAnsi="Arial" w:cs="Arial"/>
          <w:sz w:val="24"/>
          <w:szCs w:val="24"/>
        </w:rPr>
        <w:t xml:space="preserve"> 22] ze</w:t>
      </w:r>
      <w:r w:rsidRPr="00E17CF9">
        <w:rPr>
          <w:rFonts w:ascii="Arial" w:hAnsi="Arial" w:cs="Arial"/>
          <w:sz w:val="24"/>
          <w:szCs w:val="24"/>
        </w:rPr>
        <w:br/>
        <w:t>EO a</w:t>
      </w:r>
      <w:r w:rsidRPr="00E17CF9">
        <w:rPr>
          <w:rFonts w:ascii="Arial" w:hAnsi="Arial" w:cs="Arial"/>
          <w:sz w:val="24"/>
          <w:szCs w:val="24"/>
        </w:rPr>
        <w:br/>
      </w:r>
      <w:r w:rsidRPr="00E17CF9">
        <w:rPr>
          <w:rFonts w:ascii="Arial" w:hAnsi="Arial" w:cs="Arial"/>
          <w:sz w:val="24"/>
          <w:szCs w:val="24"/>
        </w:rPr>
        <w:br/>
        <w:t xml:space="preserve">g| ze </w:t>
      </w:r>
      <w:proofErr w:type="spellStart"/>
      <w:r w:rsidRPr="00E17CF9">
        <w:rPr>
          <w:rFonts w:ascii="Arial" w:hAnsi="Arial" w:cs="Arial"/>
          <w:sz w:val="24"/>
          <w:szCs w:val="24"/>
        </w:rPr>
        <w:t>ze</w:t>
      </w:r>
      <w:proofErr w:type="spellEnd"/>
      <w:r w:rsidRPr="00E17CF9">
        <w:rPr>
          <w:rFonts w:ascii="Arial" w:hAnsi="Arial" w:cs="Arial"/>
          <w:sz w:val="24"/>
          <w:szCs w:val="24"/>
        </w:rPr>
        <w:t xml:space="preserve"> </w:t>
      </w:r>
      <w:proofErr w:type="spellStart"/>
      <w:r w:rsidRPr="00E17CF9">
        <w:rPr>
          <w:rFonts w:ascii="Arial" w:hAnsi="Arial" w:cs="Arial"/>
          <w:sz w:val="24"/>
          <w:szCs w:val="24"/>
        </w:rPr>
        <w:t>ze</w:t>
      </w:r>
      <w:proofErr w:type="spellEnd"/>
      <w:r w:rsidRPr="00E17CF9">
        <w:rPr>
          <w:rFonts w:ascii="Arial" w:hAnsi="Arial" w:cs="Arial"/>
          <w:sz w:val="24"/>
          <w:szCs w:val="24"/>
        </w:rPr>
        <w:t xml:space="preserve"> </w:t>
      </w:r>
      <w:proofErr w:type="spellStart"/>
      <w:r w:rsidRPr="00E17CF9">
        <w:rPr>
          <w:rFonts w:ascii="Arial" w:hAnsi="Arial" w:cs="Arial"/>
          <w:sz w:val="24"/>
          <w:szCs w:val="24"/>
        </w:rPr>
        <w:t>ze</w:t>
      </w:r>
      <w:proofErr w:type="spellEnd"/>
      <w:r w:rsidRPr="00E17CF9">
        <w:rPr>
          <w:rFonts w:ascii="Arial" w:hAnsi="Arial" w:cs="Arial"/>
          <w:sz w:val="24"/>
          <w:szCs w:val="24"/>
        </w:rPr>
        <w:t xml:space="preserve"> ze] z | ze} or| ze] g ze </w:t>
      </w:r>
      <w:proofErr w:type="spellStart"/>
      <w:r w:rsidRPr="00E17CF9">
        <w:rPr>
          <w:rFonts w:ascii="Arial" w:hAnsi="Arial" w:cs="Arial"/>
          <w:sz w:val="24"/>
          <w:szCs w:val="24"/>
        </w:rPr>
        <w:t>ze</w:t>
      </w:r>
      <w:proofErr w:type="spellEnd"/>
      <w:r w:rsidRPr="00E17CF9">
        <w:rPr>
          <w:rFonts w:ascii="Arial" w:hAnsi="Arial" w:cs="Arial"/>
          <w:sz w:val="24"/>
          <w:szCs w:val="24"/>
        </w:rPr>
        <w:t xml:space="preserve"> </w:t>
      </w:r>
      <w:proofErr w:type="spellStart"/>
      <w:r w:rsidRPr="00E17CF9">
        <w:rPr>
          <w:rFonts w:ascii="Arial" w:hAnsi="Arial" w:cs="Arial"/>
          <w:sz w:val="24"/>
          <w:szCs w:val="24"/>
        </w:rPr>
        <w:t>ze</w:t>
      </w:r>
      <w:proofErr w:type="spellEnd"/>
      <w:r w:rsidRPr="00E17CF9">
        <w:rPr>
          <w:rFonts w:ascii="Arial" w:hAnsi="Arial" w:cs="Arial"/>
          <w:sz w:val="24"/>
          <w:szCs w:val="24"/>
        </w:rPr>
        <w:t xml:space="preserve"> a m9</w:t>
      </w:r>
      <w:r w:rsidRPr="00E17CF9">
        <w:rPr>
          <w:rFonts w:ascii="Arial" w:hAnsi="Arial" w:cs="Arial"/>
          <w:sz w:val="24"/>
          <w:szCs w:val="24"/>
        </w:rPr>
        <w:br/>
      </w:r>
      <w:proofErr w:type="spellStart"/>
      <w:r w:rsidRPr="00E17CF9">
        <w:rPr>
          <w:rFonts w:ascii="Arial" w:hAnsi="Arial" w:cs="Arial"/>
          <w:sz w:val="24"/>
          <w:szCs w:val="24"/>
        </w:rPr>
        <w:t>Lf</w:t>
      </w:r>
      <w:proofErr w:type="spellEnd"/>
      <w:r w:rsidRPr="00E17CF9">
        <w:rPr>
          <w:rFonts w:ascii="Arial" w:hAnsi="Arial" w:cs="Arial"/>
          <w:sz w:val="24"/>
          <w:szCs w:val="24"/>
        </w:rPr>
        <w:t xml:space="preserve"> 22 €Z </w:t>
      </w:r>
      <w:proofErr w:type="spellStart"/>
      <w:r w:rsidRPr="00E17CF9">
        <w:rPr>
          <w:rFonts w:ascii="Arial" w:hAnsi="Arial" w:cs="Arial"/>
          <w:sz w:val="24"/>
          <w:szCs w:val="24"/>
        </w:rPr>
        <w:t>Lz</w:t>
      </w:r>
      <w:proofErr w:type="spellEnd"/>
      <w:r w:rsidRPr="00E17CF9">
        <w:rPr>
          <w:rFonts w:ascii="Arial" w:hAnsi="Arial" w:cs="Arial"/>
          <w:sz w:val="24"/>
          <w:szCs w:val="24"/>
        </w:rPr>
        <w:t xml:space="preserve"> 6L Z SL] ZYEE] € L S 2=| </w:t>
      </w:r>
      <w:proofErr w:type="spellStart"/>
      <w:r w:rsidRPr="00E17CF9">
        <w:rPr>
          <w:rFonts w:ascii="Arial" w:hAnsi="Arial" w:cs="Arial"/>
          <w:sz w:val="24"/>
          <w:szCs w:val="24"/>
        </w:rPr>
        <w:t>ez</w:t>
      </w:r>
      <w:proofErr w:type="spellEnd"/>
      <w:r w:rsidRPr="00E17CF9">
        <w:rPr>
          <w:rFonts w:ascii="Arial" w:hAnsi="Arial" w:cs="Arial"/>
          <w:sz w:val="24"/>
          <w:szCs w:val="24"/>
        </w:rPr>
        <w:br/>
        <w:t>as; as</w:t>
      </w:r>
      <w:r w:rsidRPr="00E17CF9">
        <w:rPr>
          <w:rFonts w:ascii="Arial" w:hAnsi="Arial" w:cs="Arial"/>
          <w:sz w:val="24"/>
          <w:szCs w:val="24"/>
        </w:rPr>
        <w:br/>
      </w:r>
      <w:r w:rsidRPr="00E17CF9">
        <w:rPr>
          <w:rFonts w:ascii="Arial" w:hAnsi="Arial" w:cs="Arial"/>
          <w:sz w:val="24"/>
          <w:szCs w:val="24"/>
        </w:rPr>
        <w:br/>
        <w:t>SHHONI NI SYALAWVIG HOOLS z Fs</w:t>
      </w:r>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t>SdaadS</w:t>
      </w:r>
      <w:proofErr w:type="spellEnd"/>
      <w:r w:rsidRPr="00E17CF9">
        <w:rPr>
          <w:rFonts w:ascii="Arial" w:hAnsi="Arial" w:cs="Arial"/>
          <w:sz w:val="24"/>
          <w:szCs w:val="24"/>
        </w:rPr>
        <w:t xml:space="preserve"> 3OVAYNS LNVYLINSAY HLIM SYVAD ADNVHD a1GNids </w:t>
      </w:r>
      <w:proofErr w:type="spellStart"/>
      <w:r w:rsidRPr="00E17CF9">
        <w:rPr>
          <w:rFonts w:ascii="Arial" w:hAnsi="Arial" w:cs="Arial"/>
          <w:sz w:val="24"/>
          <w:szCs w:val="24"/>
        </w:rPr>
        <w:t>GuaVGNVLS</w:t>
      </w:r>
      <w:proofErr w:type="spellEnd"/>
      <w:r w:rsidRPr="00E17CF9">
        <w:rPr>
          <w:rFonts w:ascii="Arial" w:hAnsi="Arial" w:cs="Arial"/>
          <w:sz w:val="24"/>
          <w:szCs w:val="24"/>
        </w:rPr>
        <w:t xml:space="preserve"> ONILOAISS YOs AIGVL</w:t>
      </w:r>
      <w:r w:rsidRPr="00E17CF9">
        <w:rPr>
          <w:rFonts w:ascii="Arial" w:hAnsi="Arial" w:cs="Arial"/>
          <w:sz w:val="24"/>
          <w:szCs w:val="24"/>
        </w:rPr>
        <w:br/>
        <w:t xml:space="preserve">“Wedd 00S </w:t>
      </w:r>
      <w:proofErr w:type="spellStart"/>
      <w:r w:rsidRPr="00E17CF9">
        <w:rPr>
          <w:rFonts w:ascii="Arial" w:hAnsi="Arial" w:cs="Arial"/>
          <w:sz w:val="24"/>
          <w:szCs w:val="24"/>
        </w:rPr>
        <w:t>GAadS</w:t>
      </w:r>
      <w:proofErr w:type="spellEnd"/>
      <w:r w:rsidRPr="00E17CF9">
        <w:rPr>
          <w:rFonts w:ascii="Arial" w:hAnsi="Arial" w:cs="Arial"/>
          <w:sz w:val="24"/>
          <w:szCs w:val="24"/>
        </w:rPr>
        <w:t xml:space="preserve"> LAVHS JANG - ATOAD SZ - ANIHDVW @ TA0OW</w:t>
      </w:r>
      <w:r w:rsidRPr="00E17CF9">
        <w:rPr>
          <w:rFonts w:ascii="Arial" w:hAnsi="Arial" w:cs="Arial"/>
          <w:sz w:val="24"/>
          <w:szCs w:val="24"/>
        </w:rPr>
        <w:br/>
      </w:r>
      <w:r w:rsidRPr="00E17CF9">
        <w:rPr>
          <w:rFonts w:ascii="Arial" w:hAnsi="Arial" w:cs="Arial"/>
          <w:sz w:val="24"/>
          <w:szCs w:val="24"/>
        </w:rPr>
        <w:br/>
      </w:r>
    </w:p>
    <w:p w14:paraId="0373CC03" w14:textId="77777777" w:rsidR="00F360D6" w:rsidRPr="00E17CF9" w:rsidRDefault="00000000">
      <w:pPr>
        <w:pStyle w:val="Heading2"/>
        <w:rPr>
          <w:rFonts w:ascii="Arial" w:hAnsi="Arial" w:cs="Arial"/>
          <w:sz w:val="24"/>
          <w:szCs w:val="24"/>
        </w:rPr>
      </w:pPr>
      <w:r w:rsidRPr="00E17CF9">
        <w:rPr>
          <w:rFonts w:ascii="Arial" w:hAnsi="Arial" w:cs="Arial"/>
          <w:sz w:val="24"/>
          <w:szCs w:val="24"/>
        </w:rPr>
        <w:t>Page 117</w:t>
      </w:r>
    </w:p>
    <w:p w14:paraId="0C6630BC" w14:textId="77777777" w:rsidR="00F360D6" w:rsidRPr="00E17CF9" w:rsidRDefault="00000000">
      <w:pPr>
        <w:rPr>
          <w:rFonts w:ascii="Arial" w:hAnsi="Arial" w:cs="Arial"/>
          <w:sz w:val="24"/>
          <w:szCs w:val="24"/>
        </w:rPr>
      </w:pPr>
      <w:r w:rsidRPr="00E17CF9">
        <w:rPr>
          <w:rFonts w:ascii="Arial" w:hAnsi="Arial" w:cs="Arial"/>
          <w:sz w:val="24"/>
          <w:szCs w:val="24"/>
        </w:rPr>
        <w:t>2</w:t>
      </w:r>
      <w:r w:rsidRPr="00E17CF9">
        <w:rPr>
          <w:rFonts w:ascii="Arial" w:hAnsi="Arial" w:cs="Arial"/>
          <w:sz w:val="24"/>
          <w:szCs w:val="24"/>
        </w:rPr>
        <w:br/>
        <w:t>a</w:t>
      </w:r>
      <w:r w:rsidRPr="00E17CF9">
        <w:rPr>
          <w:rFonts w:ascii="Arial" w:hAnsi="Arial" w:cs="Arial"/>
          <w:sz w:val="24"/>
          <w:szCs w:val="24"/>
        </w:rPr>
        <w:br/>
        <w:t>—]</w:t>
      </w:r>
      <w:r w:rsidRPr="00E17CF9">
        <w:rPr>
          <w:rFonts w:ascii="Arial" w:hAnsi="Arial" w:cs="Arial"/>
          <w:sz w:val="24"/>
          <w:szCs w:val="24"/>
        </w:rPr>
        <w:br/>
      </w:r>
      <w:proofErr w:type="spellStart"/>
      <w:r w:rsidRPr="00E17CF9">
        <w:rPr>
          <w:rFonts w:ascii="Arial" w:hAnsi="Arial" w:cs="Arial"/>
          <w:sz w:val="24"/>
          <w:szCs w:val="24"/>
        </w:rPr>
        <w:t>wy</w:t>
      </w:r>
      <w:proofErr w:type="spellEnd"/>
      <w:r w:rsidRPr="00E17CF9">
        <w:rPr>
          <w:rFonts w:ascii="Arial" w:hAnsi="Arial" w:cs="Arial"/>
          <w:sz w:val="24"/>
          <w:szCs w:val="24"/>
        </w:rPr>
        <w:br/>
      </w:r>
      <w:r w:rsidRPr="00E17CF9">
        <w:rPr>
          <w:rFonts w:ascii="Arial" w:hAnsi="Arial" w:cs="Arial"/>
          <w:sz w:val="24"/>
          <w:szCs w:val="24"/>
        </w:rPr>
        <w:br/>
        <w:t xml:space="preserve">ca </w:t>
      </w:r>
      <w:proofErr w:type="spellStart"/>
      <w:r w:rsidRPr="00E17CF9">
        <w:rPr>
          <w:rFonts w:ascii="Arial" w:hAnsi="Arial" w:cs="Arial"/>
          <w:sz w:val="24"/>
          <w:szCs w:val="24"/>
        </w:rPr>
        <w:t>oe</w:t>
      </w:r>
      <w:proofErr w:type="spellEnd"/>
      <w:r w:rsidRPr="00E17CF9">
        <w:rPr>
          <w:rFonts w:ascii="Arial" w:hAnsi="Arial" w:cs="Arial"/>
          <w:sz w:val="24"/>
          <w:szCs w:val="24"/>
        </w:rPr>
        <w:t xml:space="preserve"> </w:t>
      </w:r>
      <w:proofErr w:type="spellStart"/>
      <w:r w:rsidRPr="00E17CF9">
        <w:rPr>
          <w:rFonts w:ascii="Arial" w:hAnsi="Arial" w:cs="Arial"/>
          <w:sz w:val="24"/>
          <w:szCs w:val="24"/>
        </w:rPr>
        <w:t>ove</w:t>
      </w:r>
      <w:proofErr w:type="spellEnd"/>
      <w:r w:rsidRPr="00E17CF9">
        <w:rPr>
          <w:rFonts w:ascii="Arial" w:hAnsi="Arial" w:cs="Arial"/>
          <w:sz w:val="24"/>
          <w:szCs w:val="24"/>
        </w:rPr>
        <w:t xml:space="preserve"> </w:t>
      </w:r>
      <w:proofErr w:type="spellStart"/>
      <w:r w:rsidRPr="00E17CF9">
        <w:rPr>
          <w:rFonts w:ascii="Arial" w:hAnsi="Arial" w:cs="Arial"/>
          <w:sz w:val="24"/>
          <w:szCs w:val="24"/>
        </w:rPr>
        <w:t>ane</w:t>
      </w:r>
      <w:proofErr w:type="spellEnd"/>
      <w:r w:rsidRPr="00E17CF9">
        <w:rPr>
          <w:rFonts w:ascii="Arial" w:hAnsi="Arial" w:cs="Arial"/>
          <w:sz w:val="24"/>
          <w:szCs w:val="24"/>
        </w:rPr>
        <w:t xml:space="preserve"> ee </w:t>
      </w:r>
      <w:proofErr w:type="spellStart"/>
      <w:r w:rsidRPr="00E17CF9">
        <w:rPr>
          <w:rFonts w:ascii="Arial" w:hAnsi="Arial" w:cs="Arial"/>
          <w:sz w:val="24"/>
          <w:szCs w:val="24"/>
        </w:rPr>
        <w:t>oa</w:t>
      </w:r>
      <w:proofErr w:type="spellEnd"/>
      <w:r w:rsidRPr="00E17CF9">
        <w:rPr>
          <w:rFonts w:ascii="Arial" w:hAnsi="Arial" w:cs="Arial"/>
          <w:sz w:val="24"/>
          <w:szCs w:val="24"/>
        </w:rPr>
        <w:t xml:space="preserve"> HE</w:t>
      </w:r>
      <w:r w:rsidRPr="00E17CF9">
        <w:rPr>
          <w:rFonts w:ascii="Arial" w:hAnsi="Arial" w:cs="Arial"/>
          <w:sz w:val="24"/>
          <w:szCs w:val="24"/>
        </w:rPr>
        <w:br/>
      </w:r>
      <w:r w:rsidRPr="00E17CF9">
        <w:rPr>
          <w:rFonts w:ascii="Arial" w:hAnsi="Arial" w:cs="Arial"/>
          <w:sz w:val="24"/>
          <w:szCs w:val="24"/>
        </w:rPr>
        <w:lastRenderedPageBreak/>
        <w:t>GG See</w:t>
      </w:r>
      <w:r w:rsidRPr="00E17CF9">
        <w:rPr>
          <w:rFonts w:ascii="Arial" w:hAnsi="Arial" w:cs="Arial"/>
          <w:sz w:val="24"/>
          <w:szCs w:val="24"/>
        </w:rPr>
        <w:br/>
      </w:r>
      <w:r w:rsidRPr="00E17CF9">
        <w:rPr>
          <w:rFonts w:ascii="Arial" w:hAnsi="Arial" w:cs="Arial"/>
          <w:sz w:val="24"/>
          <w:szCs w:val="24"/>
        </w:rPr>
        <w:br/>
        <w:t>N</w:t>
      </w:r>
      <w:r w:rsidRPr="00E17CF9">
        <w:rPr>
          <w:rFonts w:ascii="Arial" w:hAnsi="Arial" w:cs="Arial"/>
          <w:sz w:val="24"/>
          <w:szCs w:val="24"/>
        </w:rPr>
        <w:br/>
        <w:t>N</w:t>
      </w:r>
      <w:r w:rsidRPr="00E17CF9">
        <w:rPr>
          <w:rFonts w:ascii="Arial" w:hAnsi="Arial" w:cs="Arial"/>
          <w:sz w:val="24"/>
          <w:szCs w:val="24"/>
        </w:rPr>
        <w:br/>
      </w:r>
      <w:proofErr w:type="spellStart"/>
      <w:r w:rsidRPr="00E17CF9">
        <w:rPr>
          <w:rFonts w:ascii="Arial" w:hAnsi="Arial" w:cs="Arial"/>
          <w:sz w:val="24"/>
          <w:szCs w:val="24"/>
        </w:rPr>
        <w:t>nw</w:t>
      </w:r>
      <w:proofErr w:type="spellEnd"/>
      <w:r w:rsidRPr="00E17CF9">
        <w:rPr>
          <w:rFonts w:ascii="Arial" w:hAnsi="Arial" w:cs="Arial"/>
          <w:sz w:val="24"/>
          <w:szCs w:val="24"/>
        </w:rPr>
        <w:br/>
      </w:r>
      <w:proofErr w:type="spellStart"/>
      <w:r w:rsidRPr="00E17CF9">
        <w:rPr>
          <w:rFonts w:ascii="Arial" w:hAnsi="Arial" w:cs="Arial"/>
          <w:sz w:val="24"/>
          <w:szCs w:val="24"/>
        </w:rPr>
        <w:t>Dprolnr</w:t>
      </w:r>
      <w:proofErr w:type="spellEnd"/>
      <w:r w:rsidRPr="00E17CF9">
        <w:rPr>
          <w:rFonts w:ascii="Arial" w:hAnsi="Arial" w:cs="Arial"/>
          <w:sz w:val="24"/>
          <w:szCs w:val="24"/>
        </w:rPr>
        <w:t xml:space="preserve"> = </w:t>
      </w:r>
      <w:proofErr w:type="spellStart"/>
      <w:r w:rsidRPr="00E17CF9">
        <w:rPr>
          <w:rFonts w:ascii="Arial" w:hAnsi="Arial" w:cs="Arial"/>
          <w:sz w:val="24"/>
          <w:szCs w:val="24"/>
        </w:rPr>
        <w:t>elo</w:t>
      </w:r>
      <w:proofErr w:type="spellEnd"/>
      <w:r w:rsidRPr="00E17CF9">
        <w:rPr>
          <w:rFonts w:ascii="Arial" w:hAnsi="Arial" w:cs="Arial"/>
          <w:sz w:val="24"/>
          <w:szCs w:val="24"/>
        </w:rPr>
        <w:br/>
        <w:t>NP NEN N NES</w:t>
      </w:r>
      <w:r w:rsidRPr="00E17CF9">
        <w:rPr>
          <w:rFonts w:ascii="Arial" w:hAnsi="Arial" w:cs="Arial"/>
          <w:sz w:val="24"/>
          <w:szCs w:val="24"/>
        </w:rPr>
        <w:br/>
        <w:t>also</w:t>
      </w:r>
      <w:r w:rsidRPr="00E17CF9">
        <w:rPr>
          <w:rFonts w:ascii="Arial" w:hAnsi="Arial" w:cs="Arial"/>
          <w:sz w:val="24"/>
          <w:szCs w:val="24"/>
        </w:rPr>
        <w:br/>
        <w:t xml:space="preserve">m </w:t>
      </w:r>
      <w:proofErr w:type="spellStart"/>
      <w:r w:rsidRPr="00E17CF9">
        <w:rPr>
          <w:rFonts w:ascii="Arial" w:hAnsi="Arial" w:cs="Arial"/>
          <w:sz w:val="24"/>
          <w:szCs w:val="24"/>
        </w:rPr>
        <w:t>fst</w:t>
      </w:r>
      <w:proofErr w:type="spellEnd"/>
      <w:r w:rsidRPr="00E17CF9">
        <w:rPr>
          <w:rFonts w:ascii="Arial" w:hAnsi="Arial" w:cs="Arial"/>
          <w:sz w:val="24"/>
          <w:szCs w:val="24"/>
        </w:rPr>
        <w:br/>
      </w:r>
      <w:r w:rsidRPr="00E17CF9">
        <w:rPr>
          <w:rFonts w:ascii="Arial" w:hAnsi="Arial" w:cs="Arial"/>
          <w:sz w:val="24"/>
          <w:szCs w:val="24"/>
        </w:rPr>
        <w:br/>
        <w:t>=)</w:t>
      </w:r>
      <w:r w:rsidRPr="00E17CF9">
        <w:rPr>
          <w:rFonts w:ascii="Arial" w:hAnsi="Arial" w:cs="Arial"/>
          <w:sz w:val="24"/>
          <w:szCs w:val="24"/>
        </w:rPr>
        <w:br/>
      </w:r>
      <w:proofErr w:type="spellStart"/>
      <w:r w:rsidRPr="00E17CF9">
        <w:rPr>
          <w:rFonts w:ascii="Arial" w:hAnsi="Arial" w:cs="Arial"/>
          <w:sz w:val="24"/>
          <w:szCs w:val="24"/>
        </w:rPr>
        <w:t>nn</w:t>
      </w:r>
      <w:proofErr w:type="spellEnd"/>
      <w:r w:rsidRPr="00E17CF9">
        <w:rPr>
          <w:rFonts w:ascii="Arial" w:hAnsi="Arial" w:cs="Arial"/>
          <w:sz w:val="24"/>
          <w:szCs w:val="24"/>
        </w:rPr>
        <w:br/>
        <w:t>So</w:t>
      </w:r>
      <w:r w:rsidRPr="00E17CF9">
        <w:rPr>
          <w:rFonts w:ascii="Arial" w:hAnsi="Arial" w:cs="Arial"/>
          <w:sz w:val="24"/>
          <w:szCs w:val="24"/>
        </w:rPr>
        <w:br/>
      </w:r>
      <w:proofErr w:type="spellStart"/>
      <w:r w:rsidRPr="00E17CF9">
        <w:rPr>
          <w:rFonts w:ascii="Arial" w:hAnsi="Arial" w:cs="Arial"/>
          <w:sz w:val="24"/>
          <w:szCs w:val="24"/>
        </w:rPr>
        <w:t>st</w:t>
      </w:r>
      <w:proofErr w:type="spellEnd"/>
      <w:r w:rsidRPr="00E17CF9">
        <w:rPr>
          <w:rFonts w:ascii="Arial" w:hAnsi="Arial" w:cs="Arial"/>
          <w:sz w:val="24"/>
          <w:szCs w:val="24"/>
        </w:rPr>
        <w:br/>
      </w:r>
      <w:r w:rsidRPr="00E17CF9">
        <w:rPr>
          <w:rFonts w:ascii="Arial" w:hAnsi="Arial" w:cs="Arial"/>
          <w:sz w:val="24"/>
          <w:szCs w:val="24"/>
        </w:rPr>
        <w:br/>
        <w:t xml:space="preserve">| o </w:t>
      </w:r>
      <w:proofErr w:type="spellStart"/>
      <w:r w:rsidRPr="00E17CF9">
        <w:rPr>
          <w:rFonts w:ascii="Arial" w:hAnsi="Arial" w:cs="Arial"/>
          <w:sz w:val="24"/>
          <w:szCs w:val="24"/>
        </w:rPr>
        <w:t>alo</w:t>
      </w:r>
      <w:proofErr w:type="spellEnd"/>
      <w:r w:rsidRPr="00E17CF9">
        <w:rPr>
          <w:rFonts w:ascii="Arial" w:hAnsi="Arial" w:cs="Arial"/>
          <w:sz w:val="24"/>
          <w:szCs w:val="24"/>
        </w:rPr>
        <w:t xml:space="preserve"> a</w:t>
      </w:r>
      <w:r w:rsidRPr="00E17CF9">
        <w:rPr>
          <w:rFonts w:ascii="Arial" w:hAnsi="Arial" w:cs="Arial"/>
          <w:sz w:val="24"/>
          <w:szCs w:val="24"/>
        </w:rPr>
        <w:br/>
      </w:r>
      <w:proofErr w:type="spellStart"/>
      <w:r w:rsidRPr="00E17CF9">
        <w:rPr>
          <w:rFonts w:ascii="Arial" w:hAnsi="Arial" w:cs="Arial"/>
          <w:sz w:val="24"/>
          <w:szCs w:val="24"/>
        </w:rPr>
        <w:t>als</w:t>
      </w:r>
      <w:proofErr w:type="spellEnd"/>
      <w:r w:rsidRPr="00E17CF9">
        <w:rPr>
          <w:rFonts w:ascii="Arial" w:hAnsi="Arial" w:cs="Arial"/>
          <w:sz w:val="24"/>
          <w:szCs w:val="24"/>
        </w:rPr>
        <w:t xml:space="preserve"> RIS on</w:t>
      </w:r>
      <w:r w:rsidRPr="00E17CF9">
        <w:rPr>
          <w:rFonts w:ascii="Arial" w:hAnsi="Arial" w:cs="Arial"/>
          <w:sz w:val="24"/>
          <w:szCs w:val="24"/>
        </w:rPr>
        <w:br/>
      </w:r>
      <w:proofErr w:type="spellStart"/>
      <w:r w:rsidRPr="00E17CF9">
        <w:rPr>
          <w:rFonts w:ascii="Arial" w:hAnsi="Arial" w:cs="Arial"/>
          <w:sz w:val="24"/>
          <w:szCs w:val="24"/>
        </w:rPr>
        <w:t>als</w:t>
      </w:r>
      <w:proofErr w:type="spellEnd"/>
      <w:r w:rsidRPr="00E17CF9">
        <w:rPr>
          <w:rFonts w:ascii="Arial" w:hAnsi="Arial" w:cs="Arial"/>
          <w:sz w:val="24"/>
          <w:szCs w:val="24"/>
        </w:rPr>
        <w:t xml:space="preserve"> </w:t>
      </w:r>
      <w:proofErr w:type="spellStart"/>
      <w:r w:rsidRPr="00E17CF9">
        <w:rPr>
          <w:rFonts w:ascii="Arial" w:hAnsi="Arial" w:cs="Arial"/>
          <w:sz w:val="24"/>
          <w:szCs w:val="24"/>
        </w:rPr>
        <w:t>ols</w:t>
      </w:r>
      <w:proofErr w:type="spellEnd"/>
      <w:r w:rsidRPr="00E17CF9">
        <w:rPr>
          <w:rFonts w:ascii="Arial" w:hAnsi="Arial" w:cs="Arial"/>
          <w:sz w:val="24"/>
          <w:szCs w:val="24"/>
        </w:rPr>
        <w:t xml:space="preserve"> 2</w:t>
      </w:r>
      <w:r w:rsidRPr="00E17CF9">
        <w:rPr>
          <w:rFonts w:ascii="Arial" w:hAnsi="Arial" w:cs="Arial"/>
          <w:sz w:val="24"/>
          <w:szCs w:val="24"/>
        </w:rPr>
        <w:br/>
        <w:t xml:space="preserve">al </w:t>
      </w:r>
      <w:proofErr w:type="spellStart"/>
      <w:r w:rsidRPr="00E17CF9">
        <w:rPr>
          <w:rFonts w:ascii="Arial" w:hAnsi="Arial" w:cs="Arial"/>
          <w:sz w:val="24"/>
          <w:szCs w:val="24"/>
        </w:rPr>
        <w:t>iad</w:t>
      </w:r>
      <w:proofErr w:type="spellEnd"/>
      <w:r w:rsidRPr="00E17CF9">
        <w:rPr>
          <w:rFonts w:ascii="Arial" w:hAnsi="Arial" w:cs="Arial"/>
          <w:sz w:val="24"/>
          <w:szCs w:val="24"/>
        </w:rPr>
        <w:t xml:space="preserve"> NEO “</w:t>
      </w:r>
      <w:proofErr w:type="spellStart"/>
      <w:r w:rsidRPr="00E17CF9">
        <w:rPr>
          <w:rFonts w:ascii="Arial" w:hAnsi="Arial" w:cs="Arial"/>
          <w:sz w:val="24"/>
          <w:szCs w:val="24"/>
        </w:rPr>
        <w:t>i</w:t>
      </w:r>
      <w:proofErr w:type="spellEnd"/>
      <w:r w:rsidRPr="00E17CF9">
        <w:rPr>
          <w:rFonts w:ascii="Arial" w:hAnsi="Arial" w:cs="Arial"/>
          <w:sz w:val="24"/>
          <w:szCs w:val="24"/>
        </w:rPr>
        <w:br/>
      </w:r>
      <w:r w:rsidRPr="00E17CF9">
        <w:rPr>
          <w:rFonts w:ascii="Arial" w:hAnsi="Arial" w:cs="Arial"/>
          <w:sz w:val="24"/>
          <w:szCs w:val="24"/>
        </w:rPr>
        <w:br/>
        <w:t>N</w:t>
      </w:r>
      <w:r w:rsidRPr="00E17CF9">
        <w:rPr>
          <w:rFonts w:ascii="Arial" w:hAnsi="Arial" w:cs="Arial"/>
          <w:sz w:val="24"/>
          <w:szCs w:val="24"/>
        </w:rPr>
        <w:br/>
      </w:r>
      <w:proofErr w:type="spellStart"/>
      <w:r w:rsidRPr="00E17CF9">
        <w:rPr>
          <w:rFonts w:ascii="Arial" w:hAnsi="Arial" w:cs="Arial"/>
          <w:sz w:val="24"/>
          <w:szCs w:val="24"/>
        </w:rPr>
        <w:t>ot</w:t>
      </w:r>
      <w:proofErr w:type="spellEnd"/>
      <w:r w:rsidRPr="00E17CF9">
        <w:rPr>
          <w:rFonts w:ascii="Arial" w:hAnsi="Arial" w:cs="Arial"/>
          <w:sz w:val="24"/>
          <w:szCs w:val="24"/>
        </w:rPr>
        <w:br/>
      </w:r>
      <w:r w:rsidRPr="00E17CF9">
        <w:rPr>
          <w:rFonts w:ascii="Arial" w:hAnsi="Arial" w:cs="Arial"/>
          <w:sz w:val="24"/>
          <w:szCs w:val="24"/>
        </w:rPr>
        <w:br/>
        <w:t xml:space="preserve">08 </w:t>
      </w:r>
      <w:proofErr w:type="spellStart"/>
      <w:r w:rsidRPr="00E17CF9">
        <w:rPr>
          <w:rFonts w:ascii="Arial" w:hAnsi="Arial" w:cs="Arial"/>
          <w:sz w:val="24"/>
          <w:szCs w:val="24"/>
        </w:rPr>
        <w:t>frases</w:t>
      </w:r>
      <w:proofErr w:type="spellEnd"/>
      <w:r w:rsidRPr="00E17CF9">
        <w:rPr>
          <w:rFonts w:ascii="Arial" w:hAnsi="Arial" w:cs="Arial"/>
          <w:sz w:val="24"/>
          <w:szCs w:val="24"/>
        </w:rPr>
        <w:t xml:space="preserve"> </w:t>
      </w:r>
      <w:proofErr w:type="spellStart"/>
      <w:r w:rsidRPr="00E17CF9">
        <w:rPr>
          <w:rFonts w:ascii="Arial" w:hAnsi="Arial" w:cs="Arial"/>
          <w:sz w:val="24"/>
          <w:szCs w:val="24"/>
        </w:rPr>
        <w:t>aes</w:t>
      </w:r>
      <w:proofErr w:type="spellEnd"/>
      <w:r w:rsidRPr="00E17CF9">
        <w:rPr>
          <w:rFonts w:ascii="Arial" w:hAnsi="Arial" w:cs="Arial"/>
          <w:sz w:val="24"/>
          <w:szCs w:val="24"/>
        </w:rPr>
        <w:t xml:space="preserve"> </w:t>
      </w:r>
      <w:proofErr w:type="spellStart"/>
      <w:r w:rsidRPr="00E17CF9">
        <w:rPr>
          <w:rFonts w:ascii="Arial" w:hAnsi="Arial" w:cs="Arial"/>
          <w:sz w:val="24"/>
          <w:szCs w:val="24"/>
        </w:rPr>
        <w:t>ro</w:t>
      </w:r>
      <w:proofErr w:type="spellEnd"/>
      <w:r w:rsidRPr="00E17CF9">
        <w:rPr>
          <w:rFonts w:ascii="Arial" w:hAnsi="Arial" w:cs="Arial"/>
          <w:sz w:val="24"/>
          <w:szCs w:val="24"/>
        </w:rPr>
        <w:t xml:space="preserve"> owe |</w:t>
      </w:r>
      <w:r w:rsidRPr="00E17CF9">
        <w:rPr>
          <w:rFonts w:ascii="Arial" w:hAnsi="Arial" w:cs="Arial"/>
          <w:sz w:val="24"/>
          <w:szCs w:val="24"/>
        </w:rPr>
        <w:br/>
      </w:r>
      <w:proofErr w:type="spellStart"/>
      <w:r w:rsidRPr="00E17CF9">
        <w:rPr>
          <w:rFonts w:ascii="Arial" w:hAnsi="Arial" w:cs="Arial"/>
          <w:sz w:val="24"/>
          <w:szCs w:val="24"/>
        </w:rPr>
        <w:t>aos</w:t>
      </w:r>
      <w:proofErr w:type="spellEnd"/>
      <w:r w:rsidRPr="00E17CF9">
        <w:rPr>
          <w:rFonts w:ascii="Arial" w:hAnsi="Arial" w:cs="Arial"/>
          <w:sz w:val="24"/>
          <w:szCs w:val="24"/>
        </w:rPr>
        <w:t xml:space="preserve"> </w:t>
      </w:r>
      <w:proofErr w:type="spellStart"/>
      <w:r w:rsidRPr="00E17CF9">
        <w:rPr>
          <w:rFonts w:ascii="Arial" w:hAnsi="Arial" w:cs="Arial"/>
          <w:sz w:val="24"/>
          <w:szCs w:val="24"/>
        </w:rPr>
        <w:t>ues</w:t>
      </w:r>
      <w:proofErr w:type="spellEnd"/>
      <w:r w:rsidRPr="00E17CF9">
        <w:rPr>
          <w:rFonts w:ascii="Arial" w:hAnsi="Arial" w:cs="Arial"/>
          <w:sz w:val="24"/>
          <w:szCs w:val="24"/>
        </w:rPr>
        <w:t xml:space="preserve"> frets </w:t>
      </w:r>
      <w:proofErr w:type="spellStart"/>
      <w:r w:rsidRPr="00E17CF9">
        <w:rPr>
          <w:rFonts w:ascii="Arial" w:hAnsi="Arial" w:cs="Arial"/>
          <w:sz w:val="24"/>
          <w:szCs w:val="24"/>
        </w:rPr>
        <w:t>ron</w:t>
      </w:r>
      <w:proofErr w:type="spellEnd"/>
      <w:r w:rsidRPr="00E17CF9">
        <w:rPr>
          <w:rFonts w:ascii="Arial" w:hAnsi="Arial" w:cs="Arial"/>
          <w:sz w:val="24"/>
          <w:szCs w:val="24"/>
        </w:rPr>
        <w:t xml:space="preserve"> </w:t>
      </w:r>
      <w:proofErr w:type="spellStart"/>
      <w:r w:rsidRPr="00E17CF9">
        <w:rPr>
          <w:rFonts w:ascii="Arial" w:hAnsi="Arial" w:cs="Arial"/>
          <w:sz w:val="24"/>
          <w:szCs w:val="24"/>
        </w:rPr>
        <w:t>ven</w:t>
      </w:r>
      <w:proofErr w:type="spellEnd"/>
      <w:r w:rsidRPr="00E17CF9">
        <w:rPr>
          <w:rFonts w:ascii="Arial" w:hAnsi="Arial" w:cs="Arial"/>
          <w:sz w:val="24"/>
          <w:szCs w:val="24"/>
        </w:rPr>
        <w:t xml:space="preserve"> </w:t>
      </w:r>
      <w:proofErr w:type="spellStart"/>
      <w:r w:rsidRPr="00E17CF9">
        <w:rPr>
          <w:rFonts w:ascii="Arial" w:hAnsi="Arial" w:cs="Arial"/>
          <w:sz w:val="24"/>
          <w:szCs w:val="24"/>
        </w:rPr>
        <w:t>ven</w:t>
      </w:r>
      <w:proofErr w:type="spellEnd"/>
      <w:r w:rsidRPr="00E17CF9">
        <w:rPr>
          <w:rFonts w:ascii="Arial" w:hAnsi="Arial" w:cs="Arial"/>
          <w:sz w:val="24"/>
          <w:szCs w:val="24"/>
        </w:rPr>
        <w:t xml:space="preserve"> [</w:t>
      </w:r>
      <w:proofErr w:type="spellStart"/>
      <w:r w:rsidRPr="00E17CF9">
        <w:rPr>
          <w:rFonts w:ascii="Arial" w:hAnsi="Arial" w:cs="Arial"/>
          <w:sz w:val="24"/>
          <w:szCs w:val="24"/>
        </w:rPr>
        <w:t>cn</w:t>
      </w:r>
      <w:proofErr w:type="spellEnd"/>
      <w:r w:rsidRPr="00E17CF9">
        <w:rPr>
          <w:rFonts w:ascii="Arial" w:hAnsi="Arial" w:cs="Arial"/>
          <w:sz w:val="24"/>
          <w:szCs w:val="24"/>
        </w:rPr>
        <w:t xml:space="preserve"> ee one</w:t>
      </w:r>
      <w:r w:rsidRPr="00E17CF9">
        <w:rPr>
          <w:rFonts w:ascii="Arial" w:hAnsi="Arial" w:cs="Arial"/>
          <w:sz w:val="24"/>
          <w:szCs w:val="24"/>
        </w:rPr>
        <w:br/>
      </w:r>
      <w:proofErr w:type="spellStart"/>
      <w:r w:rsidRPr="00E17CF9">
        <w:rPr>
          <w:rFonts w:ascii="Arial" w:hAnsi="Arial" w:cs="Arial"/>
          <w:sz w:val="24"/>
          <w:szCs w:val="24"/>
        </w:rPr>
        <w:t>oes</w:t>
      </w:r>
      <w:proofErr w:type="spellEnd"/>
      <w:r w:rsidRPr="00E17CF9">
        <w:rPr>
          <w:rFonts w:ascii="Arial" w:hAnsi="Arial" w:cs="Arial"/>
          <w:sz w:val="24"/>
          <w:szCs w:val="24"/>
        </w:rPr>
        <w:t xml:space="preserve"> </w:t>
      </w:r>
      <w:proofErr w:type="spellStart"/>
      <w:r w:rsidRPr="00E17CF9">
        <w:rPr>
          <w:rFonts w:ascii="Arial" w:hAnsi="Arial" w:cs="Arial"/>
          <w:sz w:val="24"/>
          <w:szCs w:val="24"/>
        </w:rPr>
        <w:t>ans</w:t>
      </w:r>
      <w:proofErr w:type="spellEnd"/>
      <w:r w:rsidRPr="00E17CF9">
        <w:rPr>
          <w:rFonts w:ascii="Arial" w:hAnsi="Arial" w:cs="Arial"/>
          <w:sz w:val="24"/>
          <w:szCs w:val="24"/>
        </w:rPr>
        <w:t xml:space="preserve"> </w:t>
      </w:r>
      <w:proofErr w:type="spellStart"/>
      <w:r w:rsidRPr="00E17CF9">
        <w:rPr>
          <w:rFonts w:ascii="Arial" w:hAnsi="Arial" w:cs="Arial"/>
          <w:sz w:val="24"/>
          <w:szCs w:val="24"/>
        </w:rPr>
        <w:t>feo</w:t>
      </w:r>
      <w:proofErr w:type="spellEnd"/>
      <w:r w:rsidRPr="00E17CF9">
        <w:rPr>
          <w:rFonts w:ascii="Arial" w:hAnsi="Arial" w:cs="Arial"/>
          <w:sz w:val="24"/>
          <w:szCs w:val="24"/>
        </w:rPr>
        <w:t xml:space="preserve"> </w:t>
      </w:r>
      <w:proofErr w:type="spellStart"/>
      <w:r w:rsidRPr="00E17CF9">
        <w:rPr>
          <w:rFonts w:ascii="Arial" w:hAnsi="Arial" w:cs="Arial"/>
          <w:sz w:val="24"/>
          <w:szCs w:val="24"/>
        </w:rPr>
        <w:t>pu</w:t>
      </w:r>
      <w:proofErr w:type="spellEnd"/>
      <w:r w:rsidRPr="00E17CF9">
        <w:rPr>
          <w:rFonts w:ascii="Arial" w:hAnsi="Arial" w:cs="Arial"/>
          <w:sz w:val="24"/>
          <w:szCs w:val="24"/>
        </w:rPr>
        <w:t xml:space="preserve"> </w:t>
      </w:r>
      <w:proofErr w:type="spellStart"/>
      <w:r w:rsidRPr="00E17CF9">
        <w:rPr>
          <w:rFonts w:ascii="Arial" w:hAnsi="Arial" w:cs="Arial"/>
          <w:sz w:val="24"/>
          <w:szCs w:val="24"/>
        </w:rPr>
        <w:t>cn</w:t>
      </w:r>
      <w:proofErr w:type="spellEnd"/>
      <w:r w:rsidRPr="00E17CF9">
        <w:rPr>
          <w:rFonts w:ascii="Arial" w:hAnsi="Arial" w:cs="Arial"/>
          <w:sz w:val="24"/>
          <w:szCs w:val="24"/>
        </w:rPr>
        <w:t xml:space="preserve"> on see </w:t>
      </w:r>
      <w:proofErr w:type="spellStart"/>
      <w:r w:rsidRPr="00E17CF9">
        <w:rPr>
          <w:rFonts w:ascii="Arial" w:hAnsi="Arial" w:cs="Arial"/>
          <w:sz w:val="24"/>
          <w:szCs w:val="24"/>
        </w:rPr>
        <w:t>vse</w:t>
      </w:r>
      <w:proofErr w:type="spellEnd"/>
      <w:r w:rsidRPr="00E17CF9">
        <w:rPr>
          <w:rFonts w:ascii="Arial" w:hAnsi="Arial" w:cs="Arial"/>
          <w:sz w:val="24"/>
          <w:szCs w:val="24"/>
        </w:rPr>
        <w:t xml:space="preserve"> bee</w:t>
      </w:r>
      <w:r w:rsidRPr="00E17CF9">
        <w:rPr>
          <w:rFonts w:ascii="Arial" w:hAnsi="Arial" w:cs="Arial"/>
          <w:sz w:val="24"/>
          <w:szCs w:val="24"/>
        </w:rPr>
        <w:br/>
        <w:t xml:space="preserve">ae a ae </w:t>
      </w:r>
      <w:proofErr w:type="spellStart"/>
      <w:r w:rsidRPr="00E17CF9">
        <w:rPr>
          <w:rFonts w:ascii="Arial" w:hAnsi="Arial" w:cs="Arial"/>
          <w:sz w:val="24"/>
          <w:szCs w:val="24"/>
        </w:rPr>
        <w:t>eee</w:t>
      </w:r>
      <w:proofErr w:type="spellEnd"/>
      <w:r w:rsidRPr="00E17CF9">
        <w:rPr>
          <w:rFonts w:ascii="Arial" w:hAnsi="Arial" w:cs="Arial"/>
          <w:sz w:val="24"/>
          <w:szCs w:val="24"/>
        </w:rPr>
        <w:t xml:space="preserve"> re Pi ee</w:t>
      </w:r>
      <w:r w:rsidRPr="00E17CF9">
        <w:rPr>
          <w:rFonts w:ascii="Arial" w:hAnsi="Arial" w:cs="Arial"/>
          <w:sz w:val="24"/>
          <w:szCs w:val="24"/>
        </w:rPr>
        <w:br/>
        <w:t xml:space="preserve">Powe prone pee </w:t>
      </w:r>
      <w:proofErr w:type="spellStart"/>
      <w:r w:rsidRPr="00E17CF9">
        <w:rPr>
          <w:rFonts w:ascii="Arial" w:hAnsi="Arial" w:cs="Arial"/>
          <w:sz w:val="24"/>
          <w:szCs w:val="24"/>
        </w:rPr>
        <w:t>ave</w:t>
      </w:r>
      <w:proofErr w:type="spellEnd"/>
      <w:r w:rsidRPr="00E17CF9">
        <w:rPr>
          <w:rFonts w:ascii="Arial" w:hAnsi="Arial" w:cs="Arial"/>
          <w:sz w:val="24"/>
          <w:szCs w:val="24"/>
        </w:rPr>
        <w:t xml:space="preserve"> </w:t>
      </w:r>
      <w:proofErr w:type="spellStart"/>
      <w:r w:rsidRPr="00E17CF9">
        <w:rPr>
          <w:rFonts w:ascii="Arial" w:hAnsi="Arial" w:cs="Arial"/>
          <w:sz w:val="24"/>
          <w:szCs w:val="24"/>
        </w:rPr>
        <w:t>freveane</w:t>
      </w:r>
      <w:proofErr w:type="spellEnd"/>
      <w:r w:rsidRPr="00E17CF9">
        <w:rPr>
          <w:rFonts w:ascii="Arial" w:hAnsi="Arial" w:cs="Arial"/>
          <w:sz w:val="24"/>
          <w:szCs w:val="24"/>
        </w:rPr>
        <w:t xml:space="preserve"> </w:t>
      </w:r>
      <w:proofErr w:type="spellStart"/>
      <w:r w:rsidRPr="00E17CF9">
        <w:rPr>
          <w:rFonts w:ascii="Arial" w:hAnsi="Arial" w:cs="Arial"/>
          <w:sz w:val="24"/>
          <w:szCs w:val="24"/>
        </w:rPr>
        <w:t>fooie</w:t>
      </w:r>
      <w:proofErr w:type="spellEnd"/>
      <w:r w:rsidRPr="00E17CF9">
        <w:rPr>
          <w:rFonts w:ascii="Arial" w:hAnsi="Arial" w:cs="Arial"/>
          <w:sz w:val="24"/>
          <w:szCs w:val="24"/>
        </w:rPr>
        <w:t xml:space="preserve"> </w:t>
      </w:r>
      <w:proofErr w:type="spellStart"/>
      <w:r w:rsidRPr="00E17CF9">
        <w:rPr>
          <w:rFonts w:ascii="Arial" w:hAnsi="Arial" w:cs="Arial"/>
          <w:sz w:val="24"/>
          <w:szCs w:val="24"/>
        </w:rPr>
        <w:t>fe</w:t>
      </w:r>
      <w:proofErr w:type="spellEnd"/>
      <w:r w:rsidRPr="00E17CF9">
        <w:rPr>
          <w:rFonts w:ascii="Arial" w:hAnsi="Arial" w:cs="Arial"/>
          <w:sz w:val="24"/>
          <w:szCs w:val="24"/>
        </w:rPr>
        <w:t xml:space="preserve"> Prost | </w:t>
      </w:r>
      <w:proofErr w:type="spellStart"/>
      <w:r w:rsidRPr="00E17CF9">
        <w:rPr>
          <w:rFonts w:ascii="Arial" w:hAnsi="Arial" w:cs="Arial"/>
          <w:sz w:val="24"/>
          <w:szCs w:val="24"/>
        </w:rPr>
        <w:t>ual</w:t>
      </w:r>
      <w:proofErr w:type="spellEnd"/>
      <w:r w:rsidRPr="00E17CF9">
        <w:rPr>
          <w:rFonts w:ascii="Arial" w:hAnsi="Arial" w:cs="Arial"/>
          <w:sz w:val="24"/>
          <w:szCs w:val="24"/>
        </w:rPr>
        <w:t xml:space="preserve"> </w:t>
      </w:r>
      <w:proofErr w:type="spellStart"/>
      <w:r w:rsidRPr="00E17CF9">
        <w:rPr>
          <w:rFonts w:ascii="Arial" w:hAnsi="Arial" w:cs="Arial"/>
          <w:sz w:val="24"/>
          <w:szCs w:val="24"/>
        </w:rPr>
        <w:t>cen</w:t>
      </w:r>
      <w:proofErr w:type="spellEnd"/>
      <w:r w:rsidRPr="00E17CF9">
        <w:rPr>
          <w:rFonts w:ascii="Arial" w:hAnsi="Arial" w:cs="Arial"/>
          <w:sz w:val="24"/>
          <w:szCs w:val="24"/>
        </w:rPr>
        <w:t xml:space="preserve"> eel </w:t>
      </w:r>
      <w:proofErr w:type="spellStart"/>
      <w:r w:rsidRPr="00E17CF9">
        <w:rPr>
          <w:rFonts w:ascii="Arial" w:hAnsi="Arial" w:cs="Arial"/>
          <w:sz w:val="24"/>
          <w:szCs w:val="24"/>
        </w:rPr>
        <w:t>erel</w:t>
      </w:r>
      <w:proofErr w:type="spellEnd"/>
      <w:r w:rsidRPr="00E17CF9">
        <w:rPr>
          <w:rFonts w:ascii="Arial" w:hAnsi="Arial" w:cs="Arial"/>
          <w:sz w:val="24"/>
          <w:szCs w:val="24"/>
        </w:rPr>
        <w:t xml:space="preserve"> </w:t>
      </w:r>
      <w:proofErr w:type="spellStart"/>
      <w:r w:rsidRPr="00E17CF9">
        <w:rPr>
          <w:rFonts w:ascii="Arial" w:hAnsi="Arial" w:cs="Arial"/>
          <w:sz w:val="24"/>
          <w:szCs w:val="24"/>
        </w:rPr>
        <w:t>en</w:t>
      </w:r>
      <w:proofErr w:type="spellEnd"/>
      <w:r w:rsidRPr="00E17CF9">
        <w:rPr>
          <w:rFonts w:ascii="Arial" w:hAnsi="Arial" w:cs="Arial"/>
          <w:sz w:val="24"/>
          <w:szCs w:val="24"/>
        </w:rPr>
        <w:t xml:space="preserve"> </w:t>
      </w:r>
      <w:proofErr w:type="spellStart"/>
      <w:r w:rsidRPr="00E17CF9">
        <w:rPr>
          <w:rFonts w:ascii="Arial" w:hAnsi="Arial" w:cs="Arial"/>
          <w:sz w:val="24"/>
          <w:szCs w:val="24"/>
        </w:rPr>
        <w:t>een</w:t>
      </w:r>
      <w:proofErr w:type="spellEnd"/>
      <w:r w:rsidRPr="00E17CF9">
        <w:rPr>
          <w:rFonts w:ascii="Arial" w:hAnsi="Arial" w:cs="Arial"/>
          <w:sz w:val="24"/>
          <w:szCs w:val="24"/>
        </w:rPr>
        <w:t>] es [ewe [</w:t>
      </w:r>
      <w:proofErr w:type="spellStart"/>
      <w:r w:rsidRPr="00E17CF9">
        <w:rPr>
          <w:rFonts w:ascii="Arial" w:hAnsi="Arial" w:cs="Arial"/>
          <w:sz w:val="24"/>
          <w:szCs w:val="24"/>
        </w:rPr>
        <w:t>eo</w:t>
      </w:r>
      <w:proofErr w:type="spellEnd"/>
      <w:r w:rsidRPr="00E17CF9">
        <w:rPr>
          <w:rFonts w:ascii="Arial" w:hAnsi="Arial" w:cs="Arial"/>
          <w:sz w:val="24"/>
          <w:szCs w:val="24"/>
        </w:rPr>
        <w:t xml:space="preserve"> |</w:t>
      </w:r>
      <w:proofErr w:type="spellStart"/>
      <w:r w:rsidRPr="00E17CF9">
        <w:rPr>
          <w:rFonts w:ascii="Arial" w:hAnsi="Arial" w:cs="Arial"/>
          <w:sz w:val="24"/>
          <w:szCs w:val="24"/>
        </w:rPr>
        <w:t>srm</w:t>
      </w:r>
      <w:proofErr w:type="spellEnd"/>
      <w:r w:rsidRPr="00E17CF9">
        <w:rPr>
          <w:rFonts w:ascii="Arial" w:hAnsi="Arial" w:cs="Arial"/>
          <w:sz w:val="24"/>
          <w:szCs w:val="24"/>
        </w:rPr>
        <w:t xml:space="preserve"> [</w:t>
      </w:r>
      <w:proofErr w:type="spellStart"/>
      <w:r w:rsidRPr="00E17CF9">
        <w:rPr>
          <w:rFonts w:ascii="Arial" w:hAnsi="Arial" w:cs="Arial"/>
          <w:sz w:val="24"/>
          <w:szCs w:val="24"/>
        </w:rPr>
        <w:t>ov</w:t>
      </w:r>
      <w:proofErr w:type="spellEnd"/>
      <w:r w:rsidRPr="00E17CF9">
        <w:rPr>
          <w:rFonts w:ascii="Arial" w:hAnsi="Arial" w:cs="Arial"/>
          <w:sz w:val="24"/>
          <w:szCs w:val="24"/>
        </w:rPr>
        <w:t>] [</w:t>
      </w:r>
      <w:proofErr w:type="spellStart"/>
      <w:r w:rsidRPr="00E17CF9">
        <w:rPr>
          <w:rFonts w:ascii="Arial" w:hAnsi="Arial" w:cs="Arial"/>
          <w:sz w:val="24"/>
          <w:szCs w:val="24"/>
        </w:rPr>
        <w:t>ve</w:t>
      </w:r>
      <w:proofErr w:type="spellEnd"/>
      <w:r w:rsidRPr="00E17CF9">
        <w:rPr>
          <w:rFonts w:ascii="Arial" w:hAnsi="Arial" w:cs="Arial"/>
          <w:sz w:val="24"/>
          <w:szCs w:val="24"/>
        </w:rPr>
        <w:t xml:space="preserve"> | </w:t>
      </w:r>
      <w:proofErr w:type="spellStart"/>
      <w:r w:rsidRPr="00E17CF9">
        <w:rPr>
          <w:rFonts w:ascii="Arial" w:hAnsi="Arial" w:cs="Arial"/>
          <w:sz w:val="24"/>
          <w:szCs w:val="24"/>
        </w:rPr>
        <w:t>oe</w:t>
      </w:r>
      <w:proofErr w:type="spellEnd"/>
      <w:r w:rsidRPr="00E17CF9">
        <w:rPr>
          <w:rFonts w:ascii="Arial" w:hAnsi="Arial" w:cs="Arial"/>
          <w:sz w:val="24"/>
          <w:szCs w:val="24"/>
        </w:rPr>
        <w:t xml:space="preserve"> [</w:t>
      </w:r>
      <w:proofErr w:type="spellStart"/>
      <w:r w:rsidRPr="00E17CF9">
        <w:rPr>
          <w:rFonts w:ascii="Arial" w:hAnsi="Arial" w:cs="Arial"/>
          <w:sz w:val="24"/>
          <w:szCs w:val="24"/>
        </w:rPr>
        <w:t>ar</w:t>
      </w:r>
      <w:proofErr w:type="spellEnd"/>
      <w:r w:rsidRPr="00E17CF9">
        <w:rPr>
          <w:rFonts w:ascii="Arial" w:hAnsi="Arial" w:cs="Arial"/>
          <w:sz w:val="24"/>
          <w:szCs w:val="24"/>
        </w:rPr>
        <w:br/>
        <w:t xml:space="preserve">pine </w:t>
      </w:r>
      <w:proofErr w:type="spellStart"/>
      <w:r w:rsidRPr="00E17CF9">
        <w:rPr>
          <w:rFonts w:ascii="Arial" w:hAnsi="Arial" w:cs="Arial"/>
          <w:sz w:val="24"/>
          <w:szCs w:val="24"/>
        </w:rPr>
        <w:t>pene</w:t>
      </w:r>
      <w:proofErr w:type="spellEnd"/>
      <w:r w:rsidRPr="00E17CF9">
        <w:rPr>
          <w:rFonts w:ascii="Arial" w:hAnsi="Arial" w:cs="Arial"/>
          <w:sz w:val="24"/>
          <w:szCs w:val="24"/>
        </w:rPr>
        <w:t xml:space="preserve"> Fee eve </w:t>
      </w:r>
      <w:proofErr w:type="spellStart"/>
      <w:r w:rsidRPr="00E17CF9">
        <w:rPr>
          <w:rFonts w:ascii="Arial" w:hAnsi="Arial" w:cs="Arial"/>
          <w:sz w:val="24"/>
          <w:szCs w:val="24"/>
        </w:rPr>
        <w:t>proce</w:t>
      </w:r>
      <w:proofErr w:type="spellEnd"/>
      <w:r w:rsidRPr="00E17CF9">
        <w:rPr>
          <w:rFonts w:ascii="Arial" w:hAnsi="Arial" w:cs="Arial"/>
          <w:sz w:val="24"/>
          <w:szCs w:val="24"/>
        </w:rPr>
        <w:t xml:space="preserve"> </w:t>
      </w:r>
      <w:proofErr w:type="spellStart"/>
      <w:r w:rsidRPr="00E17CF9">
        <w:rPr>
          <w:rFonts w:ascii="Arial" w:hAnsi="Arial" w:cs="Arial"/>
          <w:sz w:val="24"/>
          <w:szCs w:val="24"/>
        </w:rPr>
        <w:t>ctor</w:t>
      </w:r>
      <w:proofErr w:type="spellEnd"/>
      <w:r w:rsidRPr="00E17CF9">
        <w:rPr>
          <w:rFonts w:ascii="Arial" w:hAnsi="Arial" w:cs="Arial"/>
          <w:sz w:val="24"/>
          <w:szCs w:val="24"/>
        </w:rPr>
        <w:t xml:space="preserve"> </w:t>
      </w:r>
      <w:proofErr w:type="spellStart"/>
      <w:r w:rsidRPr="00E17CF9">
        <w:rPr>
          <w:rFonts w:ascii="Arial" w:hAnsi="Arial" w:cs="Arial"/>
          <w:sz w:val="24"/>
          <w:szCs w:val="24"/>
        </w:rPr>
        <w:t>vr</w:t>
      </w:r>
      <w:proofErr w:type="spellEnd"/>
      <w:r w:rsidRPr="00E17CF9">
        <w:rPr>
          <w:rFonts w:ascii="Arial" w:hAnsi="Arial" w:cs="Arial"/>
          <w:sz w:val="24"/>
          <w:szCs w:val="24"/>
        </w:rPr>
        <w:t xml:space="preserve"> </w:t>
      </w:r>
      <w:proofErr w:type="spellStart"/>
      <w:r w:rsidRPr="00E17CF9">
        <w:rPr>
          <w:rFonts w:ascii="Arial" w:hAnsi="Arial" w:cs="Arial"/>
          <w:sz w:val="24"/>
          <w:szCs w:val="24"/>
        </w:rPr>
        <w:t>fect</w:t>
      </w:r>
      <w:proofErr w:type="spellEnd"/>
      <w:r w:rsidRPr="00E17CF9">
        <w:rPr>
          <w:rFonts w:ascii="Arial" w:hAnsi="Arial" w:cs="Arial"/>
          <w:sz w:val="24"/>
          <w:szCs w:val="24"/>
        </w:rPr>
        <w:t xml:space="preserve"> | </w:t>
      </w:r>
      <w:proofErr w:type="spellStart"/>
      <w:r w:rsidRPr="00E17CF9">
        <w:rPr>
          <w:rFonts w:ascii="Arial" w:hAnsi="Arial" w:cs="Arial"/>
          <w:sz w:val="24"/>
          <w:szCs w:val="24"/>
        </w:rPr>
        <w:t>ean</w:t>
      </w:r>
      <w:proofErr w:type="spellEnd"/>
      <w:r w:rsidRPr="00E17CF9">
        <w:rPr>
          <w:rFonts w:ascii="Arial" w:hAnsi="Arial" w:cs="Arial"/>
          <w:sz w:val="24"/>
          <w:szCs w:val="24"/>
        </w:rPr>
        <w:t xml:space="preserve"> ees] on </w:t>
      </w:r>
      <w:proofErr w:type="spellStart"/>
      <w:r w:rsidRPr="00E17CF9">
        <w:rPr>
          <w:rFonts w:ascii="Arial" w:hAnsi="Arial" w:cs="Arial"/>
          <w:sz w:val="24"/>
          <w:szCs w:val="24"/>
        </w:rPr>
        <w:t>oree</w:t>
      </w:r>
      <w:proofErr w:type="spellEnd"/>
      <w:r w:rsidRPr="00E17CF9">
        <w:rPr>
          <w:rFonts w:ascii="Arial" w:hAnsi="Arial" w:cs="Arial"/>
          <w:sz w:val="24"/>
          <w:szCs w:val="24"/>
        </w:rPr>
        <w:t xml:space="preserve">| es wen] </w:t>
      </w:r>
      <w:proofErr w:type="spellStart"/>
      <w:r w:rsidRPr="00E17CF9">
        <w:rPr>
          <w:rFonts w:ascii="Arial" w:hAnsi="Arial" w:cs="Arial"/>
          <w:sz w:val="24"/>
          <w:szCs w:val="24"/>
        </w:rPr>
        <w:t>ovee</w:t>
      </w:r>
      <w:proofErr w:type="spellEnd"/>
      <w:r w:rsidRPr="00E17CF9">
        <w:rPr>
          <w:rFonts w:ascii="Arial" w:hAnsi="Arial" w:cs="Arial"/>
          <w:sz w:val="24"/>
          <w:szCs w:val="24"/>
        </w:rPr>
        <w:t xml:space="preserve"> [woe fare [</w:t>
      </w:r>
      <w:proofErr w:type="spellStart"/>
      <w:r w:rsidRPr="00E17CF9">
        <w:rPr>
          <w:rFonts w:ascii="Arial" w:hAnsi="Arial" w:cs="Arial"/>
          <w:sz w:val="24"/>
          <w:szCs w:val="24"/>
        </w:rPr>
        <w:t>eus</w:t>
      </w:r>
      <w:proofErr w:type="spellEnd"/>
      <w:r w:rsidRPr="00E17CF9">
        <w:rPr>
          <w:rFonts w:ascii="Arial" w:hAnsi="Arial" w:cs="Arial"/>
          <w:sz w:val="24"/>
          <w:szCs w:val="24"/>
        </w:rPr>
        <w:t xml:space="preserve"> [wee | [ae [ae [</w:t>
      </w:r>
      <w:proofErr w:type="spellStart"/>
      <w:r w:rsidRPr="00E17CF9">
        <w:rPr>
          <w:rFonts w:ascii="Arial" w:hAnsi="Arial" w:cs="Arial"/>
          <w:sz w:val="24"/>
          <w:szCs w:val="24"/>
        </w:rPr>
        <w:t>eet</w:t>
      </w:r>
      <w:proofErr w:type="spellEnd"/>
      <w:r w:rsidRPr="00E17CF9">
        <w:rPr>
          <w:rFonts w:ascii="Arial" w:hAnsi="Arial" w:cs="Arial"/>
          <w:sz w:val="24"/>
          <w:szCs w:val="24"/>
        </w:rPr>
        <w:br/>
      </w:r>
      <w:proofErr w:type="spellStart"/>
      <w:r w:rsidRPr="00E17CF9">
        <w:rPr>
          <w:rFonts w:ascii="Arial" w:hAnsi="Arial" w:cs="Arial"/>
          <w:sz w:val="24"/>
          <w:szCs w:val="24"/>
        </w:rPr>
        <w:t>ie</w:t>
      </w:r>
      <w:proofErr w:type="spellEnd"/>
      <w:r w:rsidRPr="00E17CF9">
        <w:rPr>
          <w:rFonts w:ascii="Arial" w:hAnsi="Arial" w:cs="Arial"/>
          <w:sz w:val="24"/>
          <w:szCs w:val="24"/>
        </w:rPr>
        <w:t xml:space="preserve"> ae an </w:t>
      </w:r>
      <w:proofErr w:type="spellStart"/>
      <w:r w:rsidRPr="00E17CF9">
        <w:rPr>
          <w:rFonts w:ascii="Arial" w:hAnsi="Arial" w:cs="Arial"/>
          <w:sz w:val="24"/>
          <w:szCs w:val="24"/>
        </w:rPr>
        <w:t>oe</w:t>
      </w:r>
      <w:proofErr w:type="spellEnd"/>
      <w:r w:rsidRPr="00E17CF9">
        <w:rPr>
          <w:rFonts w:ascii="Arial" w:hAnsi="Arial" w:cs="Arial"/>
          <w:sz w:val="24"/>
          <w:szCs w:val="24"/>
        </w:rPr>
        <w:t xml:space="preserve"> ee </w:t>
      </w:r>
      <w:proofErr w:type="spellStart"/>
      <w:r w:rsidRPr="00E17CF9">
        <w:rPr>
          <w:rFonts w:ascii="Arial" w:hAnsi="Arial" w:cs="Arial"/>
          <w:sz w:val="24"/>
          <w:szCs w:val="24"/>
        </w:rPr>
        <w:t>en</w:t>
      </w:r>
      <w:proofErr w:type="spellEnd"/>
      <w:r w:rsidRPr="00E17CF9">
        <w:rPr>
          <w:rFonts w:ascii="Arial" w:hAnsi="Arial" w:cs="Arial"/>
          <w:sz w:val="24"/>
          <w:szCs w:val="24"/>
        </w:rPr>
        <w:t xml:space="preserve"> </w:t>
      </w:r>
      <w:proofErr w:type="spellStart"/>
      <w:r w:rsidRPr="00E17CF9">
        <w:rPr>
          <w:rFonts w:ascii="Arial" w:hAnsi="Arial" w:cs="Arial"/>
          <w:sz w:val="24"/>
          <w:szCs w:val="24"/>
        </w:rPr>
        <w:t>rer</w:t>
      </w:r>
      <w:proofErr w:type="spellEnd"/>
      <w:r w:rsidRPr="00E17CF9">
        <w:rPr>
          <w:rFonts w:ascii="Arial" w:hAnsi="Arial" w:cs="Arial"/>
          <w:sz w:val="24"/>
          <w:szCs w:val="24"/>
        </w:rPr>
        <w:t xml:space="preserve"> ns [</w:t>
      </w:r>
      <w:proofErr w:type="spellStart"/>
      <w:r w:rsidRPr="00E17CF9">
        <w:rPr>
          <w:rFonts w:ascii="Arial" w:hAnsi="Arial" w:cs="Arial"/>
          <w:sz w:val="24"/>
          <w:szCs w:val="24"/>
        </w:rPr>
        <w:t>aoe</w:t>
      </w:r>
      <w:proofErr w:type="spellEnd"/>
      <w:r w:rsidRPr="00E17CF9">
        <w:rPr>
          <w:rFonts w:ascii="Arial" w:hAnsi="Arial" w:cs="Arial"/>
          <w:sz w:val="24"/>
          <w:szCs w:val="24"/>
        </w:rPr>
        <w:t xml:space="preserve"> ee </w:t>
      </w:r>
      <w:proofErr w:type="spellStart"/>
      <w:r w:rsidRPr="00E17CF9">
        <w:rPr>
          <w:rFonts w:ascii="Arial" w:hAnsi="Arial" w:cs="Arial"/>
          <w:sz w:val="24"/>
          <w:szCs w:val="24"/>
        </w:rPr>
        <w:t>em</w:t>
      </w:r>
      <w:proofErr w:type="spellEnd"/>
      <w:r w:rsidRPr="00E17CF9">
        <w:rPr>
          <w:rFonts w:ascii="Arial" w:hAnsi="Arial" w:cs="Arial"/>
          <w:sz w:val="24"/>
          <w:szCs w:val="24"/>
        </w:rPr>
        <w:t xml:space="preserve"> a [</w:t>
      </w:r>
      <w:proofErr w:type="spellStart"/>
      <w:r w:rsidRPr="00E17CF9">
        <w:rPr>
          <w:rFonts w:ascii="Arial" w:hAnsi="Arial" w:cs="Arial"/>
          <w:sz w:val="24"/>
          <w:szCs w:val="24"/>
        </w:rPr>
        <w:t>oe</w:t>
      </w:r>
      <w:proofErr w:type="spellEnd"/>
      <w:r w:rsidRPr="00E17CF9">
        <w:rPr>
          <w:rFonts w:ascii="Arial" w:hAnsi="Arial" w:cs="Arial"/>
          <w:sz w:val="24"/>
          <w:szCs w:val="24"/>
        </w:rPr>
        <w:t xml:space="preserve"> [ae </w:t>
      </w:r>
      <w:proofErr w:type="spellStart"/>
      <w:r w:rsidRPr="00E17CF9">
        <w:rPr>
          <w:rFonts w:ascii="Arial" w:hAnsi="Arial" w:cs="Arial"/>
          <w:sz w:val="24"/>
          <w:szCs w:val="24"/>
        </w:rPr>
        <w:t>oon</w:t>
      </w:r>
      <w:proofErr w:type="spellEnd"/>
      <w:r w:rsidRPr="00E17CF9">
        <w:rPr>
          <w:rFonts w:ascii="Arial" w:hAnsi="Arial" w:cs="Arial"/>
          <w:sz w:val="24"/>
          <w:szCs w:val="24"/>
        </w:rPr>
        <w:t xml:space="preserve"> foe [</w:t>
      </w:r>
      <w:proofErr w:type="spellStart"/>
      <w:r w:rsidRPr="00E17CF9">
        <w:rPr>
          <w:rFonts w:ascii="Arial" w:hAnsi="Arial" w:cs="Arial"/>
          <w:sz w:val="24"/>
          <w:szCs w:val="24"/>
        </w:rPr>
        <w:t>oe</w:t>
      </w:r>
      <w:proofErr w:type="spellEnd"/>
      <w:r w:rsidRPr="00E17CF9">
        <w:rPr>
          <w:rFonts w:ascii="Arial" w:hAnsi="Arial" w:cs="Arial"/>
          <w:sz w:val="24"/>
          <w:szCs w:val="24"/>
        </w:rPr>
        <w:t xml:space="preserve"> | BP </w:t>
      </w:r>
      <w:proofErr w:type="spellStart"/>
      <w:r w:rsidRPr="00E17CF9">
        <w:rPr>
          <w:rFonts w:ascii="Arial" w:hAnsi="Arial" w:cs="Arial"/>
          <w:sz w:val="24"/>
          <w:szCs w:val="24"/>
        </w:rPr>
        <w:t>oe</w:t>
      </w:r>
      <w:proofErr w:type="spellEnd"/>
      <w:r w:rsidRPr="00E17CF9">
        <w:rPr>
          <w:rFonts w:ascii="Arial" w:hAnsi="Arial" w:cs="Arial"/>
          <w:sz w:val="24"/>
          <w:szCs w:val="24"/>
        </w:rPr>
        <w:t xml:space="preserve"> [we [ne</w:t>
      </w:r>
      <w:r w:rsidRPr="00E17CF9">
        <w:rPr>
          <w:rFonts w:ascii="Arial" w:hAnsi="Arial" w:cs="Arial"/>
          <w:sz w:val="24"/>
          <w:szCs w:val="24"/>
        </w:rPr>
        <w:br/>
        <w:t>Ad go a EN</w:t>
      </w:r>
      <w:r w:rsidRPr="00E17CF9">
        <w:rPr>
          <w:rFonts w:ascii="Arial" w:hAnsi="Arial" w:cs="Arial"/>
          <w:sz w:val="24"/>
          <w:szCs w:val="24"/>
        </w:rPr>
        <w:br/>
        <w:t xml:space="preserve">cee Por for </w:t>
      </w:r>
      <w:proofErr w:type="spellStart"/>
      <w:r w:rsidRPr="00E17CF9">
        <w:rPr>
          <w:rFonts w:ascii="Arial" w:hAnsi="Arial" w:cs="Arial"/>
          <w:sz w:val="24"/>
          <w:szCs w:val="24"/>
        </w:rPr>
        <w:t>fre</w:t>
      </w:r>
      <w:proofErr w:type="spellEnd"/>
      <w:r w:rsidRPr="00E17CF9">
        <w:rPr>
          <w:rFonts w:ascii="Arial" w:hAnsi="Arial" w:cs="Arial"/>
          <w:sz w:val="24"/>
          <w:szCs w:val="24"/>
        </w:rPr>
        <w:t xml:space="preserve"> </w:t>
      </w:r>
      <w:proofErr w:type="spellStart"/>
      <w:r w:rsidRPr="00E17CF9">
        <w:rPr>
          <w:rFonts w:ascii="Arial" w:hAnsi="Arial" w:cs="Arial"/>
          <w:sz w:val="24"/>
          <w:szCs w:val="24"/>
        </w:rPr>
        <w:t>ron</w:t>
      </w:r>
      <w:proofErr w:type="spellEnd"/>
      <w:r w:rsidRPr="00E17CF9">
        <w:rPr>
          <w:rFonts w:ascii="Arial" w:hAnsi="Arial" w:cs="Arial"/>
          <w:sz w:val="24"/>
          <w:szCs w:val="24"/>
        </w:rPr>
        <w:t xml:space="preserve"> </w:t>
      </w:r>
      <w:proofErr w:type="spellStart"/>
      <w:r w:rsidRPr="00E17CF9">
        <w:rPr>
          <w:rFonts w:ascii="Arial" w:hAnsi="Arial" w:cs="Arial"/>
          <w:sz w:val="24"/>
          <w:szCs w:val="24"/>
        </w:rPr>
        <w:t>fost</w:t>
      </w:r>
      <w:proofErr w:type="spellEnd"/>
      <w:r w:rsidRPr="00E17CF9">
        <w:rPr>
          <w:rFonts w:ascii="Arial" w:hAnsi="Arial" w:cs="Arial"/>
          <w:sz w:val="24"/>
          <w:szCs w:val="24"/>
        </w:rPr>
        <w:t xml:space="preserve"> Par PT </w:t>
      </w:r>
      <w:proofErr w:type="spellStart"/>
      <w:r w:rsidRPr="00E17CF9">
        <w:rPr>
          <w:rFonts w:ascii="Arial" w:hAnsi="Arial" w:cs="Arial"/>
          <w:sz w:val="24"/>
          <w:szCs w:val="24"/>
        </w:rPr>
        <w:t>wt</w:t>
      </w:r>
      <w:proofErr w:type="spellEnd"/>
      <w:r w:rsidRPr="00E17CF9">
        <w:rPr>
          <w:rFonts w:ascii="Arial" w:hAnsi="Arial" w:cs="Arial"/>
          <w:sz w:val="24"/>
          <w:szCs w:val="24"/>
        </w:rPr>
        <w:t xml:space="preserve"> [</w:t>
      </w:r>
      <w:proofErr w:type="spellStart"/>
      <w:r w:rsidRPr="00E17CF9">
        <w:rPr>
          <w:rFonts w:ascii="Arial" w:hAnsi="Arial" w:cs="Arial"/>
          <w:sz w:val="24"/>
          <w:szCs w:val="24"/>
        </w:rPr>
        <w:t>eee</w:t>
      </w:r>
      <w:proofErr w:type="spellEnd"/>
      <w:r w:rsidRPr="00E17CF9">
        <w:rPr>
          <w:rFonts w:ascii="Arial" w:hAnsi="Arial" w:cs="Arial"/>
          <w:sz w:val="24"/>
          <w:szCs w:val="24"/>
        </w:rPr>
        <w:t xml:space="preserve"> [</w:t>
      </w:r>
      <w:proofErr w:type="spellStart"/>
      <w:r w:rsidRPr="00E17CF9">
        <w:rPr>
          <w:rFonts w:ascii="Arial" w:hAnsi="Arial" w:cs="Arial"/>
          <w:sz w:val="24"/>
          <w:szCs w:val="24"/>
        </w:rPr>
        <w:t>wes</w:t>
      </w:r>
      <w:proofErr w:type="spellEnd"/>
      <w:r w:rsidRPr="00E17CF9">
        <w:rPr>
          <w:rFonts w:ascii="Arial" w:hAnsi="Arial" w:cs="Arial"/>
          <w:sz w:val="24"/>
          <w:szCs w:val="24"/>
        </w:rPr>
        <w:t xml:space="preserve"> [ae [</w:t>
      </w:r>
      <w:proofErr w:type="spellStart"/>
      <w:r w:rsidRPr="00E17CF9">
        <w:rPr>
          <w:rFonts w:ascii="Arial" w:hAnsi="Arial" w:cs="Arial"/>
          <w:sz w:val="24"/>
          <w:szCs w:val="24"/>
        </w:rPr>
        <w:t>i</w:t>
      </w:r>
      <w:proofErr w:type="spellEnd"/>
      <w:r w:rsidRPr="00E17CF9">
        <w:rPr>
          <w:rFonts w:ascii="Arial" w:hAnsi="Arial" w:cs="Arial"/>
          <w:sz w:val="24"/>
          <w:szCs w:val="24"/>
        </w:rPr>
        <w:br/>
        <w:t xml:space="preserve">Fane Pw fs </w:t>
      </w:r>
      <w:proofErr w:type="spellStart"/>
      <w:r w:rsidRPr="00E17CF9">
        <w:rPr>
          <w:rFonts w:ascii="Arial" w:hAnsi="Arial" w:cs="Arial"/>
          <w:sz w:val="24"/>
          <w:szCs w:val="24"/>
        </w:rPr>
        <w:t>fcr</w:t>
      </w:r>
      <w:proofErr w:type="spellEnd"/>
      <w:r w:rsidRPr="00E17CF9">
        <w:rPr>
          <w:rFonts w:ascii="Arial" w:hAnsi="Arial" w:cs="Arial"/>
          <w:sz w:val="24"/>
          <w:szCs w:val="24"/>
        </w:rPr>
        <w:t xml:space="preserve"> rear </w:t>
      </w:r>
      <w:proofErr w:type="spellStart"/>
      <w:r w:rsidRPr="00E17CF9">
        <w:rPr>
          <w:rFonts w:ascii="Arial" w:hAnsi="Arial" w:cs="Arial"/>
          <w:sz w:val="24"/>
          <w:szCs w:val="24"/>
        </w:rPr>
        <w:t>fos</w:t>
      </w:r>
      <w:proofErr w:type="spellEnd"/>
      <w:r w:rsidRPr="00E17CF9">
        <w:rPr>
          <w:rFonts w:ascii="Arial" w:hAnsi="Arial" w:cs="Arial"/>
          <w:sz w:val="24"/>
          <w:szCs w:val="24"/>
        </w:rPr>
        <w:t xml:space="preserve"> re Fe | </w:t>
      </w:r>
      <w:proofErr w:type="spellStart"/>
      <w:r w:rsidRPr="00E17CF9">
        <w:rPr>
          <w:rFonts w:ascii="Arial" w:hAnsi="Arial" w:cs="Arial"/>
          <w:sz w:val="24"/>
          <w:szCs w:val="24"/>
        </w:rPr>
        <w:t>ra</w:t>
      </w:r>
      <w:proofErr w:type="spellEnd"/>
      <w:r w:rsidRPr="00E17CF9">
        <w:rPr>
          <w:rFonts w:ascii="Arial" w:hAnsi="Arial" w:cs="Arial"/>
          <w:sz w:val="24"/>
          <w:szCs w:val="24"/>
        </w:rPr>
        <w:t xml:space="preserve"> [</w:t>
      </w:r>
      <w:proofErr w:type="spellStart"/>
      <w:r w:rsidRPr="00E17CF9">
        <w:rPr>
          <w:rFonts w:ascii="Arial" w:hAnsi="Arial" w:cs="Arial"/>
          <w:sz w:val="24"/>
          <w:szCs w:val="24"/>
        </w:rPr>
        <w:t>oes</w:t>
      </w:r>
      <w:proofErr w:type="spellEnd"/>
      <w:r w:rsidRPr="00E17CF9">
        <w:rPr>
          <w:rFonts w:ascii="Arial" w:hAnsi="Arial" w:cs="Arial"/>
          <w:sz w:val="24"/>
          <w:szCs w:val="24"/>
        </w:rPr>
        <w:t xml:space="preserve"> [ae [</w:t>
      </w:r>
      <w:proofErr w:type="spellStart"/>
      <w:r w:rsidRPr="00E17CF9">
        <w:rPr>
          <w:rFonts w:ascii="Arial" w:hAnsi="Arial" w:cs="Arial"/>
          <w:sz w:val="24"/>
          <w:szCs w:val="24"/>
        </w:rPr>
        <w:t>rae</w:t>
      </w:r>
      <w:proofErr w:type="spellEnd"/>
      <w:r w:rsidRPr="00E17CF9">
        <w:rPr>
          <w:rFonts w:ascii="Arial" w:hAnsi="Arial" w:cs="Arial"/>
          <w:sz w:val="24"/>
          <w:szCs w:val="24"/>
        </w:rPr>
        <w:t xml:space="preserve"> [</w:t>
      </w:r>
      <w:proofErr w:type="spellStart"/>
      <w:r w:rsidRPr="00E17CF9">
        <w:rPr>
          <w:rFonts w:ascii="Arial" w:hAnsi="Arial" w:cs="Arial"/>
          <w:sz w:val="24"/>
          <w:szCs w:val="24"/>
        </w:rPr>
        <w:t>i</w:t>
      </w:r>
      <w:proofErr w:type="spellEnd"/>
      <w:r w:rsidRPr="00E17CF9">
        <w:rPr>
          <w:rFonts w:ascii="Arial" w:hAnsi="Arial" w:cs="Arial"/>
          <w:sz w:val="24"/>
          <w:szCs w:val="24"/>
        </w:rPr>
        <w:br/>
        <w:t xml:space="preserve">soi </w:t>
      </w:r>
      <w:proofErr w:type="spellStart"/>
      <w:r w:rsidRPr="00E17CF9">
        <w:rPr>
          <w:rFonts w:ascii="Arial" w:hAnsi="Arial" w:cs="Arial"/>
          <w:sz w:val="24"/>
          <w:szCs w:val="24"/>
        </w:rPr>
        <w:t>en</w:t>
      </w:r>
      <w:proofErr w:type="spellEnd"/>
      <w:r w:rsidRPr="00E17CF9">
        <w:rPr>
          <w:rFonts w:ascii="Arial" w:hAnsi="Arial" w:cs="Arial"/>
          <w:sz w:val="24"/>
          <w:szCs w:val="24"/>
        </w:rPr>
        <w:t xml:space="preserve"> </w:t>
      </w:r>
      <w:proofErr w:type="spellStart"/>
      <w:r w:rsidRPr="00E17CF9">
        <w:rPr>
          <w:rFonts w:ascii="Arial" w:hAnsi="Arial" w:cs="Arial"/>
          <w:sz w:val="24"/>
          <w:szCs w:val="24"/>
        </w:rPr>
        <w:t>eax</w:t>
      </w:r>
      <w:proofErr w:type="spellEnd"/>
      <w:r w:rsidRPr="00E17CF9">
        <w:rPr>
          <w:rFonts w:ascii="Arial" w:hAnsi="Arial" w:cs="Arial"/>
          <w:sz w:val="24"/>
          <w:szCs w:val="24"/>
        </w:rPr>
        <w:t xml:space="preserve"> var preach a |e on </w:t>
      </w:r>
      <w:proofErr w:type="spellStart"/>
      <w:r w:rsidRPr="00E17CF9">
        <w:rPr>
          <w:rFonts w:ascii="Arial" w:hAnsi="Arial" w:cs="Arial"/>
          <w:sz w:val="24"/>
          <w:szCs w:val="24"/>
        </w:rPr>
        <w:t>foi</w:t>
      </w:r>
      <w:proofErr w:type="spellEnd"/>
      <w:r w:rsidRPr="00E17CF9">
        <w:rPr>
          <w:rFonts w:ascii="Arial" w:hAnsi="Arial" w:cs="Arial"/>
          <w:sz w:val="24"/>
          <w:szCs w:val="24"/>
        </w:rPr>
        <w:br/>
      </w:r>
      <w:r w:rsidRPr="00E17CF9">
        <w:rPr>
          <w:rFonts w:ascii="Arial" w:hAnsi="Arial" w:cs="Arial"/>
          <w:sz w:val="24"/>
          <w:szCs w:val="24"/>
        </w:rPr>
        <w:br/>
        <w:t>6</w:t>
      </w:r>
      <w:r w:rsidRPr="00E17CF9">
        <w:rPr>
          <w:rFonts w:ascii="Arial" w:hAnsi="Arial" w:cs="Arial"/>
          <w:sz w:val="24"/>
          <w:szCs w:val="24"/>
        </w:rPr>
        <w:br/>
        <w:t>S</w:t>
      </w:r>
      <w:r w:rsidRPr="00E17CF9">
        <w:rPr>
          <w:rFonts w:ascii="Arial" w:hAnsi="Arial" w:cs="Arial"/>
          <w:sz w:val="24"/>
          <w:szCs w:val="24"/>
        </w:rPr>
        <w:br/>
        <w:t>BK</w:t>
      </w:r>
      <w:r w:rsidRPr="00E17CF9">
        <w:rPr>
          <w:rFonts w:ascii="Arial" w:hAnsi="Arial" w:cs="Arial"/>
          <w:sz w:val="24"/>
          <w:szCs w:val="24"/>
        </w:rPr>
        <w:br/>
      </w:r>
      <w:r w:rsidRPr="00E17CF9">
        <w:rPr>
          <w:rFonts w:ascii="Arial" w:hAnsi="Arial" w:cs="Arial"/>
          <w:sz w:val="24"/>
          <w:szCs w:val="24"/>
        </w:rPr>
        <w:lastRenderedPageBreak/>
        <w:t>o</w:t>
      </w:r>
      <w:r w:rsidRPr="00E17CF9">
        <w:rPr>
          <w:rFonts w:ascii="Arial" w:hAnsi="Arial" w:cs="Arial"/>
          <w:sz w:val="24"/>
          <w:szCs w:val="24"/>
        </w:rPr>
        <w:br/>
        <w:t>°</w:t>
      </w:r>
      <w:r w:rsidRPr="00E17CF9">
        <w:rPr>
          <w:rFonts w:ascii="Arial" w:hAnsi="Arial" w:cs="Arial"/>
          <w:sz w:val="24"/>
          <w:szCs w:val="24"/>
        </w:rPr>
        <w:br/>
        <w:t>+</w:t>
      </w:r>
      <w:r w:rsidRPr="00E17CF9">
        <w:rPr>
          <w:rFonts w:ascii="Arial" w:hAnsi="Arial" w:cs="Arial"/>
          <w:sz w:val="24"/>
          <w:szCs w:val="24"/>
        </w:rPr>
        <w:br/>
        <w:t>3</w:t>
      </w:r>
      <w:r w:rsidRPr="00E17CF9">
        <w:rPr>
          <w:rFonts w:ascii="Arial" w:hAnsi="Arial" w:cs="Arial"/>
          <w:sz w:val="24"/>
          <w:szCs w:val="24"/>
        </w:rPr>
        <w:br/>
      </w:r>
      <w:proofErr w:type="spellStart"/>
      <w:r w:rsidRPr="00E17CF9">
        <w:rPr>
          <w:rFonts w:ascii="Arial" w:hAnsi="Arial" w:cs="Arial"/>
          <w:sz w:val="24"/>
          <w:szCs w:val="24"/>
        </w:rPr>
        <w:t>oo</w:t>
      </w:r>
      <w:proofErr w:type="spellEnd"/>
      <w:r w:rsidRPr="00E17CF9">
        <w:rPr>
          <w:rFonts w:ascii="Arial" w:hAnsi="Arial" w:cs="Arial"/>
          <w:sz w:val="24"/>
          <w:szCs w:val="24"/>
        </w:rPr>
        <w:t>.</w:t>
      </w:r>
      <w:r w:rsidRPr="00E17CF9">
        <w:rPr>
          <w:rFonts w:ascii="Arial" w:hAnsi="Arial" w:cs="Arial"/>
          <w:sz w:val="24"/>
          <w:szCs w:val="24"/>
        </w:rPr>
        <w:br/>
        <w:t>©</w:t>
      </w:r>
      <w:r w:rsidRPr="00E17CF9">
        <w:rPr>
          <w:rFonts w:ascii="Arial" w:hAnsi="Arial" w:cs="Arial"/>
          <w:sz w:val="24"/>
          <w:szCs w:val="24"/>
        </w:rPr>
        <w:br/>
        <w:t>Pe)</w:t>
      </w:r>
      <w:r w:rsidRPr="00E17CF9">
        <w:rPr>
          <w:rFonts w:ascii="Arial" w:hAnsi="Arial" w:cs="Arial"/>
          <w:sz w:val="24"/>
          <w:szCs w:val="24"/>
        </w:rPr>
        <w:br/>
      </w:r>
      <w:r w:rsidRPr="00E17CF9">
        <w:rPr>
          <w:rFonts w:ascii="Arial" w:hAnsi="Arial" w:cs="Arial"/>
          <w:sz w:val="24"/>
          <w:szCs w:val="24"/>
        </w:rPr>
        <w:br/>
        <w:t>a</w:t>
      </w:r>
      <w:r w:rsidRPr="00E17CF9">
        <w:rPr>
          <w:rFonts w:ascii="Arial" w:hAnsi="Arial" w:cs="Arial"/>
          <w:sz w:val="24"/>
          <w:szCs w:val="24"/>
        </w:rPr>
        <w:br/>
        <w:t>°</w:t>
      </w:r>
      <w:r w:rsidRPr="00E17CF9">
        <w:rPr>
          <w:rFonts w:ascii="Arial" w:hAnsi="Arial" w:cs="Arial"/>
          <w:sz w:val="24"/>
          <w:szCs w:val="24"/>
        </w:rPr>
        <w:br/>
        <w:t>a</w:t>
      </w:r>
      <w:r w:rsidRPr="00E17CF9">
        <w:rPr>
          <w:rFonts w:ascii="Arial" w:hAnsi="Arial" w:cs="Arial"/>
          <w:sz w:val="24"/>
          <w:szCs w:val="24"/>
        </w:rPr>
        <w:br/>
        <w:t>-</w:t>
      </w:r>
      <w:r w:rsidRPr="00E17CF9">
        <w:rPr>
          <w:rFonts w:ascii="Arial" w:hAnsi="Arial" w:cs="Arial"/>
          <w:sz w:val="24"/>
          <w:szCs w:val="24"/>
        </w:rPr>
        <w:br/>
        <w:t>=</w:t>
      </w:r>
      <w:r w:rsidRPr="00E17CF9">
        <w:rPr>
          <w:rFonts w:ascii="Arial" w:hAnsi="Arial" w:cs="Arial"/>
          <w:sz w:val="24"/>
          <w:szCs w:val="24"/>
        </w:rPr>
        <w:br/>
      </w:r>
      <w:r w:rsidRPr="00E17CF9">
        <w:rPr>
          <w:rFonts w:ascii="Arial" w:hAnsi="Arial" w:cs="Arial"/>
          <w:sz w:val="24"/>
          <w:szCs w:val="24"/>
        </w:rPr>
        <w:br/>
        <w:t>ZL</w:t>
      </w:r>
      <w:r w:rsidRPr="00E17CF9">
        <w:rPr>
          <w:rFonts w:ascii="Arial" w:hAnsi="Arial" w:cs="Arial"/>
          <w:sz w:val="24"/>
          <w:szCs w:val="24"/>
        </w:rPr>
        <w:br/>
        <w:t>S</w:t>
      </w:r>
      <w:r w:rsidRPr="00E17CF9">
        <w:rPr>
          <w:rFonts w:ascii="Arial" w:hAnsi="Arial" w:cs="Arial"/>
          <w:sz w:val="24"/>
          <w:szCs w:val="24"/>
        </w:rPr>
        <w:br/>
        <w:t>[4</w:t>
      </w:r>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t>wn</w:t>
      </w:r>
      <w:proofErr w:type="spellEnd"/>
      <w:r w:rsidRPr="00E17CF9">
        <w:rPr>
          <w:rFonts w:ascii="Arial" w:hAnsi="Arial" w:cs="Arial"/>
          <w:sz w:val="24"/>
          <w:szCs w:val="24"/>
        </w:rPr>
        <w:br/>
        <w:t>.</w:t>
      </w:r>
      <w:r w:rsidRPr="00E17CF9">
        <w:rPr>
          <w:rFonts w:ascii="Arial" w:hAnsi="Arial" w:cs="Arial"/>
          <w:sz w:val="24"/>
          <w:szCs w:val="24"/>
        </w:rPr>
        <w:br/>
      </w:r>
      <w:proofErr w:type="spellStart"/>
      <w:r w:rsidRPr="00E17CF9">
        <w:rPr>
          <w:rFonts w:ascii="Arial" w:hAnsi="Arial" w:cs="Arial"/>
          <w:sz w:val="24"/>
          <w:szCs w:val="24"/>
        </w:rPr>
        <w:t>tS</w:t>
      </w:r>
      <w:proofErr w:type="spellEnd"/>
      <w:r w:rsidRPr="00E17CF9">
        <w:rPr>
          <w:rFonts w:ascii="Arial" w:hAnsi="Arial" w:cs="Arial"/>
          <w:sz w:val="24"/>
          <w:szCs w:val="24"/>
        </w:rPr>
        <w:br/>
      </w:r>
      <w:r w:rsidRPr="00E17CF9">
        <w:rPr>
          <w:rFonts w:ascii="Arial" w:hAnsi="Arial" w:cs="Arial"/>
          <w:sz w:val="24"/>
          <w:szCs w:val="24"/>
        </w:rPr>
        <w:br/>
        <w:t>a</w:t>
      </w:r>
      <w:r w:rsidRPr="00E17CF9">
        <w:rPr>
          <w:rFonts w:ascii="Arial" w:hAnsi="Arial" w:cs="Arial"/>
          <w:sz w:val="24"/>
          <w:szCs w:val="24"/>
        </w:rPr>
        <w:br/>
        <w:t>2</w:t>
      </w:r>
      <w:r w:rsidRPr="00E17CF9">
        <w:rPr>
          <w:rFonts w:ascii="Arial" w:hAnsi="Arial" w:cs="Arial"/>
          <w:sz w:val="24"/>
          <w:szCs w:val="24"/>
        </w:rPr>
        <w:br/>
        <w:t>a</w:t>
      </w:r>
      <w:r w:rsidRPr="00E17CF9">
        <w:rPr>
          <w:rFonts w:ascii="Arial" w:hAnsi="Arial" w:cs="Arial"/>
          <w:sz w:val="24"/>
          <w:szCs w:val="24"/>
        </w:rPr>
        <w:br/>
        <w:t>N</w:t>
      </w:r>
      <w:r w:rsidRPr="00E17CF9">
        <w:rPr>
          <w:rFonts w:ascii="Arial" w:hAnsi="Arial" w:cs="Arial"/>
          <w:sz w:val="24"/>
          <w:szCs w:val="24"/>
        </w:rPr>
        <w:br/>
        <w:t>~~</w:t>
      </w:r>
      <w:r w:rsidRPr="00E17CF9">
        <w:rPr>
          <w:rFonts w:ascii="Arial" w:hAnsi="Arial" w:cs="Arial"/>
          <w:sz w:val="24"/>
          <w:szCs w:val="24"/>
        </w:rPr>
        <w:br/>
      </w:r>
      <w:proofErr w:type="spellStart"/>
      <w:r w:rsidRPr="00E17CF9">
        <w:rPr>
          <w:rFonts w:ascii="Arial" w:hAnsi="Arial" w:cs="Arial"/>
          <w:sz w:val="24"/>
          <w:szCs w:val="24"/>
        </w:rPr>
        <w:t>wn</w:t>
      </w:r>
      <w:proofErr w:type="spellEnd"/>
      <w:r w:rsidRPr="00E17CF9">
        <w:rPr>
          <w:rFonts w:ascii="Arial" w:hAnsi="Arial" w:cs="Arial"/>
          <w:sz w:val="24"/>
          <w:szCs w:val="24"/>
        </w:rPr>
        <w:br/>
      </w:r>
      <w:r w:rsidRPr="00E17CF9">
        <w:rPr>
          <w:rFonts w:ascii="Arial" w:hAnsi="Arial" w:cs="Arial"/>
          <w:sz w:val="24"/>
          <w:szCs w:val="24"/>
        </w:rPr>
        <w:br/>
        <w:t>N</w:t>
      </w:r>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t>N</w:t>
      </w:r>
      <w:proofErr w:type="spellEnd"/>
      <w:r w:rsidRPr="00E17CF9">
        <w:rPr>
          <w:rFonts w:ascii="Arial" w:hAnsi="Arial" w:cs="Arial"/>
          <w:sz w:val="24"/>
          <w:szCs w:val="24"/>
        </w:rPr>
        <w:br/>
      </w:r>
      <w:r w:rsidRPr="00E17CF9">
        <w:rPr>
          <w:rFonts w:ascii="Arial" w:hAnsi="Arial" w:cs="Arial"/>
          <w:sz w:val="24"/>
          <w:szCs w:val="24"/>
        </w:rPr>
        <w:br/>
        <w:t>wo</w:t>
      </w:r>
      <w:r w:rsidRPr="00E17CF9">
        <w:rPr>
          <w:rFonts w:ascii="Arial" w:hAnsi="Arial" w:cs="Arial"/>
          <w:sz w:val="24"/>
          <w:szCs w:val="24"/>
        </w:rPr>
        <w:br/>
      </w:r>
      <w:r w:rsidRPr="00E17CF9">
        <w:rPr>
          <w:rFonts w:ascii="Arial" w:hAnsi="Arial" w:cs="Arial"/>
          <w:sz w:val="24"/>
          <w:szCs w:val="24"/>
        </w:rPr>
        <w:br/>
        <w:t>N</w:t>
      </w:r>
      <w:r w:rsidRPr="00E17CF9">
        <w:rPr>
          <w:rFonts w:ascii="Arial" w:hAnsi="Arial" w:cs="Arial"/>
          <w:sz w:val="24"/>
          <w:szCs w:val="24"/>
        </w:rPr>
        <w:br/>
      </w:r>
      <w:r w:rsidRPr="00E17CF9">
        <w:rPr>
          <w:rFonts w:ascii="Arial" w:hAnsi="Arial" w:cs="Arial"/>
          <w:sz w:val="24"/>
          <w:szCs w:val="24"/>
        </w:rPr>
        <w:br/>
        <w:t>NN</w:t>
      </w:r>
      <w:r w:rsidRPr="00E17CF9">
        <w:rPr>
          <w:rFonts w:ascii="Arial" w:hAnsi="Arial" w:cs="Arial"/>
          <w:sz w:val="24"/>
          <w:szCs w:val="24"/>
        </w:rPr>
        <w:br/>
        <w:t>oy" N</w:t>
      </w:r>
      <w:r w:rsidRPr="00E17CF9">
        <w:rPr>
          <w:rFonts w:ascii="Arial" w:hAnsi="Arial" w:cs="Arial"/>
          <w:sz w:val="24"/>
          <w:szCs w:val="24"/>
        </w:rPr>
        <w:br/>
        <w:t>|</w:t>
      </w:r>
      <w:r w:rsidRPr="00E17CF9">
        <w:rPr>
          <w:rFonts w:ascii="Arial" w:hAnsi="Arial" w:cs="Arial"/>
          <w:sz w:val="24"/>
          <w:szCs w:val="24"/>
        </w:rPr>
        <w:br/>
      </w:r>
      <w:r w:rsidRPr="00E17CF9">
        <w:rPr>
          <w:rFonts w:ascii="Arial" w:hAnsi="Arial" w:cs="Arial"/>
          <w:sz w:val="24"/>
          <w:szCs w:val="24"/>
        </w:rPr>
        <w:lastRenderedPageBreak/>
        <w:br/>
      </w:r>
      <w:proofErr w:type="spellStart"/>
      <w:r w:rsidRPr="00E17CF9">
        <w:rPr>
          <w:rFonts w:ascii="Arial" w:hAnsi="Arial" w:cs="Arial"/>
          <w:sz w:val="24"/>
          <w:szCs w:val="24"/>
        </w:rPr>
        <w:t>baie</w:t>
      </w:r>
      <w:proofErr w:type="spellEnd"/>
      <w:r w:rsidRPr="00E17CF9">
        <w:rPr>
          <w:rFonts w:ascii="Arial" w:hAnsi="Arial" w:cs="Arial"/>
          <w:sz w:val="24"/>
          <w:szCs w:val="24"/>
        </w:rPr>
        <w:br/>
      </w:r>
      <w:r w:rsidRPr="00E17CF9">
        <w:rPr>
          <w:rFonts w:ascii="Arial" w:hAnsi="Arial" w:cs="Arial"/>
          <w:sz w:val="24"/>
          <w:szCs w:val="24"/>
        </w:rPr>
        <w:br/>
        <w:t>6</w:t>
      </w:r>
      <w:r w:rsidRPr="00E17CF9">
        <w:rPr>
          <w:rFonts w:ascii="Arial" w:hAnsi="Arial" w:cs="Arial"/>
          <w:sz w:val="24"/>
          <w:szCs w:val="24"/>
        </w:rPr>
        <w:br/>
      </w:r>
      <w:r w:rsidRPr="00E17CF9">
        <w:rPr>
          <w:rFonts w:ascii="Arial" w:hAnsi="Arial" w:cs="Arial"/>
          <w:sz w:val="24"/>
          <w:szCs w:val="24"/>
        </w:rPr>
        <w:br/>
        <w:t>©</w:t>
      </w:r>
      <w:r w:rsidRPr="00E17CF9">
        <w:rPr>
          <w:rFonts w:ascii="Arial" w:hAnsi="Arial" w:cs="Arial"/>
          <w:sz w:val="24"/>
          <w:szCs w:val="24"/>
        </w:rPr>
        <w:br/>
        <w:t>r-)</w:t>
      </w:r>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t>qj</w:t>
      </w:r>
      <w:proofErr w:type="spellEnd"/>
      <w:r w:rsidRPr="00E17CF9">
        <w:rPr>
          <w:rFonts w:ascii="Arial" w:hAnsi="Arial" w:cs="Arial"/>
          <w:sz w:val="24"/>
          <w:szCs w:val="24"/>
        </w:rPr>
        <w:t xml:space="preserve"> 0</w:t>
      </w:r>
      <w:r w:rsidRPr="00E17CF9">
        <w:rPr>
          <w:rFonts w:ascii="Arial" w:hAnsi="Arial" w:cs="Arial"/>
          <w:sz w:val="24"/>
          <w:szCs w:val="24"/>
        </w:rPr>
        <w:br/>
        <w:t>res</w:t>
      </w:r>
      <w:r w:rsidRPr="00E17CF9">
        <w:rPr>
          <w:rFonts w:ascii="Arial" w:hAnsi="Arial" w:cs="Arial"/>
          <w:sz w:val="24"/>
          <w:szCs w:val="24"/>
        </w:rPr>
        <w:br/>
        <w:t xml:space="preserve">6 </w:t>
      </w:r>
      <w:proofErr w:type="spellStart"/>
      <w:r w:rsidRPr="00E17CF9">
        <w:rPr>
          <w:rFonts w:ascii="Arial" w:hAnsi="Arial" w:cs="Arial"/>
          <w:sz w:val="24"/>
          <w:szCs w:val="24"/>
        </w:rPr>
        <w:t>oveail</w:t>
      </w:r>
      <w:proofErr w:type="spellEnd"/>
      <w:r w:rsidRPr="00E17CF9">
        <w:rPr>
          <w:rFonts w:ascii="Arial" w:hAnsi="Arial" w:cs="Arial"/>
          <w:sz w:val="24"/>
          <w:szCs w:val="24"/>
        </w:rPr>
        <w:t xml:space="preserve"> </w:t>
      </w:r>
      <w:proofErr w:type="spellStart"/>
      <w:r w:rsidRPr="00E17CF9">
        <w:rPr>
          <w:rFonts w:ascii="Arial" w:hAnsi="Arial" w:cs="Arial"/>
          <w:sz w:val="24"/>
          <w:szCs w:val="24"/>
        </w:rPr>
        <w:t>ct</w:t>
      </w:r>
      <w:proofErr w:type="spellEnd"/>
      <w:r w:rsidRPr="00E17CF9">
        <w:rPr>
          <w:rFonts w:ascii="Arial" w:hAnsi="Arial" w:cs="Arial"/>
          <w:sz w:val="24"/>
          <w:szCs w:val="24"/>
        </w:rPr>
        <w:br/>
        <w:t xml:space="preserve">1 e0z| 808i] </w:t>
      </w:r>
      <w:proofErr w:type="spellStart"/>
      <w:r w:rsidRPr="00E17CF9">
        <w:rPr>
          <w:rFonts w:ascii="Arial" w:hAnsi="Arial" w:cs="Arial"/>
          <w:sz w:val="24"/>
          <w:szCs w:val="24"/>
        </w:rPr>
        <w:t>tes</w:t>
      </w:r>
      <w:proofErr w:type="spellEnd"/>
      <w:r w:rsidRPr="00E17CF9">
        <w:rPr>
          <w:rFonts w:ascii="Arial" w:hAnsi="Arial" w:cs="Arial"/>
          <w:sz w:val="24"/>
          <w:szCs w:val="24"/>
        </w:rPr>
        <w:br/>
      </w:r>
      <w:proofErr w:type="spellStart"/>
      <w:r w:rsidRPr="00E17CF9">
        <w:rPr>
          <w:rFonts w:ascii="Arial" w:hAnsi="Arial" w:cs="Arial"/>
          <w:sz w:val="24"/>
          <w:szCs w:val="24"/>
        </w:rPr>
        <w:t>su</w:t>
      </w:r>
      <w:proofErr w:type="spellEnd"/>
      <w:r w:rsidRPr="00E17CF9">
        <w:rPr>
          <w:rFonts w:ascii="Arial" w:hAnsi="Arial" w:cs="Arial"/>
          <w:sz w:val="24"/>
          <w:szCs w:val="24"/>
        </w:rPr>
        <w:t xml:space="preserve">) </w:t>
      </w:r>
      <w:proofErr w:type="spellStart"/>
      <w:r w:rsidRPr="00E17CF9">
        <w:rPr>
          <w:rFonts w:ascii="Arial" w:hAnsi="Arial" w:cs="Arial"/>
          <w:sz w:val="24"/>
          <w:szCs w:val="24"/>
        </w:rPr>
        <w:t>ews</w:t>
      </w:r>
      <w:proofErr w:type="spellEnd"/>
      <w:r w:rsidRPr="00E17CF9">
        <w:rPr>
          <w:rFonts w:ascii="Arial" w:hAnsi="Arial" w:cs="Arial"/>
          <w:sz w:val="24"/>
          <w:szCs w:val="24"/>
        </w:rPr>
        <w:t xml:space="preserve">] </w:t>
      </w:r>
      <w:proofErr w:type="spellStart"/>
      <w:r w:rsidRPr="00E17CF9">
        <w:rPr>
          <w:rFonts w:ascii="Arial" w:hAnsi="Arial" w:cs="Arial"/>
          <w:sz w:val="24"/>
          <w:szCs w:val="24"/>
        </w:rPr>
        <w:t>wnt</w:t>
      </w:r>
      <w:proofErr w:type="spellEnd"/>
      <w:r w:rsidRPr="00E17CF9">
        <w:rPr>
          <w:rFonts w:ascii="Arial" w:hAnsi="Arial" w:cs="Arial"/>
          <w:sz w:val="24"/>
          <w:szCs w:val="24"/>
        </w:rPr>
        <w:t xml:space="preserve"> </w:t>
      </w:r>
      <w:proofErr w:type="spellStart"/>
      <w:r w:rsidRPr="00E17CF9">
        <w:rPr>
          <w:rFonts w:ascii="Arial" w:hAnsi="Arial" w:cs="Arial"/>
          <w:sz w:val="24"/>
          <w:szCs w:val="24"/>
        </w:rPr>
        <w:t>ce</w:t>
      </w:r>
      <w:proofErr w:type="spellEnd"/>
      <w:r w:rsidRPr="00E17CF9">
        <w:rPr>
          <w:rFonts w:ascii="Arial" w:hAnsi="Arial" w:cs="Arial"/>
          <w:sz w:val="24"/>
          <w:szCs w:val="24"/>
        </w:rPr>
        <w:br/>
      </w:r>
      <w:proofErr w:type="spellStart"/>
      <w:r w:rsidRPr="00E17CF9">
        <w:rPr>
          <w:rFonts w:ascii="Arial" w:hAnsi="Arial" w:cs="Arial"/>
          <w:sz w:val="24"/>
          <w:szCs w:val="24"/>
        </w:rPr>
        <w:t>i</w:t>
      </w:r>
      <w:proofErr w:type="spellEnd"/>
      <w:r w:rsidRPr="00E17CF9">
        <w:rPr>
          <w:rFonts w:ascii="Arial" w:hAnsi="Arial" w:cs="Arial"/>
          <w:sz w:val="24"/>
          <w:szCs w:val="24"/>
        </w:rPr>
        <w:t xml:space="preserve"> </w:t>
      </w:r>
      <w:proofErr w:type="spellStart"/>
      <w:r w:rsidRPr="00E17CF9">
        <w:rPr>
          <w:rFonts w:ascii="Arial" w:hAnsi="Arial" w:cs="Arial"/>
          <w:sz w:val="24"/>
          <w:szCs w:val="24"/>
        </w:rPr>
        <w:t>e°eci</w:t>
      </w:r>
      <w:proofErr w:type="spellEnd"/>
      <w:r w:rsidRPr="00E17CF9">
        <w:rPr>
          <w:rFonts w:ascii="Arial" w:hAnsi="Arial" w:cs="Arial"/>
          <w:sz w:val="24"/>
          <w:szCs w:val="24"/>
        </w:rPr>
        <w:t xml:space="preserve">] </w:t>
      </w:r>
      <w:proofErr w:type="spellStart"/>
      <w:r w:rsidRPr="00E17CF9">
        <w:rPr>
          <w:rFonts w:ascii="Arial" w:hAnsi="Arial" w:cs="Arial"/>
          <w:sz w:val="24"/>
          <w:szCs w:val="24"/>
        </w:rPr>
        <w:t>resi</w:t>
      </w:r>
      <w:proofErr w:type="spellEnd"/>
      <w:r w:rsidRPr="00E17CF9">
        <w:rPr>
          <w:rFonts w:ascii="Arial" w:hAnsi="Arial" w:cs="Arial"/>
          <w:sz w:val="24"/>
          <w:szCs w:val="24"/>
        </w:rPr>
        <w:t>] t6ey</w:t>
      </w:r>
      <w:r w:rsidRPr="00E17CF9">
        <w:rPr>
          <w:rFonts w:ascii="Arial" w:hAnsi="Arial" w:cs="Arial"/>
          <w:sz w:val="24"/>
          <w:szCs w:val="24"/>
        </w:rPr>
        <w:br/>
      </w:r>
      <w:proofErr w:type="spellStart"/>
      <w:r w:rsidRPr="00E17CF9">
        <w:rPr>
          <w:rFonts w:ascii="Arial" w:hAnsi="Arial" w:cs="Arial"/>
          <w:sz w:val="24"/>
          <w:szCs w:val="24"/>
        </w:rPr>
        <w:t>vraoy</w:t>
      </w:r>
      <w:proofErr w:type="spellEnd"/>
      <w:r w:rsidRPr="00E17CF9">
        <w:rPr>
          <w:rFonts w:ascii="Arial" w:hAnsi="Arial" w:cs="Arial"/>
          <w:sz w:val="24"/>
          <w:szCs w:val="24"/>
        </w:rPr>
        <w:t xml:space="preserve"> eon </w:t>
      </w:r>
      <w:proofErr w:type="spellStart"/>
      <w:r w:rsidRPr="00E17CF9">
        <w:rPr>
          <w:rFonts w:ascii="Arial" w:hAnsi="Arial" w:cs="Arial"/>
          <w:sz w:val="24"/>
          <w:szCs w:val="24"/>
        </w:rPr>
        <w:t>sae</w:t>
      </w:r>
      <w:proofErr w:type="spellEnd"/>
      <w:r w:rsidRPr="00E17CF9">
        <w:rPr>
          <w:rFonts w:ascii="Arial" w:hAnsi="Arial" w:cs="Arial"/>
          <w:sz w:val="24"/>
          <w:szCs w:val="24"/>
        </w:rPr>
        <w:br/>
      </w:r>
      <w:r w:rsidRPr="00E17CF9">
        <w:rPr>
          <w:rFonts w:ascii="Arial" w:hAnsi="Arial" w:cs="Arial"/>
          <w:sz w:val="24"/>
          <w:szCs w:val="24"/>
        </w:rPr>
        <w:br/>
        <w:t>“</w:t>
      </w:r>
      <w:proofErr w:type="spellStart"/>
      <w:r w:rsidRPr="00E17CF9">
        <w:rPr>
          <w:rFonts w:ascii="Arial" w:hAnsi="Arial" w:cs="Arial"/>
          <w:sz w:val="24"/>
          <w:szCs w:val="24"/>
        </w:rPr>
        <w:t>Sh</w:t>
      </w:r>
      <w:proofErr w:type="spellEnd"/>
      <w:r w:rsidRPr="00E17CF9">
        <w:rPr>
          <w:rFonts w:ascii="Arial" w:hAnsi="Arial" w:cs="Arial"/>
          <w:sz w:val="24"/>
          <w:szCs w:val="24"/>
        </w:rPr>
        <w:br/>
        <w:t>“OL</w:t>
      </w:r>
      <w:r w:rsidRPr="00E17CF9">
        <w:rPr>
          <w:rFonts w:ascii="Arial" w:hAnsi="Arial" w:cs="Arial"/>
          <w:sz w:val="24"/>
          <w:szCs w:val="24"/>
        </w:rPr>
        <w:br/>
        <w:t>“£0</w:t>
      </w:r>
      <w:r w:rsidRPr="00E17CF9">
        <w:rPr>
          <w:rFonts w:ascii="Arial" w:hAnsi="Arial" w:cs="Arial"/>
          <w:sz w:val="24"/>
          <w:szCs w:val="24"/>
        </w:rPr>
        <w:br/>
        <w:t>“BL</w:t>
      </w:r>
      <w:r w:rsidRPr="00E17CF9">
        <w:rPr>
          <w:rFonts w:ascii="Arial" w:hAnsi="Arial" w:cs="Arial"/>
          <w:sz w:val="24"/>
          <w:szCs w:val="24"/>
        </w:rPr>
        <w:br/>
        <w:t>"89</w:t>
      </w:r>
      <w:r w:rsidRPr="00E17CF9">
        <w:rPr>
          <w:rFonts w:ascii="Arial" w:hAnsi="Arial" w:cs="Arial"/>
          <w:sz w:val="24"/>
          <w:szCs w:val="24"/>
        </w:rPr>
        <w:br/>
      </w:r>
      <w:r w:rsidRPr="00E17CF9">
        <w:rPr>
          <w:rFonts w:ascii="Arial" w:hAnsi="Arial" w:cs="Arial"/>
          <w:sz w:val="24"/>
          <w:szCs w:val="24"/>
        </w:rPr>
        <w:br/>
        <w:t>T°SLE</w:t>
      </w:r>
      <w:r w:rsidRPr="00E17CF9">
        <w:rPr>
          <w:rFonts w:ascii="Arial" w:hAnsi="Arial" w:cs="Arial"/>
          <w:sz w:val="24"/>
          <w:szCs w:val="24"/>
        </w:rPr>
        <w:br/>
      </w:r>
      <w:r w:rsidRPr="00E17CF9">
        <w:rPr>
          <w:rFonts w:ascii="Arial" w:hAnsi="Arial" w:cs="Arial"/>
          <w:sz w:val="24"/>
          <w:szCs w:val="24"/>
        </w:rPr>
        <w:br/>
        <w:t>C)</w:t>
      </w:r>
      <w:r w:rsidRPr="00E17CF9">
        <w:rPr>
          <w:rFonts w:ascii="Arial" w:hAnsi="Arial" w:cs="Arial"/>
          <w:sz w:val="24"/>
          <w:szCs w:val="24"/>
        </w:rPr>
        <w:br/>
        <w:t>2</w:t>
      </w:r>
      <w:r w:rsidRPr="00E17CF9">
        <w:rPr>
          <w:rFonts w:ascii="Arial" w:hAnsi="Arial" w:cs="Arial"/>
          <w:sz w:val="24"/>
          <w:szCs w:val="24"/>
        </w:rPr>
        <w:br/>
        <w:t>rad</w:t>
      </w:r>
      <w:r w:rsidRPr="00E17CF9">
        <w:rPr>
          <w:rFonts w:ascii="Arial" w:hAnsi="Arial" w:cs="Arial"/>
          <w:sz w:val="24"/>
          <w:szCs w:val="24"/>
        </w:rPr>
        <w:br/>
      </w:r>
      <w:proofErr w:type="spellStart"/>
      <w:r w:rsidRPr="00E17CF9">
        <w:rPr>
          <w:rFonts w:ascii="Arial" w:hAnsi="Arial" w:cs="Arial"/>
          <w:sz w:val="24"/>
          <w:szCs w:val="24"/>
        </w:rPr>
        <w:t>Nn</w:t>
      </w:r>
      <w:proofErr w:type="spellEnd"/>
      <w:r w:rsidRPr="00E17CF9">
        <w:rPr>
          <w:rFonts w:ascii="Arial" w:hAnsi="Arial" w:cs="Arial"/>
          <w:sz w:val="24"/>
          <w:szCs w:val="24"/>
        </w:rPr>
        <w:br/>
      </w:r>
      <w:r w:rsidRPr="00E17CF9">
        <w:rPr>
          <w:rFonts w:ascii="Arial" w:hAnsi="Arial" w:cs="Arial"/>
          <w:sz w:val="24"/>
          <w:szCs w:val="24"/>
        </w:rPr>
        <w:br/>
        <w:t>saree</w:t>
      </w:r>
      <w:r w:rsidRPr="00E17CF9">
        <w:rPr>
          <w:rFonts w:ascii="Arial" w:hAnsi="Arial" w:cs="Arial"/>
          <w:sz w:val="24"/>
          <w:szCs w:val="24"/>
        </w:rPr>
        <w:br/>
        <w:t>0307</w:t>
      </w:r>
      <w:r w:rsidRPr="00E17CF9">
        <w:rPr>
          <w:rFonts w:ascii="Arial" w:hAnsi="Arial" w:cs="Arial"/>
          <w:sz w:val="24"/>
          <w:szCs w:val="24"/>
        </w:rPr>
        <w:br/>
        <w:t>1a 62s</w:t>
      </w:r>
      <w:r w:rsidRPr="00E17CF9">
        <w:rPr>
          <w:rFonts w:ascii="Arial" w:hAnsi="Arial" w:cs="Arial"/>
          <w:sz w:val="24"/>
          <w:szCs w:val="24"/>
        </w:rPr>
        <w:br/>
        <w:t>moo</w:t>
      </w:r>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t>os</w:t>
      </w:r>
      <w:proofErr w:type="spellEnd"/>
      <w:r w:rsidRPr="00E17CF9">
        <w:rPr>
          <w:rFonts w:ascii="Arial" w:hAnsi="Arial" w:cs="Arial"/>
          <w:sz w:val="24"/>
          <w:szCs w:val="24"/>
        </w:rPr>
        <w:br/>
        <w:t>a</w:t>
      </w:r>
      <w:r w:rsidRPr="00E17CF9">
        <w:rPr>
          <w:rFonts w:ascii="Arial" w:hAnsi="Arial" w:cs="Arial"/>
          <w:sz w:val="24"/>
          <w:szCs w:val="24"/>
        </w:rPr>
        <w:br/>
        <w:t>~</w:t>
      </w:r>
      <w:r w:rsidRPr="00E17CF9">
        <w:rPr>
          <w:rFonts w:ascii="Arial" w:hAnsi="Arial" w:cs="Arial"/>
          <w:sz w:val="24"/>
          <w:szCs w:val="24"/>
        </w:rPr>
        <w:br/>
        <w:t>6</w:t>
      </w:r>
      <w:r w:rsidRPr="00E17CF9">
        <w:rPr>
          <w:rFonts w:ascii="Arial" w:hAnsi="Arial" w:cs="Arial"/>
          <w:sz w:val="24"/>
          <w:szCs w:val="24"/>
        </w:rPr>
        <w:br/>
        <w:t>a</w:t>
      </w:r>
      <w:r w:rsidRPr="00E17CF9">
        <w:rPr>
          <w:rFonts w:ascii="Arial" w:hAnsi="Arial" w:cs="Arial"/>
          <w:sz w:val="24"/>
          <w:szCs w:val="24"/>
        </w:rPr>
        <w:br/>
        <w:t>mw</w:t>
      </w:r>
      <w:r w:rsidRPr="00E17CF9">
        <w:rPr>
          <w:rFonts w:ascii="Arial" w:hAnsi="Arial" w:cs="Arial"/>
          <w:sz w:val="24"/>
          <w:szCs w:val="24"/>
        </w:rPr>
        <w:br/>
      </w:r>
      <w:r w:rsidRPr="00E17CF9">
        <w:rPr>
          <w:rFonts w:ascii="Arial" w:hAnsi="Arial" w:cs="Arial"/>
          <w:sz w:val="24"/>
          <w:szCs w:val="24"/>
        </w:rPr>
        <w:lastRenderedPageBreak/>
        <w:t>N] da3dS J)</w:t>
      </w:r>
      <w:proofErr w:type="spellStart"/>
      <w:r w:rsidRPr="00E17CF9">
        <w:rPr>
          <w:rFonts w:ascii="Arial" w:hAnsi="Arial" w:cs="Arial"/>
          <w:sz w:val="24"/>
          <w:szCs w:val="24"/>
        </w:rPr>
        <w:t>VsuNS</w:t>
      </w:r>
      <w:proofErr w:type="spellEnd"/>
      <w:r w:rsidRPr="00E17CF9">
        <w:rPr>
          <w:rFonts w:ascii="Arial" w:hAnsi="Arial" w:cs="Arial"/>
          <w:sz w:val="24"/>
          <w:szCs w:val="24"/>
        </w:rPr>
        <w:br/>
      </w:r>
      <w:r w:rsidRPr="00E17CF9">
        <w:rPr>
          <w:rFonts w:ascii="Arial" w:hAnsi="Arial" w:cs="Arial"/>
          <w:sz w:val="24"/>
          <w:szCs w:val="24"/>
        </w:rPr>
        <w:br/>
        <w:t>1%</w:t>
      </w:r>
      <w:r w:rsidRPr="00E17CF9">
        <w:rPr>
          <w:rFonts w:ascii="Arial" w:hAnsi="Arial" w:cs="Arial"/>
          <w:sz w:val="24"/>
          <w:szCs w:val="24"/>
        </w:rPr>
        <w:br/>
        <w:t xml:space="preserve">So </w:t>
      </w:r>
      <w:proofErr w:type="spellStart"/>
      <w:r w:rsidRPr="00E17CF9">
        <w:rPr>
          <w:rFonts w:ascii="Arial" w:hAnsi="Arial" w:cs="Arial"/>
          <w:sz w:val="24"/>
          <w:szCs w:val="24"/>
        </w:rPr>
        <w:t>gs</w:t>
      </w:r>
      <w:proofErr w:type="spellEnd"/>
      <w:r w:rsidRPr="00E17CF9">
        <w:rPr>
          <w:rFonts w:ascii="Arial" w:hAnsi="Arial" w:cs="Arial"/>
          <w:sz w:val="24"/>
          <w:szCs w:val="24"/>
        </w:rPr>
        <w:br/>
      </w:r>
      <w:r w:rsidRPr="00E17CF9">
        <w:rPr>
          <w:rFonts w:ascii="Arial" w:hAnsi="Arial" w:cs="Arial"/>
          <w:sz w:val="24"/>
          <w:szCs w:val="24"/>
        </w:rPr>
        <w:br/>
        <w:t>ALONIW Yad</w:t>
      </w:r>
      <w:r w:rsidRPr="00E17CF9">
        <w:rPr>
          <w:rFonts w:ascii="Arial" w:hAnsi="Arial" w:cs="Arial"/>
          <w:sz w:val="24"/>
          <w:szCs w:val="24"/>
        </w:rPr>
        <w:br/>
      </w:r>
      <w:r w:rsidRPr="00E17CF9">
        <w:rPr>
          <w:rFonts w:ascii="Arial" w:hAnsi="Arial" w:cs="Arial"/>
          <w:sz w:val="24"/>
          <w:szCs w:val="24"/>
        </w:rPr>
        <w:br/>
        <w:t>=</w:t>
      </w:r>
      <w:r w:rsidRPr="00E17CF9">
        <w:rPr>
          <w:rFonts w:ascii="Arial" w:hAnsi="Arial" w:cs="Arial"/>
          <w:sz w:val="24"/>
          <w:szCs w:val="24"/>
        </w:rPr>
        <w:br/>
        <w:t>x</w:t>
      </w:r>
      <w:r w:rsidRPr="00E17CF9">
        <w:rPr>
          <w:rFonts w:ascii="Arial" w:hAnsi="Arial" w:cs="Arial"/>
          <w:sz w:val="24"/>
          <w:szCs w:val="24"/>
        </w:rPr>
        <w:br/>
        <w:t>=)</w:t>
      </w:r>
      <w:r w:rsidRPr="00E17CF9">
        <w:rPr>
          <w:rFonts w:ascii="Arial" w:hAnsi="Arial" w:cs="Arial"/>
          <w:sz w:val="24"/>
          <w:szCs w:val="24"/>
        </w:rPr>
        <w:br/>
      </w:r>
      <w:r w:rsidRPr="00E17CF9">
        <w:rPr>
          <w:rFonts w:ascii="Arial" w:hAnsi="Arial" w:cs="Arial"/>
          <w:sz w:val="24"/>
          <w:szCs w:val="24"/>
        </w:rPr>
        <w:br/>
        <w:t>n</w:t>
      </w:r>
      <w:r w:rsidRPr="00E17CF9">
        <w:rPr>
          <w:rFonts w:ascii="Arial" w:hAnsi="Arial" w:cs="Arial"/>
          <w:sz w:val="24"/>
          <w:szCs w:val="24"/>
        </w:rPr>
        <w:br/>
        <w:t>N</w:t>
      </w:r>
      <w:r w:rsidRPr="00E17CF9">
        <w:rPr>
          <w:rFonts w:ascii="Arial" w:hAnsi="Arial" w:cs="Arial"/>
          <w:sz w:val="24"/>
          <w:szCs w:val="24"/>
        </w:rPr>
        <w:br/>
      </w:r>
      <w:r w:rsidRPr="00E17CF9">
        <w:rPr>
          <w:rFonts w:ascii="Arial" w:hAnsi="Arial" w:cs="Arial"/>
          <w:sz w:val="24"/>
          <w:szCs w:val="24"/>
        </w:rPr>
        <w:br/>
        <w:t>3</w:t>
      </w:r>
      <w:r w:rsidRPr="00E17CF9">
        <w:rPr>
          <w:rFonts w:ascii="Arial" w:hAnsi="Arial" w:cs="Arial"/>
          <w:sz w:val="24"/>
          <w:szCs w:val="24"/>
        </w:rPr>
        <w:br/>
        <w:t>N</w:t>
      </w:r>
      <w:r w:rsidRPr="00E17CF9">
        <w:rPr>
          <w:rFonts w:ascii="Arial" w:hAnsi="Arial" w:cs="Arial"/>
          <w:sz w:val="24"/>
          <w:szCs w:val="24"/>
        </w:rPr>
        <w:br/>
        <w:t>2</w:t>
      </w:r>
      <w:r w:rsidRPr="00E17CF9">
        <w:rPr>
          <w:rFonts w:ascii="Arial" w:hAnsi="Arial" w:cs="Arial"/>
          <w:sz w:val="24"/>
          <w:szCs w:val="24"/>
        </w:rPr>
        <w:br/>
      </w:r>
      <w:proofErr w:type="spellStart"/>
      <w:r w:rsidRPr="00E17CF9">
        <w:rPr>
          <w:rFonts w:ascii="Arial" w:hAnsi="Arial" w:cs="Arial"/>
          <w:sz w:val="24"/>
          <w:szCs w:val="24"/>
        </w:rPr>
        <w:t>rT</w:t>
      </w:r>
      <w:proofErr w:type="spellEnd"/>
      <w:r w:rsidRPr="00E17CF9">
        <w:rPr>
          <w:rFonts w:ascii="Arial" w:hAnsi="Arial" w:cs="Arial"/>
          <w:sz w:val="24"/>
          <w:szCs w:val="24"/>
        </w:rPr>
        <w:t>)</w:t>
      </w:r>
      <w:r w:rsidRPr="00E17CF9">
        <w:rPr>
          <w:rFonts w:ascii="Arial" w:hAnsi="Arial" w:cs="Arial"/>
          <w:sz w:val="24"/>
          <w:szCs w:val="24"/>
        </w:rPr>
        <w:br/>
        <w:t>6</w:t>
      </w:r>
      <w:r w:rsidRPr="00E17CF9">
        <w:rPr>
          <w:rFonts w:ascii="Arial" w:hAnsi="Arial" w:cs="Arial"/>
          <w:sz w:val="24"/>
          <w:szCs w:val="24"/>
        </w:rPr>
        <w:br/>
      </w:r>
      <w:r w:rsidRPr="00E17CF9">
        <w:rPr>
          <w:rFonts w:ascii="Arial" w:hAnsi="Arial" w:cs="Arial"/>
          <w:sz w:val="24"/>
          <w:szCs w:val="24"/>
        </w:rPr>
        <w:br/>
        <w:t xml:space="preserve">rail </w:t>
      </w:r>
      <w:proofErr w:type="spellStart"/>
      <w:r w:rsidRPr="00E17CF9">
        <w:rPr>
          <w:rFonts w:ascii="Arial" w:hAnsi="Arial" w:cs="Arial"/>
          <w:sz w:val="24"/>
          <w:szCs w:val="24"/>
        </w:rPr>
        <w:t>roleaipa</w:t>
      </w:r>
      <w:proofErr w:type="spellEnd"/>
      <w:r w:rsidRPr="00E17CF9">
        <w:rPr>
          <w:rFonts w:ascii="Arial" w:hAnsi="Arial" w:cs="Arial"/>
          <w:sz w:val="24"/>
          <w:szCs w:val="24"/>
        </w:rPr>
        <w:t xml:space="preserve"> </w:t>
      </w:r>
      <w:proofErr w:type="spellStart"/>
      <w:r w:rsidRPr="00E17CF9">
        <w:rPr>
          <w:rFonts w:ascii="Arial" w:hAnsi="Arial" w:cs="Arial"/>
          <w:sz w:val="24"/>
          <w:szCs w:val="24"/>
        </w:rPr>
        <w:t>fre</w:t>
      </w:r>
      <w:proofErr w:type="spellEnd"/>
      <w:r w:rsidRPr="00E17CF9">
        <w:rPr>
          <w:rFonts w:ascii="Arial" w:hAnsi="Arial" w:cs="Arial"/>
          <w:sz w:val="24"/>
          <w:szCs w:val="24"/>
        </w:rPr>
        <w:t xml:space="preserve"> jo [</w:t>
      </w:r>
      <w:proofErr w:type="spellStart"/>
      <w:r w:rsidRPr="00E17CF9">
        <w:rPr>
          <w:rFonts w:ascii="Arial" w:hAnsi="Arial" w:cs="Arial"/>
          <w:sz w:val="24"/>
          <w:szCs w:val="24"/>
        </w:rPr>
        <w:t>Palra</w:t>
      </w:r>
      <w:proofErr w:type="spellEnd"/>
      <w:r w:rsidRPr="00E17CF9">
        <w:rPr>
          <w:rFonts w:ascii="Arial" w:hAnsi="Arial" w:cs="Arial"/>
          <w:sz w:val="24"/>
          <w:szCs w:val="24"/>
        </w:rPr>
        <w:t xml:space="preserve"> Pe </w:t>
      </w:r>
      <w:proofErr w:type="spellStart"/>
      <w:r w:rsidRPr="00E17CF9">
        <w:rPr>
          <w:rFonts w:ascii="Arial" w:hAnsi="Arial" w:cs="Arial"/>
          <w:sz w:val="24"/>
          <w:szCs w:val="24"/>
        </w:rPr>
        <w:t>fe</w:t>
      </w:r>
      <w:proofErr w:type="spellEnd"/>
      <w:r w:rsidRPr="00E17CF9">
        <w:rPr>
          <w:rFonts w:ascii="Arial" w:hAnsi="Arial" w:cs="Arial"/>
          <w:sz w:val="24"/>
          <w:szCs w:val="24"/>
        </w:rPr>
        <w:br/>
        <w:t xml:space="preserve">Peh rep </w:t>
      </w:r>
      <w:proofErr w:type="spellStart"/>
      <w:r w:rsidRPr="00E17CF9">
        <w:rPr>
          <w:rFonts w:ascii="Arial" w:hAnsi="Arial" w:cs="Arial"/>
          <w:sz w:val="24"/>
          <w:szCs w:val="24"/>
        </w:rPr>
        <w:t>efor</w:t>
      </w:r>
      <w:proofErr w:type="spellEnd"/>
      <w:r w:rsidRPr="00E17CF9">
        <w:rPr>
          <w:rFonts w:ascii="Arial" w:hAnsi="Arial" w:cs="Arial"/>
          <w:sz w:val="24"/>
          <w:szCs w:val="24"/>
        </w:rPr>
        <w:t xml:space="preserve"> </w:t>
      </w:r>
      <w:proofErr w:type="spellStart"/>
      <w:r w:rsidRPr="00E17CF9">
        <w:rPr>
          <w:rFonts w:ascii="Arial" w:hAnsi="Arial" w:cs="Arial"/>
          <w:sz w:val="24"/>
          <w:szCs w:val="24"/>
        </w:rPr>
        <w:t>porary</w:t>
      </w:r>
      <w:proofErr w:type="spellEnd"/>
      <w:r w:rsidRPr="00E17CF9">
        <w:rPr>
          <w:rFonts w:ascii="Arial" w:hAnsi="Arial" w:cs="Arial"/>
          <w:sz w:val="24"/>
          <w:szCs w:val="24"/>
        </w:rPr>
        <w:t xml:space="preserve"> er</w:t>
      </w:r>
      <w:r w:rsidRPr="00E17CF9">
        <w:rPr>
          <w:rFonts w:ascii="Arial" w:hAnsi="Arial" w:cs="Arial"/>
          <w:sz w:val="24"/>
          <w:szCs w:val="24"/>
        </w:rPr>
        <w:br/>
      </w:r>
      <w:r w:rsidRPr="00E17CF9">
        <w:rPr>
          <w:rFonts w:ascii="Arial" w:hAnsi="Arial" w:cs="Arial"/>
          <w:sz w:val="24"/>
          <w:szCs w:val="24"/>
        </w:rPr>
        <w:br/>
        <w:t>SYALAWITHIIW NI SYSLEWVIG WOO</w:t>
      </w:r>
      <w:r w:rsidRPr="00E17CF9">
        <w:rPr>
          <w:rFonts w:ascii="Arial" w:hAnsi="Arial" w:cs="Arial"/>
          <w:sz w:val="24"/>
          <w:szCs w:val="24"/>
        </w:rPr>
        <w:br/>
      </w:r>
      <w:r w:rsidRPr="00E17CF9">
        <w:rPr>
          <w:rFonts w:ascii="Arial" w:hAnsi="Arial" w:cs="Arial"/>
          <w:sz w:val="24"/>
          <w:szCs w:val="24"/>
        </w:rPr>
        <w:br/>
        <w:t>“</w:t>
      </w:r>
      <w:proofErr w:type="spellStart"/>
      <w:r w:rsidRPr="00E17CF9">
        <w:rPr>
          <w:rFonts w:ascii="Arial" w:hAnsi="Arial" w:cs="Arial"/>
          <w:sz w:val="24"/>
          <w:szCs w:val="24"/>
        </w:rPr>
        <w:t>W's'S</w:t>
      </w:r>
      <w:proofErr w:type="spellEnd"/>
      <w:r w:rsidRPr="00E17CF9">
        <w:rPr>
          <w:rFonts w:ascii="Arial" w:hAnsi="Arial" w:cs="Arial"/>
          <w:sz w:val="24"/>
          <w:szCs w:val="24"/>
        </w:rPr>
        <w:t xml:space="preserve"> NI SG33adS</w:t>
      </w:r>
      <w:r w:rsidRPr="00E17CF9">
        <w:rPr>
          <w:rFonts w:ascii="Arial" w:hAnsi="Arial" w:cs="Arial"/>
          <w:sz w:val="24"/>
          <w:szCs w:val="24"/>
        </w:rPr>
        <w:br/>
        <w:t xml:space="preserve">FOVAYUNS LNVLINSAY HLIM SYVAD FJONVHO </w:t>
      </w:r>
      <w:proofErr w:type="spellStart"/>
      <w:r w:rsidRPr="00E17CF9">
        <w:rPr>
          <w:rFonts w:ascii="Arial" w:hAnsi="Arial" w:cs="Arial"/>
          <w:sz w:val="24"/>
          <w:szCs w:val="24"/>
        </w:rPr>
        <w:t>FIGNIdS</w:t>
      </w:r>
      <w:proofErr w:type="spellEnd"/>
      <w:r w:rsidRPr="00E17CF9">
        <w:rPr>
          <w:rFonts w:ascii="Arial" w:hAnsi="Arial" w:cs="Arial"/>
          <w:sz w:val="24"/>
          <w:szCs w:val="24"/>
        </w:rPr>
        <w:t xml:space="preserve"> GUVGNVLS ONILOSTSS YOs FTEVL</w:t>
      </w:r>
      <w:r w:rsidRPr="00E17CF9">
        <w:rPr>
          <w:rFonts w:ascii="Arial" w:hAnsi="Arial" w:cs="Arial"/>
          <w:sz w:val="24"/>
          <w:szCs w:val="24"/>
        </w:rPr>
        <w:br/>
      </w:r>
      <w:r w:rsidRPr="00E17CF9">
        <w:rPr>
          <w:rFonts w:ascii="Arial" w:hAnsi="Arial" w:cs="Arial"/>
          <w:sz w:val="24"/>
          <w:szCs w:val="24"/>
        </w:rPr>
        <w:br/>
        <w:t>“</w:t>
      </w:r>
      <w:proofErr w:type="spellStart"/>
      <w:r w:rsidRPr="00E17CF9">
        <w:rPr>
          <w:rFonts w:ascii="Arial" w:hAnsi="Arial" w:cs="Arial"/>
          <w:sz w:val="24"/>
          <w:szCs w:val="24"/>
        </w:rPr>
        <w:t>W'd'u</w:t>
      </w:r>
      <w:proofErr w:type="spellEnd"/>
      <w:r w:rsidRPr="00E17CF9">
        <w:rPr>
          <w:rFonts w:ascii="Arial" w:hAnsi="Arial" w:cs="Arial"/>
          <w:sz w:val="24"/>
          <w:szCs w:val="24"/>
        </w:rPr>
        <w:t xml:space="preserve"> OOSE </w:t>
      </w:r>
      <w:proofErr w:type="spellStart"/>
      <w:r w:rsidRPr="00E17CF9">
        <w:rPr>
          <w:rFonts w:ascii="Arial" w:hAnsi="Arial" w:cs="Arial"/>
          <w:sz w:val="24"/>
          <w:szCs w:val="24"/>
        </w:rPr>
        <w:t>GaadS</w:t>
      </w:r>
      <w:proofErr w:type="spellEnd"/>
      <w:r w:rsidRPr="00E17CF9">
        <w:rPr>
          <w:rFonts w:ascii="Arial" w:hAnsi="Arial" w:cs="Arial"/>
          <w:sz w:val="24"/>
          <w:szCs w:val="24"/>
        </w:rPr>
        <w:t xml:space="preserve"> LAVHS FATHd ~ FIDAD SZ - ANIHOVYW @ TACOW</w:t>
      </w:r>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t>wn</w:t>
      </w:r>
      <w:proofErr w:type="spellEnd"/>
      <w:r w:rsidRPr="00E17CF9">
        <w:rPr>
          <w:rFonts w:ascii="Arial" w:hAnsi="Arial" w:cs="Arial"/>
          <w:sz w:val="24"/>
          <w:szCs w:val="24"/>
        </w:rPr>
        <w:br/>
        <w:t>N</w:t>
      </w:r>
      <w:r w:rsidRPr="00E17CF9">
        <w:rPr>
          <w:rFonts w:ascii="Arial" w:hAnsi="Arial" w:cs="Arial"/>
          <w:sz w:val="24"/>
          <w:szCs w:val="24"/>
        </w:rPr>
        <w:br/>
        <w:t>3S ~~</w:t>
      </w:r>
      <w:r w:rsidRPr="00E17CF9">
        <w:rPr>
          <w:rFonts w:ascii="Arial" w:hAnsi="Arial" w:cs="Arial"/>
          <w:sz w:val="24"/>
          <w:szCs w:val="24"/>
        </w:rPr>
        <w:br/>
      </w:r>
      <w:r w:rsidRPr="00E17CF9">
        <w:rPr>
          <w:rFonts w:ascii="Arial" w:hAnsi="Arial" w:cs="Arial"/>
          <w:sz w:val="24"/>
          <w:szCs w:val="24"/>
        </w:rPr>
        <w:br/>
        <w:t>Ey</w:t>
      </w:r>
      <w:r w:rsidRPr="00E17CF9">
        <w:rPr>
          <w:rFonts w:ascii="Arial" w:hAnsi="Arial" w:cs="Arial"/>
          <w:sz w:val="24"/>
          <w:szCs w:val="24"/>
        </w:rPr>
        <w:br/>
        <w:t>Qn</w:t>
      </w:r>
      <w:r w:rsidRPr="00E17CF9">
        <w:rPr>
          <w:rFonts w:ascii="Arial" w:hAnsi="Arial" w:cs="Arial"/>
          <w:sz w:val="24"/>
          <w:szCs w:val="24"/>
        </w:rPr>
        <w:br/>
      </w:r>
      <w:r w:rsidRPr="00E17CF9">
        <w:rPr>
          <w:rFonts w:ascii="Arial" w:hAnsi="Arial" w:cs="Arial"/>
          <w:sz w:val="24"/>
          <w:szCs w:val="24"/>
        </w:rPr>
        <w:br/>
        <w:t>.</w:t>
      </w:r>
      <w:r w:rsidRPr="00E17CF9">
        <w:rPr>
          <w:rFonts w:ascii="Arial" w:hAnsi="Arial" w:cs="Arial"/>
          <w:sz w:val="24"/>
          <w:szCs w:val="24"/>
        </w:rPr>
        <w:br/>
        <w:t>N</w:t>
      </w:r>
      <w:r w:rsidRPr="00E17CF9">
        <w:rPr>
          <w:rFonts w:ascii="Arial" w:hAnsi="Arial" w:cs="Arial"/>
          <w:sz w:val="24"/>
          <w:szCs w:val="24"/>
        </w:rPr>
        <w:br/>
      </w:r>
      <w:r w:rsidRPr="00E17CF9">
        <w:rPr>
          <w:rFonts w:ascii="Arial" w:hAnsi="Arial" w:cs="Arial"/>
          <w:sz w:val="24"/>
          <w:szCs w:val="24"/>
        </w:rPr>
        <w:lastRenderedPageBreak/>
        <w:br/>
      </w:r>
      <w:proofErr w:type="spellStart"/>
      <w:r w:rsidRPr="00E17CF9">
        <w:rPr>
          <w:rFonts w:ascii="Arial" w:hAnsi="Arial" w:cs="Arial"/>
          <w:sz w:val="24"/>
          <w:szCs w:val="24"/>
        </w:rPr>
        <w:t>wvao</w:t>
      </w:r>
      <w:proofErr w:type="spellEnd"/>
      <w:r w:rsidRPr="00E17CF9">
        <w:rPr>
          <w:rFonts w:ascii="Arial" w:hAnsi="Arial" w:cs="Arial"/>
          <w:sz w:val="24"/>
          <w:szCs w:val="24"/>
        </w:rPr>
        <w:t xml:space="preserve"> 2] 3 s</w:t>
      </w:r>
      <w:r w:rsidRPr="00E17CF9">
        <w:rPr>
          <w:rFonts w:ascii="Arial" w:hAnsi="Arial" w:cs="Arial"/>
          <w:sz w:val="24"/>
          <w:szCs w:val="24"/>
        </w:rPr>
        <w:br/>
        <w:t>N3AIud</w:t>
      </w:r>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t>uvao</w:t>
      </w:r>
      <w:proofErr w:type="spellEnd"/>
      <w:r w:rsidRPr="00E17CF9">
        <w:rPr>
          <w:rFonts w:ascii="Arial" w:hAnsi="Arial" w:cs="Arial"/>
          <w:sz w:val="24"/>
          <w:szCs w:val="24"/>
        </w:rPr>
        <w:t xml:space="preserve"> © _ *</w:t>
      </w:r>
      <w:r w:rsidRPr="00E17CF9">
        <w:rPr>
          <w:rFonts w:ascii="Arial" w:hAnsi="Arial" w:cs="Arial"/>
          <w:sz w:val="24"/>
          <w:szCs w:val="24"/>
        </w:rPr>
        <w:br/>
        <w:t>ONIALISG = 5 a</w:t>
      </w:r>
      <w:r w:rsidRPr="00E17CF9">
        <w:rPr>
          <w:rFonts w:ascii="Arial" w:hAnsi="Arial" w:cs="Arial"/>
          <w:sz w:val="24"/>
          <w:szCs w:val="24"/>
        </w:rPr>
        <w:br/>
      </w:r>
      <w:proofErr w:type="spellStart"/>
      <w:r w:rsidRPr="00E17CF9">
        <w:rPr>
          <w:rFonts w:ascii="Arial" w:hAnsi="Arial" w:cs="Arial"/>
          <w:sz w:val="24"/>
          <w:szCs w:val="24"/>
        </w:rPr>
        <w:t>SHIGNIdS</w:t>
      </w:r>
      <w:proofErr w:type="spellEnd"/>
      <w:r w:rsidRPr="00E17CF9">
        <w:rPr>
          <w:rFonts w:ascii="Arial" w:hAnsi="Arial" w:cs="Arial"/>
          <w:sz w:val="24"/>
          <w:szCs w:val="24"/>
        </w:rPr>
        <w:t xml:space="preserve"> 3</w:t>
      </w:r>
      <w:r w:rsidRPr="00E17CF9">
        <w:rPr>
          <w:rFonts w:ascii="Arial" w:hAnsi="Arial" w:cs="Arial"/>
          <w:sz w:val="24"/>
          <w:szCs w:val="24"/>
        </w:rPr>
        <w:br/>
        <w:t>40 °</w:t>
      </w:r>
      <w:proofErr w:type="spellStart"/>
      <w:r w:rsidRPr="00E17CF9">
        <w:rPr>
          <w:rFonts w:ascii="Arial" w:hAnsi="Arial" w:cs="Arial"/>
          <w:sz w:val="24"/>
          <w:szCs w:val="24"/>
        </w:rPr>
        <w:t>W'd'u</w:t>
      </w:r>
      <w:proofErr w:type="spellEnd"/>
      <w:r w:rsidRPr="00E17CF9">
        <w:rPr>
          <w:rFonts w:ascii="Arial" w:hAnsi="Arial" w:cs="Arial"/>
          <w:sz w:val="24"/>
          <w:szCs w:val="24"/>
        </w:rPr>
        <w:br/>
      </w:r>
      <w:r w:rsidRPr="00E17CF9">
        <w:rPr>
          <w:rFonts w:ascii="Arial" w:hAnsi="Arial" w:cs="Arial"/>
          <w:sz w:val="24"/>
          <w:szCs w:val="24"/>
        </w:rPr>
        <w:br/>
        <w:t>Page 119</w:t>
      </w:r>
      <w:r w:rsidRPr="00E17CF9">
        <w:rPr>
          <w:rFonts w:ascii="Arial" w:hAnsi="Arial" w:cs="Arial"/>
          <w:sz w:val="24"/>
          <w:szCs w:val="24"/>
        </w:rPr>
        <w:br/>
      </w:r>
      <w:r w:rsidRPr="00E17CF9">
        <w:rPr>
          <w:rFonts w:ascii="Arial" w:hAnsi="Arial" w:cs="Arial"/>
          <w:sz w:val="24"/>
          <w:szCs w:val="24"/>
        </w:rPr>
        <w:br/>
      </w:r>
    </w:p>
    <w:p w14:paraId="47686521" w14:textId="77777777" w:rsidR="00F360D6" w:rsidRPr="00E17CF9" w:rsidRDefault="00000000">
      <w:pPr>
        <w:pStyle w:val="Heading2"/>
        <w:rPr>
          <w:rFonts w:ascii="Arial" w:hAnsi="Arial" w:cs="Arial"/>
          <w:sz w:val="24"/>
          <w:szCs w:val="24"/>
        </w:rPr>
      </w:pPr>
      <w:r w:rsidRPr="00E17CF9">
        <w:rPr>
          <w:rFonts w:ascii="Arial" w:hAnsi="Arial" w:cs="Arial"/>
          <w:sz w:val="24"/>
          <w:szCs w:val="24"/>
        </w:rPr>
        <w:t>Page 118</w:t>
      </w:r>
    </w:p>
    <w:p w14:paraId="0AFC6BBF" w14:textId="77777777" w:rsidR="00F360D6" w:rsidRPr="00E17CF9" w:rsidRDefault="00000000">
      <w:pPr>
        <w:rPr>
          <w:rFonts w:ascii="Arial" w:hAnsi="Arial" w:cs="Arial"/>
          <w:sz w:val="24"/>
          <w:szCs w:val="24"/>
        </w:rPr>
      </w:pPr>
      <w:proofErr w:type="spellStart"/>
      <w:r w:rsidRPr="00E17CF9">
        <w:rPr>
          <w:rFonts w:ascii="Arial" w:hAnsi="Arial" w:cs="Arial"/>
          <w:sz w:val="24"/>
          <w:szCs w:val="24"/>
        </w:rPr>
        <w:t>eer</w:t>
      </w:r>
      <w:proofErr w:type="spellEnd"/>
      <w:r w:rsidRPr="00E17CF9">
        <w:rPr>
          <w:rFonts w:ascii="Arial" w:hAnsi="Arial" w:cs="Arial"/>
          <w:sz w:val="24"/>
          <w:szCs w:val="24"/>
        </w:rPr>
        <w:t xml:space="preserve"> fort | </w:t>
      </w:r>
      <w:proofErr w:type="spellStart"/>
      <w:r w:rsidRPr="00E17CF9">
        <w:rPr>
          <w:rFonts w:ascii="Arial" w:hAnsi="Arial" w:cs="Arial"/>
          <w:sz w:val="24"/>
          <w:szCs w:val="24"/>
        </w:rPr>
        <w:t>arifsut</w:t>
      </w:r>
      <w:proofErr w:type="spellEnd"/>
      <w:r w:rsidRPr="00E17CF9">
        <w:rPr>
          <w:rFonts w:ascii="Arial" w:hAnsi="Arial" w:cs="Arial"/>
          <w:sz w:val="24"/>
          <w:szCs w:val="24"/>
        </w:rPr>
        <w:t xml:space="preserve"> for [</w:t>
      </w:r>
      <w:proofErr w:type="spellStart"/>
      <w:r w:rsidRPr="00E17CF9">
        <w:rPr>
          <w:rFonts w:ascii="Arial" w:hAnsi="Arial" w:cs="Arial"/>
          <w:sz w:val="24"/>
          <w:szCs w:val="24"/>
        </w:rPr>
        <w:t>oor</w:t>
      </w:r>
      <w:proofErr w:type="spellEnd"/>
      <w:r w:rsidRPr="00E17CF9">
        <w:rPr>
          <w:rFonts w:ascii="Arial" w:hAnsi="Arial" w:cs="Arial"/>
          <w:sz w:val="24"/>
          <w:szCs w:val="24"/>
        </w:rPr>
        <w:t xml:space="preserve"> | ne |</w:t>
      </w:r>
      <w:r w:rsidRPr="00E17CF9">
        <w:rPr>
          <w:rFonts w:ascii="Arial" w:hAnsi="Arial" w:cs="Arial"/>
          <w:sz w:val="24"/>
          <w:szCs w:val="24"/>
        </w:rPr>
        <w:br/>
      </w:r>
      <w:r w:rsidRPr="00E17CF9">
        <w:rPr>
          <w:rFonts w:ascii="Arial" w:hAnsi="Arial" w:cs="Arial"/>
          <w:sz w:val="24"/>
          <w:szCs w:val="24"/>
        </w:rPr>
        <w:br/>
        <w:t>es</w:t>
      </w:r>
      <w:r w:rsidRPr="00E17CF9">
        <w:rPr>
          <w:rFonts w:ascii="Arial" w:hAnsi="Arial" w:cs="Arial"/>
          <w:sz w:val="24"/>
          <w:szCs w:val="24"/>
        </w:rPr>
        <w:br/>
        <w:t xml:space="preserve">| </w:t>
      </w:r>
      <w:proofErr w:type="spellStart"/>
      <w:r w:rsidRPr="00E17CF9">
        <w:rPr>
          <w:rFonts w:ascii="Arial" w:hAnsi="Arial" w:cs="Arial"/>
          <w:sz w:val="24"/>
          <w:szCs w:val="24"/>
        </w:rPr>
        <w:t>sce</w:t>
      </w:r>
      <w:proofErr w:type="spellEnd"/>
      <w:r w:rsidRPr="00E17CF9">
        <w:rPr>
          <w:rFonts w:ascii="Arial" w:hAnsi="Arial" w:cs="Arial"/>
          <w:sz w:val="24"/>
          <w:szCs w:val="24"/>
        </w:rPr>
        <w:t xml:space="preserve"> </w:t>
      </w:r>
      <w:proofErr w:type="spellStart"/>
      <w:r w:rsidRPr="00E17CF9">
        <w:rPr>
          <w:rFonts w:ascii="Arial" w:hAnsi="Arial" w:cs="Arial"/>
          <w:sz w:val="24"/>
          <w:szCs w:val="24"/>
        </w:rPr>
        <w:t>ozz</w:t>
      </w:r>
      <w:proofErr w:type="spellEnd"/>
      <w:r w:rsidRPr="00E17CF9">
        <w:rPr>
          <w:rFonts w:ascii="Arial" w:hAnsi="Arial" w:cs="Arial"/>
          <w:sz w:val="24"/>
          <w:szCs w:val="24"/>
        </w:rPr>
        <w:t xml:space="preserve"> </w:t>
      </w:r>
      <w:proofErr w:type="spellStart"/>
      <w:r w:rsidRPr="00E17CF9">
        <w:rPr>
          <w:rFonts w:ascii="Arial" w:hAnsi="Arial" w:cs="Arial"/>
          <w:sz w:val="24"/>
          <w:szCs w:val="24"/>
        </w:rPr>
        <w:t>feos</w:t>
      </w:r>
      <w:proofErr w:type="spellEnd"/>
      <w:r w:rsidRPr="00E17CF9">
        <w:rPr>
          <w:rFonts w:ascii="Arial" w:hAnsi="Arial" w:cs="Arial"/>
          <w:sz w:val="24"/>
          <w:szCs w:val="24"/>
        </w:rPr>
        <w:t xml:space="preserve"> [</w:t>
      </w:r>
      <w:proofErr w:type="spellStart"/>
      <w:r w:rsidRPr="00E17CF9">
        <w:rPr>
          <w:rFonts w:ascii="Arial" w:hAnsi="Arial" w:cs="Arial"/>
          <w:sz w:val="24"/>
          <w:szCs w:val="24"/>
        </w:rPr>
        <w:t>xs</w:t>
      </w:r>
      <w:proofErr w:type="spellEnd"/>
      <w:r w:rsidRPr="00E17CF9">
        <w:rPr>
          <w:rFonts w:ascii="Arial" w:hAnsi="Arial" w:cs="Arial"/>
          <w:sz w:val="24"/>
          <w:szCs w:val="24"/>
        </w:rPr>
        <w:t xml:space="preserve"> fess [</w:t>
      </w:r>
      <w:proofErr w:type="spellStart"/>
      <w:r w:rsidRPr="00E17CF9">
        <w:rPr>
          <w:rFonts w:ascii="Arial" w:hAnsi="Arial" w:cs="Arial"/>
          <w:sz w:val="24"/>
          <w:szCs w:val="24"/>
        </w:rPr>
        <w:t>em</w:t>
      </w:r>
      <w:proofErr w:type="spellEnd"/>
      <w:r w:rsidRPr="00E17CF9">
        <w:rPr>
          <w:rFonts w:ascii="Arial" w:hAnsi="Arial" w:cs="Arial"/>
          <w:sz w:val="24"/>
          <w:szCs w:val="24"/>
        </w:rPr>
        <w:t xml:space="preserve"> [</w:t>
      </w:r>
      <w:proofErr w:type="spellStart"/>
      <w:r w:rsidRPr="00E17CF9">
        <w:rPr>
          <w:rFonts w:ascii="Arial" w:hAnsi="Arial" w:cs="Arial"/>
          <w:sz w:val="24"/>
          <w:szCs w:val="24"/>
        </w:rPr>
        <w:t>rcs</w:t>
      </w:r>
      <w:proofErr w:type="spellEnd"/>
      <w:r w:rsidRPr="00E17CF9">
        <w:rPr>
          <w:rFonts w:ascii="Arial" w:hAnsi="Arial" w:cs="Arial"/>
          <w:sz w:val="24"/>
          <w:szCs w:val="24"/>
        </w:rPr>
        <w:t xml:space="preserve"> [sea | </w:t>
      </w:r>
      <w:proofErr w:type="spellStart"/>
      <w:r w:rsidRPr="00E17CF9">
        <w:rPr>
          <w:rFonts w:ascii="Arial" w:hAnsi="Arial" w:cs="Arial"/>
          <w:sz w:val="24"/>
          <w:szCs w:val="24"/>
        </w:rPr>
        <w:t>susfsss</w:t>
      </w:r>
      <w:proofErr w:type="spellEnd"/>
      <w:r w:rsidRPr="00E17CF9">
        <w:rPr>
          <w:rFonts w:ascii="Arial" w:hAnsi="Arial" w:cs="Arial"/>
          <w:sz w:val="24"/>
          <w:szCs w:val="24"/>
        </w:rPr>
        <w:t xml:space="preserve"> </w:t>
      </w:r>
      <w:proofErr w:type="spellStart"/>
      <w:r w:rsidRPr="00E17CF9">
        <w:rPr>
          <w:rFonts w:ascii="Arial" w:hAnsi="Arial" w:cs="Arial"/>
          <w:sz w:val="24"/>
          <w:szCs w:val="24"/>
        </w:rPr>
        <w:t>frou</w:t>
      </w:r>
      <w:proofErr w:type="spellEnd"/>
      <w:r w:rsidRPr="00E17CF9">
        <w:rPr>
          <w:rFonts w:ascii="Arial" w:hAnsi="Arial" w:cs="Arial"/>
          <w:sz w:val="24"/>
          <w:szCs w:val="24"/>
        </w:rPr>
        <w:t xml:space="preserve"> [us|</w:t>
      </w:r>
      <w:r w:rsidRPr="00E17CF9">
        <w:rPr>
          <w:rFonts w:ascii="Arial" w:hAnsi="Arial" w:cs="Arial"/>
          <w:sz w:val="24"/>
          <w:szCs w:val="24"/>
        </w:rPr>
        <w:br/>
        <w:t xml:space="preserve">| </w:t>
      </w:r>
      <w:proofErr w:type="spellStart"/>
      <w:r w:rsidRPr="00E17CF9">
        <w:rPr>
          <w:rFonts w:ascii="Arial" w:hAnsi="Arial" w:cs="Arial"/>
          <w:sz w:val="24"/>
          <w:szCs w:val="24"/>
        </w:rPr>
        <w:t>sve</w:t>
      </w:r>
      <w:proofErr w:type="spellEnd"/>
      <w:r w:rsidRPr="00E17CF9">
        <w:rPr>
          <w:rFonts w:ascii="Arial" w:hAnsi="Arial" w:cs="Arial"/>
          <w:sz w:val="24"/>
          <w:szCs w:val="24"/>
        </w:rPr>
        <w:t xml:space="preserve"> </w:t>
      </w:r>
      <w:proofErr w:type="spellStart"/>
      <w:r w:rsidRPr="00E17CF9">
        <w:rPr>
          <w:rFonts w:ascii="Arial" w:hAnsi="Arial" w:cs="Arial"/>
          <w:sz w:val="24"/>
          <w:szCs w:val="24"/>
        </w:rPr>
        <w:t>zxz</w:t>
      </w:r>
      <w:proofErr w:type="spellEnd"/>
      <w:r w:rsidRPr="00E17CF9">
        <w:rPr>
          <w:rFonts w:ascii="Arial" w:hAnsi="Arial" w:cs="Arial"/>
          <w:sz w:val="24"/>
          <w:szCs w:val="24"/>
        </w:rPr>
        <w:t xml:space="preserve"> </w:t>
      </w:r>
      <w:proofErr w:type="spellStart"/>
      <w:r w:rsidRPr="00E17CF9">
        <w:rPr>
          <w:rFonts w:ascii="Arial" w:hAnsi="Arial" w:cs="Arial"/>
          <w:sz w:val="24"/>
          <w:szCs w:val="24"/>
        </w:rPr>
        <w:t>feos</w:t>
      </w:r>
      <w:proofErr w:type="spellEnd"/>
      <w:r w:rsidRPr="00E17CF9">
        <w:rPr>
          <w:rFonts w:ascii="Arial" w:hAnsi="Arial" w:cs="Arial"/>
          <w:sz w:val="24"/>
          <w:szCs w:val="24"/>
        </w:rPr>
        <w:t xml:space="preserve"> [901 [</w:t>
      </w:r>
      <w:proofErr w:type="spellStart"/>
      <w:r w:rsidRPr="00E17CF9">
        <w:rPr>
          <w:rFonts w:ascii="Arial" w:hAnsi="Arial" w:cs="Arial"/>
          <w:sz w:val="24"/>
          <w:szCs w:val="24"/>
        </w:rPr>
        <w:t>ove</w:t>
      </w:r>
      <w:proofErr w:type="spellEnd"/>
      <w:r w:rsidRPr="00E17CF9">
        <w:rPr>
          <w:rFonts w:ascii="Arial" w:hAnsi="Arial" w:cs="Arial"/>
          <w:sz w:val="24"/>
          <w:szCs w:val="24"/>
        </w:rPr>
        <w:t xml:space="preserve"> [sex </w:t>
      </w:r>
      <w:proofErr w:type="spellStart"/>
      <w:r w:rsidRPr="00E17CF9">
        <w:rPr>
          <w:rFonts w:ascii="Arial" w:hAnsi="Arial" w:cs="Arial"/>
          <w:sz w:val="24"/>
          <w:szCs w:val="24"/>
        </w:rPr>
        <w:t>focs</w:t>
      </w:r>
      <w:proofErr w:type="spellEnd"/>
      <w:r w:rsidRPr="00E17CF9">
        <w:rPr>
          <w:rFonts w:ascii="Arial" w:hAnsi="Arial" w:cs="Arial"/>
          <w:sz w:val="24"/>
          <w:szCs w:val="24"/>
        </w:rPr>
        <w:t xml:space="preserve"> [ze | s1ifoos [</w:t>
      </w:r>
      <w:proofErr w:type="spellStart"/>
      <w:r w:rsidRPr="00E17CF9">
        <w:rPr>
          <w:rFonts w:ascii="Arial" w:hAnsi="Arial" w:cs="Arial"/>
          <w:sz w:val="24"/>
          <w:szCs w:val="24"/>
        </w:rPr>
        <w:t>oor</w:t>
      </w:r>
      <w:proofErr w:type="spellEnd"/>
      <w:r w:rsidRPr="00E17CF9">
        <w:rPr>
          <w:rFonts w:ascii="Arial" w:hAnsi="Arial" w:cs="Arial"/>
          <w:sz w:val="24"/>
          <w:szCs w:val="24"/>
        </w:rPr>
        <w:t xml:space="preserve"> [</w:t>
      </w:r>
      <w:proofErr w:type="spellStart"/>
      <w:r w:rsidRPr="00E17CF9">
        <w:rPr>
          <w:rFonts w:ascii="Arial" w:hAnsi="Arial" w:cs="Arial"/>
          <w:sz w:val="24"/>
          <w:szCs w:val="24"/>
        </w:rPr>
        <w:t>os</w:t>
      </w:r>
      <w:proofErr w:type="spellEnd"/>
      <w:r w:rsidRPr="00E17CF9">
        <w:rPr>
          <w:rFonts w:ascii="Arial" w:hAnsi="Arial" w:cs="Arial"/>
          <w:sz w:val="24"/>
          <w:szCs w:val="24"/>
        </w:rPr>
        <w:t xml:space="preserve"> |</w:t>
      </w:r>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t>gez</w:t>
      </w:r>
      <w:proofErr w:type="spellEnd"/>
      <w:r w:rsidRPr="00E17CF9">
        <w:rPr>
          <w:rFonts w:ascii="Arial" w:hAnsi="Arial" w:cs="Arial"/>
          <w:sz w:val="24"/>
          <w:szCs w:val="24"/>
        </w:rPr>
        <w:t xml:space="preserve">| </w:t>
      </w:r>
      <w:proofErr w:type="spellStart"/>
      <w:r w:rsidRPr="00E17CF9">
        <w:rPr>
          <w:rFonts w:ascii="Arial" w:hAnsi="Arial" w:cs="Arial"/>
          <w:sz w:val="24"/>
          <w:szCs w:val="24"/>
        </w:rPr>
        <w:t>ooz|zet</w:t>
      </w:r>
      <w:proofErr w:type="spellEnd"/>
      <w:r w:rsidRPr="00E17CF9">
        <w:rPr>
          <w:rFonts w:ascii="Arial" w:hAnsi="Arial" w:cs="Arial"/>
          <w:sz w:val="24"/>
          <w:szCs w:val="24"/>
        </w:rPr>
        <w:t xml:space="preserve"> | 2st font | hot} </w:t>
      </w:r>
      <w:proofErr w:type="spellStart"/>
      <w:r w:rsidRPr="00E17CF9">
        <w:rPr>
          <w:rFonts w:ascii="Arial" w:hAnsi="Arial" w:cs="Arial"/>
          <w:sz w:val="24"/>
          <w:szCs w:val="24"/>
        </w:rPr>
        <w:t>LoL</w:t>
      </w:r>
      <w:proofErr w:type="spellEnd"/>
      <w:r w:rsidRPr="00E17CF9">
        <w:rPr>
          <w:rFonts w:ascii="Arial" w:hAnsi="Arial" w:cs="Arial"/>
          <w:sz w:val="24"/>
          <w:szCs w:val="24"/>
        </w:rPr>
        <w:t xml:space="preserve"> [ns ee [a2</w:t>
      </w:r>
      <w:r w:rsidRPr="00E17CF9">
        <w:rPr>
          <w:rFonts w:ascii="Arial" w:hAnsi="Arial" w:cs="Arial"/>
          <w:sz w:val="24"/>
          <w:szCs w:val="24"/>
        </w:rPr>
        <w:br/>
        <w:t xml:space="preserve">zzz| eat fest | </w:t>
      </w:r>
      <w:proofErr w:type="spellStart"/>
      <w:r w:rsidRPr="00E17CF9">
        <w:rPr>
          <w:rFonts w:ascii="Arial" w:hAnsi="Arial" w:cs="Arial"/>
          <w:sz w:val="24"/>
          <w:szCs w:val="24"/>
        </w:rPr>
        <w:t>aut</w:t>
      </w:r>
      <w:proofErr w:type="spellEnd"/>
      <w:r w:rsidRPr="00E17CF9">
        <w:rPr>
          <w:rFonts w:ascii="Arial" w:hAnsi="Arial" w:cs="Arial"/>
          <w:sz w:val="24"/>
          <w:szCs w:val="24"/>
        </w:rPr>
        <w:t xml:space="preserve"> |</w:t>
      </w:r>
      <w:proofErr w:type="spellStart"/>
      <w:r w:rsidRPr="00E17CF9">
        <w:rPr>
          <w:rFonts w:ascii="Arial" w:hAnsi="Arial" w:cs="Arial"/>
          <w:sz w:val="24"/>
          <w:szCs w:val="24"/>
        </w:rPr>
        <w:t>zet</w:t>
      </w:r>
      <w:proofErr w:type="spellEnd"/>
      <w:r w:rsidRPr="00E17CF9">
        <w:rPr>
          <w:rFonts w:ascii="Arial" w:hAnsi="Arial" w:cs="Arial"/>
          <w:sz w:val="24"/>
          <w:szCs w:val="24"/>
        </w:rPr>
        <w:t xml:space="preserve"> 26 96 |e |ne </w:t>
      </w:r>
      <w:proofErr w:type="spellStart"/>
      <w:r w:rsidRPr="00E17CF9">
        <w:rPr>
          <w:rFonts w:ascii="Arial" w:hAnsi="Arial" w:cs="Arial"/>
          <w:sz w:val="24"/>
          <w:szCs w:val="24"/>
        </w:rPr>
        <w:t>nL</w:t>
      </w:r>
      <w:proofErr w:type="spellEnd"/>
      <w:r w:rsidRPr="00E17CF9">
        <w:rPr>
          <w:rFonts w:ascii="Arial" w:hAnsi="Arial" w:cs="Arial"/>
          <w:sz w:val="24"/>
          <w:szCs w:val="24"/>
        </w:rPr>
        <w:br/>
        <w:t xml:space="preserve">| </w:t>
      </w:r>
      <w:proofErr w:type="spellStart"/>
      <w:r w:rsidRPr="00E17CF9">
        <w:rPr>
          <w:rFonts w:ascii="Arial" w:hAnsi="Arial" w:cs="Arial"/>
          <w:sz w:val="24"/>
          <w:szCs w:val="24"/>
        </w:rPr>
        <w:t>ord</w:t>
      </w:r>
      <w:proofErr w:type="spellEnd"/>
      <w:r w:rsidRPr="00E17CF9">
        <w:rPr>
          <w:rFonts w:ascii="Arial" w:hAnsi="Arial" w:cs="Arial"/>
          <w:sz w:val="24"/>
          <w:szCs w:val="24"/>
        </w:rPr>
        <w:t xml:space="preserve"> </w:t>
      </w:r>
      <w:proofErr w:type="spellStart"/>
      <w:r w:rsidRPr="00E17CF9">
        <w:rPr>
          <w:rFonts w:ascii="Arial" w:hAnsi="Arial" w:cs="Arial"/>
          <w:sz w:val="24"/>
          <w:szCs w:val="24"/>
        </w:rPr>
        <w:t>scr</w:t>
      </w:r>
      <w:proofErr w:type="spellEnd"/>
      <w:r w:rsidRPr="00E17CF9">
        <w:rPr>
          <w:rFonts w:ascii="Arial" w:hAnsi="Arial" w:cs="Arial"/>
          <w:sz w:val="24"/>
          <w:szCs w:val="24"/>
        </w:rPr>
        <w:t xml:space="preserve">] </w:t>
      </w:r>
      <w:proofErr w:type="spellStart"/>
      <w:r w:rsidRPr="00E17CF9">
        <w:rPr>
          <w:rFonts w:ascii="Arial" w:hAnsi="Arial" w:cs="Arial"/>
          <w:sz w:val="24"/>
          <w:szCs w:val="24"/>
        </w:rPr>
        <w:t>vst</w:t>
      </w:r>
      <w:proofErr w:type="spellEnd"/>
      <w:r w:rsidRPr="00E17CF9">
        <w:rPr>
          <w:rFonts w:ascii="Arial" w:hAnsi="Arial" w:cs="Arial"/>
          <w:sz w:val="24"/>
          <w:szCs w:val="24"/>
        </w:rPr>
        <w:t xml:space="preserve"> sot | 201 [</w:t>
      </w:r>
      <w:proofErr w:type="spellStart"/>
      <w:r w:rsidRPr="00E17CF9">
        <w:rPr>
          <w:rFonts w:ascii="Arial" w:hAnsi="Arial" w:cs="Arial"/>
          <w:sz w:val="24"/>
          <w:szCs w:val="24"/>
        </w:rPr>
        <w:t>xs</w:t>
      </w:r>
      <w:proofErr w:type="spellEnd"/>
      <w:r w:rsidRPr="00E17CF9">
        <w:rPr>
          <w:rFonts w:ascii="Arial" w:hAnsi="Arial" w:cs="Arial"/>
          <w:sz w:val="24"/>
          <w:szCs w:val="24"/>
        </w:rPr>
        <w:br/>
      </w:r>
      <w:r w:rsidRPr="00E17CF9">
        <w:rPr>
          <w:rFonts w:ascii="Arial" w:hAnsi="Arial" w:cs="Arial"/>
          <w:sz w:val="24"/>
          <w:szCs w:val="24"/>
        </w:rPr>
        <w:br/>
        <w:t>16</w:t>
      </w:r>
      <w:r w:rsidRPr="00E17CF9">
        <w:rPr>
          <w:rFonts w:ascii="Arial" w:hAnsi="Arial" w:cs="Arial"/>
          <w:sz w:val="24"/>
          <w:szCs w:val="24"/>
        </w:rPr>
        <w:br/>
        <w:t xml:space="preserve">| </w:t>
      </w:r>
      <w:proofErr w:type="spellStart"/>
      <w:r w:rsidRPr="00E17CF9">
        <w:rPr>
          <w:rFonts w:ascii="Arial" w:hAnsi="Arial" w:cs="Arial"/>
          <w:sz w:val="24"/>
          <w:szCs w:val="24"/>
        </w:rPr>
        <w:t>oq</w:t>
      </w:r>
      <w:proofErr w:type="spellEnd"/>
      <w:r w:rsidRPr="00E17CF9">
        <w:rPr>
          <w:rFonts w:ascii="Arial" w:hAnsi="Arial" w:cs="Arial"/>
          <w:sz w:val="24"/>
          <w:szCs w:val="24"/>
        </w:rPr>
        <w:t xml:space="preserve"> net/</w:t>
      </w:r>
      <w:proofErr w:type="spellStart"/>
      <w:r w:rsidRPr="00E17CF9">
        <w:rPr>
          <w:rFonts w:ascii="Arial" w:hAnsi="Arial" w:cs="Arial"/>
          <w:sz w:val="24"/>
          <w:szCs w:val="24"/>
        </w:rPr>
        <w:t>ost</w:t>
      </w:r>
      <w:proofErr w:type="spellEnd"/>
      <w:r w:rsidRPr="00E17CF9">
        <w:rPr>
          <w:rFonts w:ascii="Arial" w:hAnsi="Arial" w:cs="Arial"/>
          <w:sz w:val="24"/>
          <w:szCs w:val="24"/>
        </w:rPr>
        <w:t xml:space="preserve"> </w:t>
      </w:r>
      <w:proofErr w:type="spellStart"/>
      <w:r w:rsidRPr="00E17CF9">
        <w:rPr>
          <w:rFonts w:ascii="Arial" w:hAnsi="Arial" w:cs="Arial"/>
          <w:sz w:val="24"/>
          <w:szCs w:val="24"/>
        </w:rPr>
        <w:t>oor</w:t>
      </w:r>
      <w:proofErr w:type="spellEnd"/>
      <w:r w:rsidRPr="00E17CF9">
        <w:rPr>
          <w:rFonts w:ascii="Arial" w:hAnsi="Arial" w:cs="Arial"/>
          <w:sz w:val="24"/>
          <w:szCs w:val="24"/>
        </w:rPr>
        <w:t xml:space="preserve"> </w:t>
      </w:r>
      <w:proofErr w:type="spellStart"/>
      <w:r w:rsidRPr="00E17CF9">
        <w:rPr>
          <w:rFonts w:ascii="Arial" w:hAnsi="Arial" w:cs="Arial"/>
          <w:sz w:val="24"/>
          <w:szCs w:val="24"/>
        </w:rPr>
        <w:t>jie</w:t>
      </w:r>
      <w:proofErr w:type="spellEnd"/>
      <w:r w:rsidRPr="00E17CF9">
        <w:rPr>
          <w:rFonts w:ascii="Arial" w:hAnsi="Arial" w:cs="Arial"/>
          <w:sz w:val="24"/>
          <w:szCs w:val="24"/>
        </w:rPr>
        <w:t xml:space="preserve"> |e |</w:t>
      </w:r>
      <w:r w:rsidRPr="00E17CF9">
        <w:rPr>
          <w:rFonts w:ascii="Arial" w:hAnsi="Arial" w:cs="Arial"/>
          <w:sz w:val="24"/>
          <w:szCs w:val="24"/>
        </w:rPr>
        <w:br/>
      </w:r>
      <w:r w:rsidRPr="00E17CF9">
        <w:rPr>
          <w:rFonts w:ascii="Arial" w:hAnsi="Arial" w:cs="Arial"/>
          <w:sz w:val="24"/>
          <w:szCs w:val="24"/>
        </w:rPr>
        <w:br/>
        <w:t>| | 66 oct] ant OL</w:t>
      </w:r>
      <w:r w:rsidRPr="00E17CF9">
        <w:rPr>
          <w:rFonts w:ascii="Arial" w:hAnsi="Arial" w:cs="Arial"/>
          <w:sz w:val="24"/>
          <w:szCs w:val="24"/>
        </w:rPr>
        <w:br/>
        <w:t>ones [ow er ow fa</w:t>
      </w:r>
      <w:r w:rsidRPr="00E17CF9">
        <w:rPr>
          <w:rFonts w:ascii="Arial" w:hAnsi="Arial" w:cs="Arial"/>
          <w:sz w:val="24"/>
          <w:szCs w:val="24"/>
        </w:rPr>
        <w:br/>
      </w:r>
      <w:r w:rsidRPr="00E17CF9">
        <w:rPr>
          <w:rFonts w:ascii="Arial" w:hAnsi="Arial" w:cs="Arial"/>
          <w:sz w:val="24"/>
          <w:szCs w:val="24"/>
        </w:rPr>
        <w:br/>
        <w:t xml:space="preserve">ae [ze </w:t>
      </w:r>
      <w:proofErr w:type="spellStart"/>
      <w:r w:rsidRPr="00E17CF9">
        <w:rPr>
          <w:rFonts w:ascii="Arial" w:hAnsi="Arial" w:cs="Arial"/>
          <w:sz w:val="24"/>
          <w:szCs w:val="24"/>
        </w:rPr>
        <w:t>fn</w:t>
      </w:r>
      <w:proofErr w:type="spellEnd"/>
      <w:r w:rsidRPr="00E17CF9">
        <w:rPr>
          <w:rFonts w:ascii="Arial" w:hAnsi="Arial" w:cs="Arial"/>
          <w:sz w:val="24"/>
          <w:szCs w:val="24"/>
        </w:rPr>
        <w:t xml:space="preserve"> [</w:t>
      </w:r>
      <w:proofErr w:type="spellStart"/>
      <w:r w:rsidRPr="00E17CF9">
        <w:rPr>
          <w:rFonts w:ascii="Arial" w:hAnsi="Arial" w:cs="Arial"/>
          <w:sz w:val="24"/>
          <w:szCs w:val="24"/>
        </w:rPr>
        <w:t>oe</w:t>
      </w:r>
      <w:proofErr w:type="spellEnd"/>
      <w:r w:rsidRPr="00E17CF9">
        <w:rPr>
          <w:rFonts w:ascii="Arial" w:hAnsi="Arial" w:cs="Arial"/>
          <w:sz w:val="24"/>
          <w:szCs w:val="24"/>
        </w:rPr>
        <w:t xml:space="preserve"> </w:t>
      </w:r>
      <w:proofErr w:type="spellStart"/>
      <w:r w:rsidRPr="00E17CF9">
        <w:rPr>
          <w:rFonts w:ascii="Arial" w:hAnsi="Arial" w:cs="Arial"/>
          <w:sz w:val="24"/>
          <w:szCs w:val="24"/>
        </w:rPr>
        <w:t>fo</w:t>
      </w:r>
      <w:proofErr w:type="spellEnd"/>
      <w:r w:rsidRPr="00E17CF9">
        <w:rPr>
          <w:rFonts w:ascii="Arial" w:hAnsi="Arial" w:cs="Arial"/>
          <w:sz w:val="24"/>
          <w:szCs w:val="24"/>
        </w:rPr>
        <w:t xml:space="preserve"> [</w:t>
      </w:r>
      <w:proofErr w:type="spellStart"/>
      <w:r w:rsidRPr="00E17CF9">
        <w:rPr>
          <w:rFonts w:ascii="Arial" w:hAnsi="Arial" w:cs="Arial"/>
          <w:sz w:val="24"/>
          <w:szCs w:val="24"/>
        </w:rPr>
        <w:t>ef</w:t>
      </w:r>
      <w:proofErr w:type="spellEnd"/>
      <w:r w:rsidRPr="00E17CF9">
        <w:rPr>
          <w:rFonts w:ascii="Arial" w:hAnsi="Arial" w:cs="Arial"/>
          <w:sz w:val="24"/>
          <w:szCs w:val="24"/>
        </w:rPr>
        <w:t xml:space="preserve"> |</w:t>
      </w:r>
      <w:r w:rsidRPr="00E17CF9">
        <w:rPr>
          <w:rFonts w:ascii="Arial" w:hAnsi="Arial" w:cs="Arial"/>
          <w:sz w:val="24"/>
          <w:szCs w:val="24"/>
        </w:rPr>
        <w:br/>
        <w:t xml:space="preserve">68 </w:t>
      </w:r>
      <w:proofErr w:type="spellStart"/>
      <w:r w:rsidRPr="00E17CF9">
        <w:rPr>
          <w:rFonts w:ascii="Arial" w:hAnsi="Arial" w:cs="Arial"/>
          <w:sz w:val="24"/>
          <w:szCs w:val="24"/>
        </w:rPr>
        <w:t>jes</w:t>
      </w:r>
      <w:proofErr w:type="spellEnd"/>
      <w:r w:rsidRPr="00E17CF9">
        <w:rPr>
          <w:rFonts w:ascii="Arial" w:hAnsi="Arial" w:cs="Arial"/>
          <w:sz w:val="24"/>
          <w:szCs w:val="24"/>
        </w:rPr>
        <w:t xml:space="preserve"> BL {IL 69 [</w:t>
      </w:r>
      <w:proofErr w:type="spellStart"/>
      <w:r w:rsidRPr="00E17CF9">
        <w:rPr>
          <w:rFonts w:ascii="Arial" w:hAnsi="Arial" w:cs="Arial"/>
          <w:sz w:val="24"/>
          <w:szCs w:val="24"/>
        </w:rPr>
        <w:t>nS</w:t>
      </w:r>
      <w:proofErr w:type="spellEnd"/>
      <w:r w:rsidRPr="00E17CF9">
        <w:rPr>
          <w:rFonts w:ascii="Arial" w:hAnsi="Arial" w:cs="Arial"/>
          <w:sz w:val="24"/>
          <w:szCs w:val="24"/>
        </w:rPr>
        <w:br/>
        <w:t xml:space="preserve">sg j08 | SZ [89 195 |Z79 | 8S | </w:t>
      </w:r>
      <w:proofErr w:type="spellStart"/>
      <w:r w:rsidRPr="00E17CF9">
        <w:rPr>
          <w:rFonts w:ascii="Arial" w:hAnsi="Arial" w:cs="Arial"/>
          <w:sz w:val="24"/>
          <w:szCs w:val="24"/>
        </w:rPr>
        <w:t>hS</w:t>
      </w:r>
      <w:proofErr w:type="spellEnd"/>
      <w:r w:rsidRPr="00E17CF9">
        <w:rPr>
          <w:rFonts w:ascii="Arial" w:hAnsi="Arial" w:cs="Arial"/>
          <w:sz w:val="24"/>
          <w:szCs w:val="24"/>
        </w:rPr>
        <w:t xml:space="preserve"> | 1S |} oh</w:t>
      </w:r>
      <w:r w:rsidRPr="00E17CF9">
        <w:rPr>
          <w:rFonts w:ascii="Arial" w:hAnsi="Arial" w:cs="Arial"/>
          <w:sz w:val="24"/>
          <w:szCs w:val="24"/>
        </w:rPr>
        <w:br/>
      </w:r>
      <w:proofErr w:type="spellStart"/>
      <w:r w:rsidRPr="00E17CF9">
        <w:rPr>
          <w:rFonts w:ascii="Arial" w:hAnsi="Arial" w:cs="Arial"/>
          <w:sz w:val="24"/>
          <w:szCs w:val="24"/>
        </w:rPr>
        <w:t>fom</w:t>
      </w:r>
      <w:proofErr w:type="spellEnd"/>
      <w:r w:rsidRPr="00E17CF9">
        <w:rPr>
          <w:rFonts w:ascii="Arial" w:hAnsi="Arial" w:cs="Arial"/>
          <w:sz w:val="24"/>
          <w:szCs w:val="24"/>
        </w:rPr>
        <w:t xml:space="preserve"> </w:t>
      </w:r>
      <w:proofErr w:type="spellStart"/>
      <w:r w:rsidRPr="00E17CF9">
        <w:rPr>
          <w:rFonts w:ascii="Arial" w:hAnsi="Arial" w:cs="Arial"/>
          <w:sz w:val="24"/>
          <w:szCs w:val="24"/>
        </w:rPr>
        <w:t>fos</w:t>
      </w:r>
      <w:proofErr w:type="spellEnd"/>
      <w:r w:rsidRPr="00E17CF9">
        <w:rPr>
          <w:rFonts w:ascii="Arial" w:hAnsi="Arial" w:cs="Arial"/>
          <w:sz w:val="24"/>
          <w:szCs w:val="24"/>
        </w:rPr>
        <w:t xml:space="preserve"> [</w:t>
      </w:r>
      <w:proofErr w:type="spellStart"/>
      <w:r w:rsidRPr="00E17CF9">
        <w:rPr>
          <w:rFonts w:ascii="Arial" w:hAnsi="Arial" w:cs="Arial"/>
          <w:sz w:val="24"/>
          <w:szCs w:val="24"/>
        </w:rPr>
        <w:t>oe</w:t>
      </w:r>
      <w:proofErr w:type="spellEnd"/>
      <w:r w:rsidRPr="00E17CF9">
        <w:rPr>
          <w:rFonts w:ascii="Arial" w:hAnsi="Arial" w:cs="Arial"/>
          <w:sz w:val="24"/>
          <w:szCs w:val="24"/>
        </w:rPr>
        <w:t xml:space="preserve"> | [|</w:t>
      </w:r>
      <w:r w:rsidRPr="00E17CF9">
        <w:rPr>
          <w:rFonts w:ascii="Arial" w:hAnsi="Arial" w:cs="Arial"/>
          <w:sz w:val="24"/>
          <w:szCs w:val="24"/>
        </w:rPr>
        <w:br/>
      </w:r>
      <w:r w:rsidRPr="00E17CF9">
        <w:rPr>
          <w:rFonts w:ascii="Arial" w:hAnsi="Arial" w:cs="Arial"/>
          <w:sz w:val="24"/>
          <w:szCs w:val="24"/>
        </w:rPr>
        <w:br/>
        <w:t>[</w:t>
      </w:r>
      <w:proofErr w:type="spellStart"/>
      <w:r w:rsidRPr="00E17CF9">
        <w:rPr>
          <w:rFonts w:ascii="Arial" w:hAnsi="Arial" w:cs="Arial"/>
          <w:sz w:val="24"/>
          <w:szCs w:val="24"/>
        </w:rPr>
        <w:t>ou</w:t>
      </w:r>
      <w:proofErr w:type="spellEnd"/>
      <w:r w:rsidRPr="00E17CF9">
        <w:rPr>
          <w:rFonts w:ascii="Arial" w:hAnsi="Arial" w:cs="Arial"/>
          <w:sz w:val="24"/>
          <w:szCs w:val="24"/>
        </w:rPr>
        <w:t xml:space="preserve"> [on [</w:t>
      </w:r>
      <w:proofErr w:type="spellStart"/>
      <w:r w:rsidRPr="00E17CF9">
        <w:rPr>
          <w:rFonts w:ascii="Arial" w:hAnsi="Arial" w:cs="Arial"/>
          <w:sz w:val="24"/>
          <w:szCs w:val="24"/>
        </w:rPr>
        <w:t>los</w:t>
      </w:r>
      <w:proofErr w:type="spellEnd"/>
      <w:r w:rsidRPr="00E17CF9">
        <w:rPr>
          <w:rFonts w:ascii="Arial" w:hAnsi="Arial" w:cs="Arial"/>
          <w:sz w:val="24"/>
          <w:szCs w:val="24"/>
        </w:rPr>
        <w:t xml:space="preserve"> [ox </w:t>
      </w:r>
      <w:proofErr w:type="spellStart"/>
      <w:r w:rsidRPr="00E17CF9">
        <w:rPr>
          <w:rFonts w:ascii="Arial" w:hAnsi="Arial" w:cs="Arial"/>
          <w:sz w:val="24"/>
          <w:szCs w:val="24"/>
        </w:rPr>
        <w:t>fx</w:t>
      </w:r>
      <w:proofErr w:type="spellEnd"/>
      <w:r w:rsidRPr="00E17CF9">
        <w:rPr>
          <w:rFonts w:ascii="Arial" w:hAnsi="Arial" w:cs="Arial"/>
          <w:sz w:val="24"/>
          <w:szCs w:val="24"/>
        </w:rPr>
        <w:t xml:space="preserve"> om [on [om |</w:t>
      </w:r>
      <w:r w:rsidRPr="00E17CF9">
        <w:rPr>
          <w:rFonts w:ascii="Arial" w:hAnsi="Arial" w:cs="Arial"/>
          <w:sz w:val="24"/>
          <w:szCs w:val="24"/>
        </w:rPr>
        <w:br/>
        <w:t>se [</w:t>
      </w:r>
      <w:proofErr w:type="spellStart"/>
      <w:r w:rsidRPr="00E17CF9">
        <w:rPr>
          <w:rFonts w:ascii="Arial" w:hAnsi="Arial" w:cs="Arial"/>
          <w:sz w:val="24"/>
          <w:szCs w:val="24"/>
        </w:rPr>
        <w:t>oe</w:t>
      </w:r>
      <w:proofErr w:type="spellEnd"/>
      <w:r w:rsidRPr="00E17CF9">
        <w:rPr>
          <w:rFonts w:ascii="Arial" w:hAnsi="Arial" w:cs="Arial"/>
          <w:sz w:val="24"/>
          <w:szCs w:val="24"/>
        </w:rPr>
        <w:t xml:space="preserve"> foe [o&gt; o&gt; [</w:t>
      </w:r>
      <w:proofErr w:type="spellStart"/>
      <w:r w:rsidRPr="00E17CF9">
        <w:rPr>
          <w:rFonts w:ascii="Arial" w:hAnsi="Arial" w:cs="Arial"/>
          <w:sz w:val="24"/>
          <w:szCs w:val="24"/>
        </w:rPr>
        <w:t>oo</w:t>
      </w:r>
      <w:proofErr w:type="spellEnd"/>
      <w:r w:rsidRPr="00E17CF9">
        <w:rPr>
          <w:rFonts w:ascii="Arial" w:hAnsi="Arial" w:cs="Arial"/>
          <w:sz w:val="24"/>
          <w:szCs w:val="24"/>
        </w:rPr>
        <w:t xml:space="preserve"> </w:t>
      </w:r>
      <w:proofErr w:type="spellStart"/>
      <w:r w:rsidRPr="00E17CF9">
        <w:rPr>
          <w:rFonts w:ascii="Arial" w:hAnsi="Arial" w:cs="Arial"/>
          <w:sz w:val="24"/>
          <w:szCs w:val="24"/>
        </w:rPr>
        <w:t>fe</w:t>
      </w:r>
      <w:proofErr w:type="spellEnd"/>
      <w:r w:rsidRPr="00E17CF9">
        <w:rPr>
          <w:rFonts w:ascii="Arial" w:hAnsi="Arial" w:cs="Arial"/>
          <w:sz w:val="24"/>
          <w:szCs w:val="24"/>
        </w:rPr>
        <w:t xml:space="preserve"> [ae </w:t>
      </w:r>
      <w:proofErr w:type="spellStart"/>
      <w:r w:rsidRPr="00E17CF9">
        <w:rPr>
          <w:rFonts w:ascii="Arial" w:hAnsi="Arial" w:cs="Arial"/>
          <w:sz w:val="24"/>
          <w:szCs w:val="24"/>
        </w:rPr>
        <w:t>oe</w:t>
      </w:r>
      <w:proofErr w:type="spellEnd"/>
      <w:r w:rsidRPr="00E17CF9">
        <w:rPr>
          <w:rFonts w:ascii="Arial" w:hAnsi="Arial" w:cs="Arial"/>
          <w:sz w:val="24"/>
          <w:szCs w:val="24"/>
        </w:rPr>
        <w:t xml:space="preserve"> [om [me]</w:t>
      </w:r>
      <w:r w:rsidRPr="00E17CF9">
        <w:rPr>
          <w:rFonts w:ascii="Arial" w:hAnsi="Arial" w:cs="Arial"/>
          <w:sz w:val="24"/>
          <w:szCs w:val="24"/>
        </w:rPr>
        <w:br/>
      </w:r>
      <w:r w:rsidRPr="00E17CF9">
        <w:rPr>
          <w:rFonts w:ascii="Arial" w:hAnsi="Arial" w:cs="Arial"/>
          <w:sz w:val="24"/>
          <w:szCs w:val="24"/>
        </w:rPr>
        <w:br/>
        <w:t>1</w:t>
      </w:r>
      <w:r w:rsidRPr="00E17CF9">
        <w:rPr>
          <w:rFonts w:ascii="Arial" w:hAnsi="Arial" w:cs="Arial"/>
          <w:sz w:val="24"/>
          <w:szCs w:val="24"/>
        </w:rPr>
        <w:br/>
      </w:r>
      <w:r w:rsidRPr="00E17CF9">
        <w:rPr>
          <w:rFonts w:ascii="Arial" w:hAnsi="Arial" w:cs="Arial"/>
          <w:sz w:val="24"/>
          <w:szCs w:val="24"/>
        </w:rPr>
        <w:br/>
        <w:t>se |</w:t>
      </w:r>
      <w:r w:rsidRPr="00E17CF9">
        <w:rPr>
          <w:rFonts w:ascii="Arial" w:hAnsi="Arial" w:cs="Arial"/>
          <w:sz w:val="24"/>
          <w:szCs w:val="24"/>
        </w:rPr>
        <w:br/>
      </w:r>
      <w:r w:rsidRPr="00E17CF9">
        <w:rPr>
          <w:rFonts w:ascii="Arial" w:hAnsi="Arial" w:cs="Arial"/>
          <w:sz w:val="24"/>
          <w:szCs w:val="24"/>
        </w:rPr>
        <w:lastRenderedPageBreak/>
        <w:t>[</w:t>
      </w:r>
      <w:proofErr w:type="spellStart"/>
      <w:r w:rsidRPr="00E17CF9">
        <w:rPr>
          <w:rFonts w:ascii="Arial" w:hAnsi="Arial" w:cs="Arial"/>
          <w:sz w:val="24"/>
          <w:szCs w:val="24"/>
        </w:rPr>
        <w:t>eo</w:t>
      </w:r>
      <w:proofErr w:type="spellEnd"/>
      <w:r w:rsidRPr="00E17CF9">
        <w:rPr>
          <w:rFonts w:ascii="Arial" w:hAnsi="Arial" w:cs="Arial"/>
          <w:sz w:val="24"/>
          <w:szCs w:val="24"/>
        </w:rPr>
        <w:t xml:space="preserve"> [ee | |</w:t>
      </w:r>
      <w:r w:rsidRPr="00E17CF9">
        <w:rPr>
          <w:rFonts w:ascii="Arial" w:hAnsi="Arial" w:cs="Arial"/>
          <w:sz w:val="24"/>
          <w:szCs w:val="24"/>
        </w:rPr>
        <w:br/>
      </w:r>
      <w:proofErr w:type="spellStart"/>
      <w:r w:rsidRPr="00E17CF9">
        <w:rPr>
          <w:rFonts w:ascii="Arial" w:hAnsi="Arial" w:cs="Arial"/>
          <w:sz w:val="24"/>
          <w:szCs w:val="24"/>
        </w:rPr>
        <w:t>oe</w:t>
      </w:r>
      <w:proofErr w:type="spellEnd"/>
      <w:r w:rsidRPr="00E17CF9">
        <w:rPr>
          <w:rFonts w:ascii="Arial" w:hAnsi="Arial" w:cs="Arial"/>
          <w:sz w:val="24"/>
          <w:szCs w:val="24"/>
        </w:rPr>
        <w:t xml:space="preserve"> [= |</w:t>
      </w:r>
      <w:r w:rsidRPr="00E17CF9">
        <w:rPr>
          <w:rFonts w:ascii="Arial" w:hAnsi="Arial" w:cs="Arial"/>
          <w:sz w:val="24"/>
          <w:szCs w:val="24"/>
        </w:rPr>
        <w:br/>
      </w:r>
      <w:r w:rsidRPr="00E17CF9">
        <w:rPr>
          <w:rFonts w:ascii="Arial" w:hAnsi="Arial" w:cs="Arial"/>
          <w:sz w:val="24"/>
          <w:szCs w:val="24"/>
        </w:rPr>
        <w:br/>
        <w:t>GL</w:t>
      </w:r>
      <w:r w:rsidRPr="00E17CF9">
        <w:rPr>
          <w:rFonts w:ascii="Arial" w:hAnsi="Arial" w:cs="Arial"/>
          <w:sz w:val="24"/>
          <w:szCs w:val="24"/>
        </w:rPr>
        <w:br/>
        <w:t>Oz</w:t>
      </w:r>
      <w:r w:rsidRPr="00E17CF9">
        <w:rPr>
          <w:rFonts w:ascii="Arial" w:hAnsi="Arial" w:cs="Arial"/>
          <w:sz w:val="24"/>
          <w:szCs w:val="24"/>
        </w:rPr>
        <w:br/>
      </w:r>
      <w:r w:rsidRPr="00E17CF9">
        <w:rPr>
          <w:rFonts w:ascii="Arial" w:hAnsi="Arial" w:cs="Arial"/>
          <w:sz w:val="24"/>
          <w:szCs w:val="24"/>
        </w:rPr>
        <w:br/>
        <w:t>16 {68 }28 |</w:t>
      </w:r>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t>uFlat</w:t>
      </w:r>
      <w:proofErr w:type="spellEnd"/>
      <w:r w:rsidRPr="00E17CF9">
        <w:rPr>
          <w:rFonts w:ascii="Arial" w:hAnsi="Arial" w:cs="Arial"/>
          <w:sz w:val="24"/>
          <w:szCs w:val="24"/>
        </w:rPr>
        <w:t xml:space="preserve"> HLOIL 09 </w:t>
      </w:r>
      <w:proofErr w:type="spellStart"/>
      <w:r w:rsidRPr="00E17CF9">
        <w:rPr>
          <w:rFonts w:ascii="Arial" w:hAnsi="Arial" w:cs="Arial"/>
          <w:sz w:val="24"/>
          <w:szCs w:val="24"/>
        </w:rPr>
        <w:t>aSsN</w:t>
      </w:r>
      <w:proofErr w:type="spellEnd"/>
      <w:r w:rsidRPr="00E17CF9">
        <w:rPr>
          <w:rFonts w:ascii="Arial" w:hAnsi="Arial" w:cs="Arial"/>
          <w:sz w:val="24"/>
          <w:szCs w:val="24"/>
        </w:rPr>
        <w:br/>
      </w:r>
      <w:r w:rsidRPr="00E17CF9">
        <w:rPr>
          <w:rFonts w:ascii="Arial" w:hAnsi="Arial" w:cs="Arial"/>
          <w:sz w:val="24"/>
          <w:szCs w:val="24"/>
        </w:rPr>
        <w:br/>
        <w:t>@</w:t>
      </w:r>
      <w:r w:rsidRPr="00E17CF9">
        <w:rPr>
          <w:rFonts w:ascii="Arial" w:hAnsi="Arial" w:cs="Arial"/>
          <w:sz w:val="24"/>
          <w:szCs w:val="24"/>
        </w:rPr>
        <w:br/>
        <w:t>g</w:t>
      </w:r>
      <w:r w:rsidRPr="00E17CF9">
        <w:rPr>
          <w:rFonts w:ascii="Arial" w:hAnsi="Arial" w:cs="Arial"/>
          <w:sz w:val="24"/>
          <w:szCs w:val="24"/>
        </w:rPr>
        <w:br/>
        <w:t>w</w:t>
      </w:r>
      <w:r w:rsidRPr="00E17CF9">
        <w:rPr>
          <w:rFonts w:ascii="Arial" w:hAnsi="Arial" w:cs="Arial"/>
          <w:sz w:val="24"/>
          <w:szCs w:val="24"/>
        </w:rPr>
        <w:br/>
        <w:t>is g</w:t>
      </w:r>
      <w:r w:rsidRPr="00E17CF9">
        <w:rPr>
          <w:rFonts w:ascii="Arial" w:hAnsi="Arial" w:cs="Arial"/>
          <w:sz w:val="24"/>
          <w:szCs w:val="24"/>
        </w:rPr>
        <w:br/>
        <w:t>2 2</w:t>
      </w:r>
      <w:r w:rsidRPr="00E17CF9">
        <w:rPr>
          <w:rFonts w:ascii="Arial" w:hAnsi="Arial" w:cs="Arial"/>
          <w:sz w:val="24"/>
          <w:szCs w:val="24"/>
        </w:rPr>
        <w:br/>
        <w:t>3 g</w:t>
      </w:r>
      <w:r w:rsidRPr="00E17CF9">
        <w:rPr>
          <w:rFonts w:ascii="Arial" w:hAnsi="Arial" w:cs="Arial"/>
          <w:sz w:val="24"/>
          <w:szCs w:val="24"/>
        </w:rPr>
        <w:br/>
        <w:t>Bl " a .</w:t>
      </w:r>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t>i</w:t>
      </w:r>
      <w:proofErr w:type="spellEnd"/>
      <w:r w:rsidRPr="00E17CF9">
        <w:rPr>
          <w:rFonts w:ascii="Arial" w:hAnsi="Arial" w:cs="Arial"/>
          <w:sz w:val="24"/>
          <w:szCs w:val="24"/>
        </w:rPr>
        <w:br/>
        <w:t>a</w:t>
      </w:r>
      <w:r w:rsidRPr="00E17CF9">
        <w:rPr>
          <w:rFonts w:ascii="Arial" w:hAnsi="Arial" w:cs="Arial"/>
          <w:sz w:val="24"/>
          <w:szCs w:val="24"/>
        </w:rPr>
        <w:br/>
      </w:r>
      <w:r w:rsidRPr="00E17CF9">
        <w:rPr>
          <w:rFonts w:ascii="Arial" w:hAnsi="Arial" w:cs="Arial"/>
          <w:sz w:val="24"/>
          <w:szCs w:val="24"/>
        </w:rPr>
        <w:br/>
        <w:t xml:space="preserve">es Ss | </w:t>
      </w:r>
      <w:proofErr w:type="spellStart"/>
      <w:r w:rsidRPr="00E17CF9">
        <w:rPr>
          <w:rFonts w:ascii="Arial" w:hAnsi="Arial" w:cs="Arial"/>
          <w:sz w:val="24"/>
          <w:szCs w:val="24"/>
        </w:rPr>
        <w:t>Lh</w:t>
      </w:r>
      <w:proofErr w:type="spellEnd"/>
      <w:r w:rsidRPr="00E17CF9">
        <w:rPr>
          <w:rFonts w:ascii="Arial" w:hAnsi="Arial" w:cs="Arial"/>
          <w:sz w:val="24"/>
          <w:szCs w:val="24"/>
        </w:rPr>
        <w:br/>
      </w:r>
      <w:r w:rsidRPr="00E17CF9">
        <w:rPr>
          <w:rFonts w:ascii="Arial" w:hAnsi="Arial" w:cs="Arial"/>
          <w:sz w:val="24"/>
          <w:szCs w:val="24"/>
        </w:rPr>
        <w:br/>
        <w:t>[== ||</w:t>
      </w:r>
      <w:r w:rsidRPr="00E17CF9">
        <w:rPr>
          <w:rFonts w:ascii="Arial" w:hAnsi="Arial" w:cs="Arial"/>
          <w:sz w:val="24"/>
          <w:szCs w:val="24"/>
        </w:rPr>
        <w:br/>
      </w:r>
      <w:r w:rsidRPr="00E17CF9">
        <w:rPr>
          <w:rFonts w:ascii="Arial" w:hAnsi="Arial" w:cs="Arial"/>
          <w:sz w:val="24"/>
          <w:szCs w:val="24"/>
        </w:rPr>
        <w:br/>
        <w:t>°</w:t>
      </w:r>
      <w:r w:rsidRPr="00E17CF9">
        <w:rPr>
          <w:rFonts w:ascii="Arial" w:hAnsi="Arial" w:cs="Arial"/>
          <w:sz w:val="24"/>
          <w:szCs w:val="24"/>
        </w:rPr>
        <w:br/>
      </w:r>
      <w:proofErr w:type="spellStart"/>
      <w:r w:rsidRPr="00E17CF9">
        <w:rPr>
          <w:rFonts w:ascii="Arial" w:hAnsi="Arial" w:cs="Arial"/>
          <w:sz w:val="24"/>
          <w:szCs w:val="24"/>
        </w:rPr>
        <w:t>o</w:t>
      </w:r>
      <w:r w:rsidRPr="00E17CF9">
        <w:rPr>
          <w:rFonts w:ascii="Arial" w:hAnsi="Arial" w:cs="Arial"/>
          <w:sz w:val="24"/>
          <w:szCs w:val="24"/>
        </w:rPr>
        <w:br/>
        <w:t>n</w:t>
      </w:r>
      <w:proofErr w:type="spellEnd"/>
      <w:r w:rsidRPr="00E17CF9">
        <w:rPr>
          <w:rFonts w:ascii="Arial" w:hAnsi="Arial" w:cs="Arial"/>
          <w:sz w:val="24"/>
          <w:szCs w:val="24"/>
        </w:rPr>
        <w:br/>
      </w:r>
      <w:proofErr w:type="spellStart"/>
      <w:r w:rsidRPr="00E17CF9">
        <w:rPr>
          <w:rFonts w:ascii="Arial" w:hAnsi="Arial" w:cs="Arial"/>
          <w:sz w:val="24"/>
          <w:szCs w:val="24"/>
        </w:rPr>
        <w:t>ry</w:t>
      </w:r>
      <w:proofErr w:type="spellEnd"/>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t>Sh</w:t>
      </w:r>
      <w:proofErr w:type="spellEnd"/>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t>th</w:t>
      </w:r>
      <w:proofErr w:type="spellEnd"/>
      <w:r w:rsidRPr="00E17CF9">
        <w:rPr>
          <w:rFonts w:ascii="Arial" w:hAnsi="Arial" w:cs="Arial"/>
          <w:sz w:val="24"/>
          <w:szCs w:val="24"/>
        </w:rPr>
        <w:t xml:space="preserve"> -</w:t>
      </w:r>
      <w:r w:rsidRPr="00E17CF9">
        <w:rPr>
          <w:rFonts w:ascii="Arial" w:hAnsi="Arial" w:cs="Arial"/>
          <w:sz w:val="24"/>
          <w:szCs w:val="24"/>
        </w:rPr>
        <w:br/>
      </w:r>
      <w:r w:rsidRPr="00E17CF9">
        <w:rPr>
          <w:rFonts w:ascii="Arial" w:hAnsi="Arial" w:cs="Arial"/>
          <w:sz w:val="24"/>
          <w:szCs w:val="24"/>
        </w:rPr>
        <w:br/>
        <w:t xml:space="preserve">al </w:t>
      </w:r>
      <w:proofErr w:type="spellStart"/>
      <w:r w:rsidRPr="00E17CF9">
        <w:rPr>
          <w:rFonts w:ascii="Arial" w:hAnsi="Arial" w:cs="Arial"/>
          <w:sz w:val="24"/>
          <w:szCs w:val="24"/>
        </w:rPr>
        <w:t>nh</w:t>
      </w:r>
      <w:proofErr w:type="spellEnd"/>
      <w:r w:rsidRPr="00E17CF9">
        <w:rPr>
          <w:rFonts w:ascii="Arial" w:hAnsi="Arial" w:cs="Arial"/>
          <w:sz w:val="24"/>
          <w:szCs w:val="24"/>
        </w:rPr>
        <w:br/>
        <w:t>| |</w:t>
      </w:r>
      <w:r w:rsidRPr="00E17CF9">
        <w:rPr>
          <w:rFonts w:ascii="Arial" w:hAnsi="Arial" w:cs="Arial"/>
          <w:sz w:val="24"/>
          <w:szCs w:val="24"/>
        </w:rPr>
        <w:br/>
      </w:r>
      <w:r w:rsidRPr="00E17CF9">
        <w:rPr>
          <w:rFonts w:ascii="Arial" w:hAnsi="Arial" w:cs="Arial"/>
          <w:sz w:val="24"/>
          <w:szCs w:val="24"/>
        </w:rPr>
        <w:br/>
        <w:t>B[ e/a</w:t>
      </w:r>
      <w:r w:rsidRPr="00E17CF9">
        <w:rPr>
          <w:rFonts w:ascii="Arial" w:hAnsi="Arial" w:cs="Arial"/>
          <w:sz w:val="24"/>
          <w:szCs w:val="24"/>
        </w:rPr>
        <w:br/>
        <w:t>tad</w:t>
      </w:r>
      <w:r w:rsidRPr="00E17CF9">
        <w:rPr>
          <w:rFonts w:ascii="Arial" w:hAnsi="Arial" w:cs="Arial"/>
          <w:sz w:val="24"/>
          <w:szCs w:val="24"/>
        </w:rPr>
        <w:br/>
      </w:r>
      <w:r w:rsidRPr="00E17CF9">
        <w:rPr>
          <w:rFonts w:ascii="Arial" w:hAnsi="Arial" w:cs="Arial"/>
          <w:sz w:val="24"/>
          <w:szCs w:val="24"/>
        </w:rPr>
        <w:br/>
      </w:r>
      <w:r w:rsidRPr="00E17CF9">
        <w:rPr>
          <w:rFonts w:ascii="Arial" w:hAnsi="Arial" w:cs="Arial"/>
          <w:sz w:val="24"/>
          <w:szCs w:val="24"/>
        </w:rPr>
        <w:lastRenderedPageBreak/>
        <w:t xml:space="preserve">Pal </w:t>
      </w:r>
      <w:proofErr w:type="spellStart"/>
      <w:r w:rsidRPr="00E17CF9">
        <w:rPr>
          <w:rFonts w:ascii="Arial" w:hAnsi="Arial" w:cs="Arial"/>
          <w:sz w:val="24"/>
          <w:szCs w:val="24"/>
        </w:rPr>
        <w:t>ec</w:t>
      </w:r>
      <w:proofErr w:type="spellEnd"/>
      <w:r w:rsidRPr="00E17CF9">
        <w:rPr>
          <w:rFonts w:ascii="Arial" w:hAnsi="Arial" w:cs="Arial"/>
          <w:sz w:val="24"/>
          <w:szCs w:val="24"/>
        </w:rPr>
        <w:t xml:space="preserve"> [ice |</w:t>
      </w:r>
      <w:r w:rsidRPr="00E17CF9">
        <w:rPr>
          <w:rFonts w:ascii="Arial" w:hAnsi="Arial" w:cs="Arial"/>
          <w:sz w:val="24"/>
          <w:szCs w:val="24"/>
        </w:rPr>
        <w:br/>
        <w:t>[</w:t>
      </w:r>
      <w:proofErr w:type="spellStart"/>
      <w:r w:rsidRPr="00E17CF9">
        <w:rPr>
          <w:rFonts w:ascii="Arial" w:hAnsi="Arial" w:cs="Arial"/>
          <w:sz w:val="24"/>
          <w:szCs w:val="24"/>
        </w:rPr>
        <w:t>en</w:t>
      </w:r>
      <w:proofErr w:type="spellEnd"/>
      <w:r w:rsidRPr="00E17CF9">
        <w:rPr>
          <w:rFonts w:ascii="Arial" w:hAnsi="Arial" w:cs="Arial"/>
          <w:sz w:val="24"/>
          <w:szCs w:val="24"/>
        </w:rPr>
        <w:t xml:space="preserve"> [a</w:t>
      </w:r>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t>wal</w:t>
      </w:r>
      <w:proofErr w:type="spellEnd"/>
      <w:r w:rsidRPr="00E17CF9">
        <w:rPr>
          <w:rFonts w:ascii="Arial" w:hAnsi="Arial" w:cs="Arial"/>
          <w:sz w:val="24"/>
          <w:szCs w:val="24"/>
        </w:rPr>
        <w:t xml:space="preserve"> [</w:t>
      </w:r>
      <w:proofErr w:type="spellStart"/>
      <w:r w:rsidRPr="00E17CF9">
        <w:rPr>
          <w:rFonts w:ascii="Arial" w:hAnsi="Arial" w:cs="Arial"/>
          <w:sz w:val="24"/>
          <w:szCs w:val="24"/>
        </w:rPr>
        <w:t>os</w:t>
      </w:r>
      <w:proofErr w:type="spellEnd"/>
      <w:r w:rsidRPr="00E17CF9">
        <w:rPr>
          <w:rFonts w:ascii="Arial" w:hAnsi="Arial" w:cs="Arial"/>
          <w:sz w:val="24"/>
          <w:szCs w:val="24"/>
        </w:rPr>
        <w:t xml:space="preserve"> [es [</w:t>
      </w:r>
      <w:proofErr w:type="spellStart"/>
      <w:r w:rsidRPr="00E17CF9">
        <w:rPr>
          <w:rFonts w:ascii="Arial" w:hAnsi="Arial" w:cs="Arial"/>
          <w:sz w:val="24"/>
          <w:szCs w:val="24"/>
        </w:rPr>
        <w:t>ov</w:t>
      </w:r>
      <w:proofErr w:type="spellEnd"/>
      <w:r w:rsidRPr="00E17CF9">
        <w:rPr>
          <w:rFonts w:ascii="Arial" w:hAnsi="Arial" w:cs="Arial"/>
          <w:sz w:val="24"/>
          <w:szCs w:val="24"/>
        </w:rPr>
        <w:t xml:space="preserve"> [</w:t>
      </w:r>
      <w:proofErr w:type="spellStart"/>
      <w:r w:rsidRPr="00E17CF9">
        <w:rPr>
          <w:rFonts w:ascii="Arial" w:hAnsi="Arial" w:cs="Arial"/>
          <w:sz w:val="24"/>
          <w:szCs w:val="24"/>
        </w:rPr>
        <w:t>nw</w:t>
      </w:r>
      <w:proofErr w:type="spellEnd"/>
      <w:r w:rsidRPr="00E17CF9">
        <w:rPr>
          <w:rFonts w:ascii="Arial" w:hAnsi="Arial" w:cs="Arial"/>
          <w:sz w:val="24"/>
          <w:szCs w:val="24"/>
        </w:rPr>
        <w:t xml:space="preserve"> [</w:t>
      </w:r>
      <w:proofErr w:type="spellStart"/>
      <w:r w:rsidRPr="00E17CF9">
        <w:rPr>
          <w:rFonts w:ascii="Arial" w:hAnsi="Arial" w:cs="Arial"/>
          <w:sz w:val="24"/>
          <w:szCs w:val="24"/>
        </w:rPr>
        <w:t>ev</w:t>
      </w:r>
      <w:proofErr w:type="spellEnd"/>
      <w:r w:rsidRPr="00E17CF9">
        <w:rPr>
          <w:rFonts w:ascii="Arial" w:hAnsi="Arial" w:cs="Arial"/>
          <w:sz w:val="24"/>
          <w:szCs w:val="24"/>
        </w:rPr>
        <w:t xml:space="preserve"> [</w:t>
      </w:r>
      <w:proofErr w:type="spellStart"/>
      <w:r w:rsidRPr="00E17CF9">
        <w:rPr>
          <w:rFonts w:ascii="Arial" w:hAnsi="Arial" w:cs="Arial"/>
          <w:sz w:val="24"/>
          <w:szCs w:val="24"/>
        </w:rPr>
        <w:t>oe</w:t>
      </w:r>
      <w:proofErr w:type="spellEnd"/>
      <w:r w:rsidRPr="00E17CF9">
        <w:rPr>
          <w:rFonts w:ascii="Arial" w:hAnsi="Arial" w:cs="Arial"/>
          <w:sz w:val="24"/>
          <w:szCs w:val="24"/>
        </w:rPr>
        <w:t xml:space="preserve"> Jae [se ee [</w:t>
      </w:r>
      <w:proofErr w:type="spellStart"/>
      <w:r w:rsidRPr="00E17CF9">
        <w:rPr>
          <w:rFonts w:ascii="Arial" w:hAnsi="Arial" w:cs="Arial"/>
          <w:sz w:val="24"/>
          <w:szCs w:val="24"/>
        </w:rPr>
        <w:t>oe</w:t>
      </w:r>
      <w:proofErr w:type="spellEnd"/>
      <w:r w:rsidRPr="00E17CF9">
        <w:rPr>
          <w:rFonts w:ascii="Arial" w:hAnsi="Arial" w:cs="Arial"/>
          <w:sz w:val="24"/>
          <w:szCs w:val="24"/>
        </w:rPr>
        <w:t xml:space="preserve"> </w:t>
      </w:r>
      <w:proofErr w:type="spellStart"/>
      <w:r w:rsidRPr="00E17CF9">
        <w:rPr>
          <w:rFonts w:ascii="Arial" w:hAnsi="Arial" w:cs="Arial"/>
          <w:sz w:val="24"/>
          <w:szCs w:val="24"/>
        </w:rPr>
        <w:t>oe</w:t>
      </w:r>
      <w:proofErr w:type="spellEnd"/>
      <w:r w:rsidRPr="00E17CF9">
        <w:rPr>
          <w:rFonts w:ascii="Arial" w:hAnsi="Arial" w:cs="Arial"/>
          <w:sz w:val="24"/>
          <w:szCs w:val="24"/>
        </w:rPr>
        <w:t xml:space="preserve"> |</w:t>
      </w:r>
      <w:r w:rsidRPr="00E17CF9">
        <w:rPr>
          <w:rFonts w:ascii="Arial" w:hAnsi="Arial" w:cs="Arial"/>
          <w:sz w:val="24"/>
          <w:szCs w:val="24"/>
        </w:rPr>
        <w:br/>
        <w:t>Fal ss fox [</w:t>
      </w:r>
      <w:proofErr w:type="spellStart"/>
      <w:r w:rsidRPr="00E17CF9">
        <w:rPr>
          <w:rFonts w:ascii="Arial" w:hAnsi="Arial" w:cs="Arial"/>
          <w:sz w:val="24"/>
          <w:szCs w:val="24"/>
        </w:rPr>
        <w:t>os</w:t>
      </w:r>
      <w:proofErr w:type="spellEnd"/>
      <w:r w:rsidRPr="00E17CF9">
        <w:rPr>
          <w:rFonts w:ascii="Arial" w:hAnsi="Arial" w:cs="Arial"/>
          <w:sz w:val="24"/>
          <w:szCs w:val="24"/>
        </w:rPr>
        <w:t xml:space="preserve"> [on </w:t>
      </w:r>
      <w:proofErr w:type="spellStart"/>
      <w:r w:rsidRPr="00E17CF9">
        <w:rPr>
          <w:rFonts w:ascii="Arial" w:hAnsi="Arial" w:cs="Arial"/>
          <w:sz w:val="24"/>
          <w:szCs w:val="24"/>
        </w:rPr>
        <w:t>fev</w:t>
      </w:r>
      <w:proofErr w:type="spellEnd"/>
      <w:r w:rsidRPr="00E17CF9">
        <w:rPr>
          <w:rFonts w:ascii="Arial" w:hAnsi="Arial" w:cs="Arial"/>
          <w:sz w:val="24"/>
          <w:szCs w:val="24"/>
        </w:rPr>
        <w:t xml:space="preserve"> </w:t>
      </w:r>
      <w:proofErr w:type="spellStart"/>
      <w:r w:rsidRPr="00E17CF9">
        <w:rPr>
          <w:rFonts w:ascii="Arial" w:hAnsi="Arial" w:cs="Arial"/>
          <w:sz w:val="24"/>
          <w:szCs w:val="24"/>
        </w:rPr>
        <w:t>fon</w:t>
      </w:r>
      <w:proofErr w:type="spellEnd"/>
      <w:r w:rsidRPr="00E17CF9">
        <w:rPr>
          <w:rFonts w:ascii="Arial" w:hAnsi="Arial" w:cs="Arial"/>
          <w:sz w:val="24"/>
          <w:szCs w:val="24"/>
        </w:rPr>
        <w:t xml:space="preserve"> [</w:t>
      </w:r>
      <w:proofErr w:type="spellStart"/>
      <w:r w:rsidRPr="00E17CF9">
        <w:rPr>
          <w:rFonts w:ascii="Arial" w:hAnsi="Arial" w:cs="Arial"/>
          <w:sz w:val="24"/>
          <w:szCs w:val="24"/>
        </w:rPr>
        <w:t>os</w:t>
      </w:r>
      <w:proofErr w:type="spellEnd"/>
      <w:r w:rsidRPr="00E17CF9">
        <w:rPr>
          <w:rFonts w:ascii="Arial" w:hAnsi="Arial" w:cs="Arial"/>
          <w:sz w:val="24"/>
          <w:szCs w:val="24"/>
        </w:rPr>
        <w:t xml:space="preserve"> </w:t>
      </w:r>
      <w:proofErr w:type="spellStart"/>
      <w:r w:rsidRPr="00E17CF9">
        <w:rPr>
          <w:rFonts w:ascii="Arial" w:hAnsi="Arial" w:cs="Arial"/>
          <w:sz w:val="24"/>
          <w:szCs w:val="24"/>
        </w:rPr>
        <w:t>fe</w:t>
      </w:r>
      <w:proofErr w:type="spellEnd"/>
      <w:r w:rsidRPr="00E17CF9">
        <w:rPr>
          <w:rFonts w:ascii="Arial" w:hAnsi="Arial" w:cs="Arial"/>
          <w:sz w:val="24"/>
          <w:szCs w:val="24"/>
        </w:rPr>
        <w:t xml:space="preserve"> [ee </w:t>
      </w:r>
      <w:proofErr w:type="spellStart"/>
      <w:r w:rsidRPr="00E17CF9">
        <w:rPr>
          <w:rFonts w:ascii="Arial" w:hAnsi="Arial" w:cs="Arial"/>
          <w:sz w:val="24"/>
          <w:szCs w:val="24"/>
        </w:rPr>
        <w:t>fe</w:t>
      </w:r>
      <w:proofErr w:type="spellEnd"/>
      <w:r w:rsidRPr="00E17CF9">
        <w:rPr>
          <w:rFonts w:ascii="Arial" w:hAnsi="Arial" w:cs="Arial"/>
          <w:sz w:val="24"/>
          <w:szCs w:val="24"/>
        </w:rPr>
        <w:t xml:space="preserve"> [</w:t>
      </w:r>
      <w:proofErr w:type="spellStart"/>
      <w:r w:rsidRPr="00E17CF9">
        <w:rPr>
          <w:rFonts w:ascii="Arial" w:hAnsi="Arial" w:cs="Arial"/>
          <w:sz w:val="24"/>
          <w:szCs w:val="24"/>
        </w:rPr>
        <w:t>oe</w:t>
      </w:r>
      <w:proofErr w:type="spellEnd"/>
      <w:r w:rsidRPr="00E17CF9">
        <w:rPr>
          <w:rFonts w:ascii="Arial" w:hAnsi="Arial" w:cs="Arial"/>
          <w:sz w:val="24"/>
          <w:szCs w:val="24"/>
        </w:rPr>
        <w:t xml:space="preserve"> [</w:t>
      </w:r>
      <w:proofErr w:type="spellStart"/>
      <w:r w:rsidRPr="00E17CF9">
        <w:rPr>
          <w:rFonts w:ascii="Arial" w:hAnsi="Arial" w:cs="Arial"/>
          <w:sz w:val="24"/>
          <w:szCs w:val="24"/>
        </w:rPr>
        <w:t>eee</w:t>
      </w:r>
      <w:proofErr w:type="spellEnd"/>
      <w:r w:rsidRPr="00E17CF9">
        <w:rPr>
          <w:rFonts w:ascii="Arial" w:hAnsi="Arial" w:cs="Arial"/>
          <w:sz w:val="24"/>
          <w:szCs w:val="24"/>
        </w:rPr>
        <w:br/>
        <w:t xml:space="preserve">Fac </w:t>
      </w:r>
      <w:proofErr w:type="spellStart"/>
      <w:r w:rsidRPr="00E17CF9">
        <w:rPr>
          <w:rFonts w:ascii="Arial" w:hAnsi="Arial" w:cs="Arial"/>
          <w:sz w:val="24"/>
          <w:szCs w:val="24"/>
        </w:rPr>
        <w:t>fos</w:t>
      </w:r>
      <w:proofErr w:type="spellEnd"/>
      <w:r w:rsidRPr="00E17CF9">
        <w:rPr>
          <w:rFonts w:ascii="Arial" w:hAnsi="Arial" w:cs="Arial"/>
          <w:sz w:val="24"/>
          <w:szCs w:val="24"/>
        </w:rPr>
        <w:t xml:space="preserve"> [ow </w:t>
      </w:r>
      <w:proofErr w:type="spellStart"/>
      <w:r w:rsidRPr="00E17CF9">
        <w:rPr>
          <w:rFonts w:ascii="Arial" w:hAnsi="Arial" w:cs="Arial"/>
          <w:sz w:val="24"/>
          <w:szCs w:val="24"/>
        </w:rPr>
        <w:t>fw</w:t>
      </w:r>
      <w:proofErr w:type="spellEnd"/>
      <w:r w:rsidRPr="00E17CF9">
        <w:rPr>
          <w:rFonts w:ascii="Arial" w:hAnsi="Arial" w:cs="Arial"/>
          <w:sz w:val="24"/>
          <w:szCs w:val="24"/>
        </w:rPr>
        <w:t xml:space="preserve"> [</w:t>
      </w:r>
      <w:proofErr w:type="spellStart"/>
      <w:r w:rsidRPr="00E17CF9">
        <w:rPr>
          <w:rFonts w:ascii="Arial" w:hAnsi="Arial" w:cs="Arial"/>
          <w:sz w:val="24"/>
          <w:szCs w:val="24"/>
        </w:rPr>
        <w:t>oe</w:t>
      </w:r>
      <w:proofErr w:type="spellEnd"/>
      <w:r w:rsidRPr="00E17CF9">
        <w:rPr>
          <w:rFonts w:ascii="Arial" w:hAnsi="Arial" w:cs="Arial"/>
          <w:sz w:val="24"/>
          <w:szCs w:val="24"/>
        </w:rPr>
        <w:t>]</w:t>
      </w:r>
      <w:r w:rsidRPr="00E17CF9">
        <w:rPr>
          <w:rFonts w:ascii="Arial" w:hAnsi="Arial" w:cs="Arial"/>
          <w:sz w:val="24"/>
          <w:szCs w:val="24"/>
        </w:rPr>
        <w:br/>
      </w:r>
      <w:r w:rsidRPr="00E17CF9">
        <w:rPr>
          <w:rFonts w:ascii="Arial" w:hAnsi="Arial" w:cs="Arial"/>
          <w:sz w:val="24"/>
          <w:szCs w:val="24"/>
        </w:rPr>
        <w:br/>
        <w:t>cy</w:t>
      </w:r>
      <w:r w:rsidRPr="00E17CF9">
        <w:rPr>
          <w:rFonts w:ascii="Arial" w:hAnsi="Arial" w:cs="Arial"/>
          <w:sz w:val="24"/>
          <w:szCs w:val="24"/>
        </w:rPr>
        <w:br/>
        <w:t>~</w:t>
      </w:r>
      <w:r w:rsidRPr="00E17CF9">
        <w:rPr>
          <w:rFonts w:ascii="Arial" w:hAnsi="Arial" w:cs="Arial"/>
          <w:sz w:val="24"/>
          <w:szCs w:val="24"/>
        </w:rPr>
        <w:br/>
        <w:t>n</w:t>
      </w:r>
      <w:r w:rsidRPr="00E17CF9">
        <w:rPr>
          <w:rFonts w:ascii="Arial" w:hAnsi="Arial" w:cs="Arial"/>
          <w:sz w:val="24"/>
          <w:szCs w:val="24"/>
        </w:rPr>
        <w:br/>
      </w:r>
      <w:r w:rsidRPr="00E17CF9">
        <w:rPr>
          <w:rFonts w:ascii="Arial" w:hAnsi="Arial" w:cs="Arial"/>
          <w:sz w:val="24"/>
          <w:szCs w:val="24"/>
        </w:rPr>
        <w:br/>
        <w:t>[2|*</w:t>
      </w:r>
      <w:r w:rsidRPr="00E17CF9">
        <w:rPr>
          <w:rFonts w:ascii="Arial" w:hAnsi="Arial" w:cs="Arial"/>
          <w:sz w:val="24"/>
          <w:szCs w:val="24"/>
        </w:rPr>
        <w:br/>
        <w:t>BE</w:t>
      </w:r>
      <w:r w:rsidRPr="00E17CF9">
        <w:rPr>
          <w:rFonts w:ascii="Arial" w:hAnsi="Arial" w:cs="Arial"/>
          <w:sz w:val="24"/>
          <w:szCs w:val="24"/>
        </w:rPr>
        <w:br/>
      </w:r>
      <w:r w:rsidRPr="00E17CF9">
        <w:rPr>
          <w:rFonts w:ascii="Arial" w:hAnsi="Arial" w:cs="Arial"/>
          <w:sz w:val="24"/>
          <w:szCs w:val="24"/>
        </w:rPr>
        <w:br/>
        <w:t>Be</w:t>
      </w:r>
      <w:r w:rsidRPr="00E17CF9">
        <w:rPr>
          <w:rFonts w:ascii="Arial" w:hAnsi="Arial" w:cs="Arial"/>
          <w:sz w:val="24"/>
          <w:szCs w:val="24"/>
        </w:rPr>
        <w:br/>
      </w:r>
      <w:r w:rsidRPr="00E17CF9">
        <w:rPr>
          <w:rFonts w:ascii="Arial" w:hAnsi="Arial" w:cs="Arial"/>
          <w:sz w:val="24"/>
          <w:szCs w:val="24"/>
        </w:rPr>
        <w:br/>
        <w:t>[</w:t>
      </w:r>
      <w:proofErr w:type="spellStart"/>
      <w:r w:rsidRPr="00E17CF9">
        <w:rPr>
          <w:rFonts w:ascii="Arial" w:hAnsi="Arial" w:cs="Arial"/>
          <w:sz w:val="24"/>
          <w:szCs w:val="24"/>
        </w:rPr>
        <w:t>oe</w:t>
      </w:r>
      <w:proofErr w:type="spellEnd"/>
      <w:r w:rsidRPr="00E17CF9">
        <w:rPr>
          <w:rFonts w:ascii="Arial" w:hAnsi="Arial" w:cs="Arial"/>
          <w:sz w:val="24"/>
          <w:szCs w:val="24"/>
        </w:rPr>
        <w:t xml:space="preserve"> [</w:t>
      </w:r>
      <w:proofErr w:type="spellStart"/>
      <w:r w:rsidRPr="00E17CF9">
        <w:rPr>
          <w:rFonts w:ascii="Arial" w:hAnsi="Arial" w:cs="Arial"/>
          <w:sz w:val="24"/>
          <w:szCs w:val="24"/>
        </w:rPr>
        <w:t>oe</w:t>
      </w:r>
      <w:proofErr w:type="spellEnd"/>
      <w:r w:rsidRPr="00E17CF9">
        <w:rPr>
          <w:rFonts w:ascii="Arial" w:hAnsi="Arial" w:cs="Arial"/>
          <w:sz w:val="24"/>
          <w:szCs w:val="24"/>
        </w:rPr>
        <w:t xml:space="preserve"> of wee ae]</w:t>
      </w:r>
      <w:r w:rsidRPr="00E17CF9">
        <w:rPr>
          <w:rFonts w:ascii="Arial" w:hAnsi="Arial" w:cs="Arial"/>
          <w:sz w:val="24"/>
          <w:szCs w:val="24"/>
        </w:rPr>
        <w:br/>
      </w:r>
      <w:r w:rsidRPr="00E17CF9">
        <w:rPr>
          <w:rFonts w:ascii="Arial" w:hAnsi="Arial" w:cs="Arial"/>
          <w:sz w:val="24"/>
          <w:szCs w:val="24"/>
        </w:rPr>
        <w:br/>
        <w:t xml:space="preserve">08 </w:t>
      </w:r>
      <w:proofErr w:type="spellStart"/>
      <w:r w:rsidRPr="00E17CF9">
        <w:rPr>
          <w:rFonts w:ascii="Arial" w:hAnsi="Arial" w:cs="Arial"/>
          <w:sz w:val="24"/>
          <w:szCs w:val="24"/>
        </w:rPr>
        <w:t>zelz</w:t>
      </w:r>
      <w:proofErr w:type="spellEnd"/>
      <w:r w:rsidRPr="00E17CF9">
        <w:rPr>
          <w:rFonts w:ascii="Arial" w:hAnsi="Arial" w:cs="Arial"/>
          <w:sz w:val="24"/>
          <w:szCs w:val="24"/>
        </w:rPr>
        <w:br/>
        <w:t>z |j/</w:t>
      </w:r>
      <w:proofErr w:type="spellStart"/>
      <w:r w:rsidRPr="00E17CF9">
        <w:rPr>
          <w:rFonts w:ascii="Arial" w:hAnsi="Arial" w:cs="Arial"/>
          <w:sz w:val="24"/>
          <w:szCs w:val="24"/>
        </w:rPr>
        <w:t>os</w:t>
      </w:r>
      <w:proofErr w:type="spellEnd"/>
      <w:r w:rsidRPr="00E17CF9">
        <w:rPr>
          <w:rFonts w:ascii="Arial" w:hAnsi="Arial" w:cs="Arial"/>
          <w:sz w:val="24"/>
          <w:szCs w:val="24"/>
        </w:rPr>
        <w:t xml:space="preserve"> | 29| </w:t>
      </w:r>
      <w:proofErr w:type="spellStart"/>
      <w:r w:rsidRPr="00E17CF9">
        <w:rPr>
          <w:rFonts w:ascii="Arial" w:hAnsi="Arial" w:cs="Arial"/>
          <w:sz w:val="24"/>
          <w:szCs w:val="24"/>
        </w:rPr>
        <w:t>oszz</w:t>
      </w:r>
      <w:proofErr w:type="spellEnd"/>
      <w:r w:rsidRPr="00E17CF9">
        <w:rPr>
          <w:rFonts w:ascii="Arial" w:hAnsi="Arial" w:cs="Arial"/>
          <w:sz w:val="24"/>
          <w:szCs w:val="24"/>
        </w:rPr>
        <w:br/>
        <w:t>Pm</w:t>
      </w:r>
      <w:r w:rsidRPr="00E17CF9">
        <w:rPr>
          <w:rFonts w:ascii="Arial" w:hAnsi="Arial" w:cs="Arial"/>
          <w:sz w:val="24"/>
          <w:szCs w:val="24"/>
        </w:rPr>
        <w:br/>
      </w:r>
      <w:proofErr w:type="spellStart"/>
      <w:r w:rsidRPr="00E17CF9">
        <w:rPr>
          <w:rFonts w:ascii="Arial" w:hAnsi="Arial" w:cs="Arial"/>
          <w:sz w:val="24"/>
          <w:szCs w:val="24"/>
        </w:rPr>
        <w:t>BIggGEs</w:t>
      </w:r>
      <w:proofErr w:type="spellEnd"/>
      <w:r w:rsidRPr="00E17CF9">
        <w:rPr>
          <w:rFonts w:ascii="Arial" w:hAnsi="Arial" w:cs="Arial"/>
          <w:sz w:val="24"/>
          <w:szCs w:val="24"/>
        </w:rPr>
        <w:br/>
      </w:r>
      <w:r w:rsidRPr="00E17CF9">
        <w:rPr>
          <w:rFonts w:ascii="Arial" w:hAnsi="Arial" w:cs="Arial"/>
          <w:sz w:val="24"/>
          <w:szCs w:val="24"/>
        </w:rPr>
        <w:br/>
        <w:t xml:space="preserve">08 | 09 [ </w:t>
      </w:r>
      <w:proofErr w:type="spellStart"/>
      <w:r w:rsidRPr="00E17CF9">
        <w:rPr>
          <w:rFonts w:ascii="Arial" w:hAnsi="Arial" w:cs="Arial"/>
          <w:sz w:val="24"/>
          <w:szCs w:val="24"/>
        </w:rPr>
        <w:t>oF</w:t>
      </w:r>
      <w:proofErr w:type="spellEnd"/>
      <w:r w:rsidRPr="00E17CF9">
        <w:rPr>
          <w:rFonts w:ascii="Arial" w:hAnsi="Arial" w:cs="Arial"/>
          <w:sz w:val="24"/>
          <w:szCs w:val="24"/>
        </w:rPr>
        <w:t xml:space="preserve"> | 66| </w:t>
      </w:r>
      <w:proofErr w:type="spellStart"/>
      <w:r w:rsidRPr="00E17CF9">
        <w:rPr>
          <w:rFonts w:ascii="Arial" w:hAnsi="Arial" w:cs="Arial"/>
          <w:sz w:val="24"/>
          <w:szCs w:val="24"/>
        </w:rPr>
        <w:t>zsez</w:t>
      </w:r>
      <w:proofErr w:type="spellEnd"/>
      <w:r w:rsidRPr="00E17CF9">
        <w:rPr>
          <w:rFonts w:ascii="Arial" w:hAnsi="Arial" w:cs="Arial"/>
          <w:sz w:val="24"/>
          <w:szCs w:val="24"/>
        </w:rPr>
        <w:br/>
        <w:t>|| HOLATD “</w:t>
      </w:r>
      <w:proofErr w:type="spellStart"/>
      <w:r w:rsidRPr="00E17CF9">
        <w:rPr>
          <w:rFonts w:ascii="Arial" w:hAnsi="Arial" w:cs="Arial"/>
          <w:sz w:val="24"/>
          <w:szCs w:val="24"/>
        </w:rPr>
        <w:t>s"H</w:t>
      </w:r>
      <w:proofErr w:type="spellEnd"/>
      <w:r w:rsidRPr="00E17CF9">
        <w:rPr>
          <w:rFonts w:ascii="Arial" w:hAnsi="Arial" w:cs="Arial"/>
          <w:sz w:val="24"/>
          <w:szCs w:val="24"/>
        </w:rPr>
        <w:t>] 0098 |</w:t>
      </w:r>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t>ny</w:t>
      </w:r>
      <w:proofErr w:type="spellEnd"/>
      <w:r w:rsidRPr="00E17CF9">
        <w:rPr>
          <w:rFonts w:ascii="Arial" w:hAnsi="Arial" w:cs="Arial"/>
          <w:sz w:val="24"/>
          <w:szCs w:val="24"/>
        </w:rPr>
        <w:br/>
      </w:r>
      <w:proofErr w:type="spellStart"/>
      <w:r w:rsidRPr="00E17CF9">
        <w:rPr>
          <w:rFonts w:ascii="Arial" w:hAnsi="Arial" w:cs="Arial"/>
          <w:sz w:val="24"/>
          <w:szCs w:val="24"/>
        </w:rPr>
        <w:t>ry</w:t>
      </w:r>
      <w:proofErr w:type="spellEnd"/>
      <w:r w:rsidRPr="00E17CF9">
        <w:rPr>
          <w:rFonts w:ascii="Arial" w:hAnsi="Arial" w:cs="Arial"/>
          <w:sz w:val="24"/>
          <w:szCs w:val="24"/>
        </w:rPr>
        <w:br/>
      </w:r>
      <w:r w:rsidRPr="00E17CF9">
        <w:rPr>
          <w:rFonts w:ascii="Arial" w:hAnsi="Arial" w:cs="Arial"/>
          <w:sz w:val="24"/>
          <w:szCs w:val="24"/>
        </w:rPr>
        <w:br/>
        <w:t>2</w:t>
      </w:r>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t>ra</w:t>
      </w:r>
      <w:proofErr w:type="spellEnd"/>
      <w:r w:rsidRPr="00E17CF9">
        <w:rPr>
          <w:rFonts w:ascii="Arial" w:hAnsi="Arial" w:cs="Arial"/>
          <w:sz w:val="24"/>
          <w:szCs w:val="24"/>
        </w:rPr>
        <w:t>)</w:t>
      </w:r>
      <w:r w:rsidRPr="00E17CF9">
        <w:rPr>
          <w:rFonts w:ascii="Arial" w:hAnsi="Arial" w:cs="Arial"/>
          <w:sz w:val="24"/>
          <w:szCs w:val="24"/>
        </w:rPr>
        <w:br/>
        <w:t>e</w:t>
      </w:r>
      <w:r w:rsidRPr="00E17CF9">
        <w:rPr>
          <w:rFonts w:ascii="Arial" w:hAnsi="Arial" w:cs="Arial"/>
          <w:sz w:val="24"/>
          <w:szCs w:val="24"/>
        </w:rPr>
        <w:br/>
      </w:r>
      <w:r w:rsidRPr="00E17CF9">
        <w:rPr>
          <w:rFonts w:ascii="Arial" w:hAnsi="Arial" w:cs="Arial"/>
          <w:sz w:val="24"/>
          <w:szCs w:val="24"/>
        </w:rPr>
        <w:br/>
        <w:t>o</w:t>
      </w:r>
      <w:r w:rsidRPr="00E17CF9">
        <w:rPr>
          <w:rFonts w:ascii="Arial" w:hAnsi="Arial" w:cs="Arial"/>
          <w:sz w:val="24"/>
          <w:szCs w:val="24"/>
        </w:rPr>
        <w:br/>
      </w:r>
      <w:r w:rsidRPr="00E17CF9">
        <w:rPr>
          <w:rFonts w:ascii="Arial" w:hAnsi="Arial" w:cs="Arial"/>
          <w:sz w:val="24"/>
          <w:szCs w:val="24"/>
        </w:rPr>
        <w:br/>
        <w:t>ze |? |</w:t>
      </w:r>
      <w:r w:rsidRPr="00E17CF9">
        <w:rPr>
          <w:rFonts w:ascii="Arial" w:hAnsi="Arial" w:cs="Arial"/>
          <w:sz w:val="24"/>
          <w:szCs w:val="24"/>
        </w:rPr>
        <w:br/>
      </w:r>
      <w:proofErr w:type="spellStart"/>
      <w:r w:rsidRPr="00E17CF9">
        <w:rPr>
          <w:rFonts w:ascii="Arial" w:hAnsi="Arial" w:cs="Arial"/>
          <w:sz w:val="24"/>
          <w:szCs w:val="24"/>
        </w:rPr>
        <w:t>rr</w:t>
      </w:r>
      <w:proofErr w:type="spellEnd"/>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t>wn</w:t>
      </w:r>
      <w:proofErr w:type="spellEnd"/>
      <w:r w:rsidRPr="00E17CF9">
        <w:rPr>
          <w:rFonts w:ascii="Arial" w:hAnsi="Arial" w:cs="Arial"/>
          <w:sz w:val="24"/>
          <w:szCs w:val="24"/>
        </w:rPr>
        <w:t xml:space="preserve"> </w:t>
      </w:r>
      <w:proofErr w:type="spellStart"/>
      <w:r w:rsidRPr="00E17CF9">
        <w:rPr>
          <w:rFonts w:ascii="Arial" w:hAnsi="Arial" w:cs="Arial"/>
          <w:sz w:val="24"/>
          <w:szCs w:val="24"/>
        </w:rPr>
        <w:t>nN</w:t>
      </w:r>
      <w:proofErr w:type="spellEnd"/>
      <w:r w:rsidRPr="00E17CF9">
        <w:rPr>
          <w:rFonts w:ascii="Arial" w:hAnsi="Arial" w:cs="Arial"/>
          <w:sz w:val="24"/>
          <w:szCs w:val="24"/>
        </w:rPr>
        <w:br/>
      </w:r>
      <w:r w:rsidRPr="00E17CF9">
        <w:rPr>
          <w:rFonts w:ascii="Arial" w:hAnsi="Arial" w:cs="Arial"/>
          <w:sz w:val="24"/>
          <w:szCs w:val="24"/>
        </w:rPr>
        <w:lastRenderedPageBreak/>
        <w:t>Oz -</w:t>
      </w:r>
      <w:r w:rsidRPr="00E17CF9">
        <w:rPr>
          <w:rFonts w:ascii="Arial" w:hAnsi="Arial" w:cs="Arial"/>
          <w:sz w:val="24"/>
          <w:szCs w:val="24"/>
        </w:rPr>
        <w:br/>
        <w:t>alate</w:t>
      </w:r>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t>NaATdG</w:t>
      </w:r>
      <w:proofErr w:type="spellEnd"/>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t>SHTGNIdS</w:t>
      </w:r>
      <w:proofErr w:type="spellEnd"/>
      <w:r w:rsidRPr="00E17CF9">
        <w:rPr>
          <w:rFonts w:ascii="Arial" w:hAnsi="Arial" w:cs="Arial"/>
          <w:sz w:val="24"/>
          <w:szCs w:val="24"/>
        </w:rPr>
        <w:t xml:space="preserve"> “Wd? </w:t>
      </w:r>
      <w:proofErr w:type="spellStart"/>
      <w:r w:rsidRPr="00E17CF9">
        <w:rPr>
          <w:rFonts w:ascii="Arial" w:hAnsi="Arial" w:cs="Arial"/>
          <w:sz w:val="24"/>
          <w:szCs w:val="24"/>
        </w:rPr>
        <w:t>ey</w:t>
      </w:r>
      <w:proofErr w:type="spellEnd"/>
      <w:r w:rsidRPr="00E17CF9">
        <w:rPr>
          <w:rFonts w:ascii="Arial" w:hAnsi="Arial" w:cs="Arial"/>
          <w:sz w:val="24"/>
          <w:szCs w:val="24"/>
        </w:rPr>
        <w:br/>
      </w:r>
      <w:r w:rsidRPr="00E17CF9">
        <w:rPr>
          <w:rFonts w:ascii="Arial" w:hAnsi="Arial" w:cs="Arial"/>
          <w:sz w:val="24"/>
          <w:szCs w:val="24"/>
        </w:rPr>
        <w:br/>
        <w:t>YNOH Ad</w:t>
      </w:r>
      <w:r w:rsidRPr="00E17CF9">
        <w:rPr>
          <w:rFonts w:ascii="Arial" w:hAnsi="Arial" w:cs="Arial"/>
          <w:sz w:val="24"/>
          <w:szCs w:val="24"/>
        </w:rPr>
        <w:br/>
      </w:r>
      <w:proofErr w:type="spellStart"/>
      <w:r w:rsidRPr="00E17CF9">
        <w:rPr>
          <w:rFonts w:ascii="Arial" w:hAnsi="Arial" w:cs="Arial"/>
          <w:sz w:val="24"/>
          <w:szCs w:val="24"/>
        </w:rPr>
        <w:t>NOILINGOUd</w:t>
      </w:r>
      <w:proofErr w:type="spellEnd"/>
      <w:r w:rsidRPr="00E17CF9">
        <w:rPr>
          <w:rFonts w:ascii="Arial" w:hAnsi="Arial" w:cs="Arial"/>
          <w:sz w:val="24"/>
          <w:szCs w:val="24"/>
        </w:rPr>
        <w:t xml:space="preserve"> </w:t>
      </w:r>
      <w:proofErr w:type="spellStart"/>
      <w:r w:rsidRPr="00E17CF9">
        <w:rPr>
          <w:rFonts w:ascii="Arial" w:hAnsi="Arial" w:cs="Arial"/>
          <w:sz w:val="24"/>
          <w:szCs w:val="24"/>
        </w:rPr>
        <w:t>SsOoud</w:t>
      </w:r>
      <w:proofErr w:type="spellEnd"/>
      <w:r w:rsidRPr="00E17CF9">
        <w:rPr>
          <w:rFonts w:ascii="Arial" w:hAnsi="Arial" w:cs="Arial"/>
          <w:sz w:val="24"/>
          <w:szCs w:val="24"/>
        </w:rPr>
        <w:br/>
      </w:r>
      <w:r w:rsidRPr="00E17CF9">
        <w:rPr>
          <w:rFonts w:ascii="Arial" w:hAnsi="Arial" w:cs="Arial"/>
          <w:sz w:val="24"/>
          <w:szCs w:val="24"/>
        </w:rPr>
        <w:br/>
        <w:t>“</w:t>
      </w:r>
      <w:proofErr w:type="spellStart"/>
      <w:r w:rsidRPr="00E17CF9">
        <w:rPr>
          <w:rFonts w:ascii="Arial" w:hAnsi="Arial" w:cs="Arial"/>
          <w:sz w:val="24"/>
          <w:szCs w:val="24"/>
        </w:rPr>
        <w:t>Sh</w:t>
      </w:r>
      <w:proofErr w:type="spellEnd"/>
      <w:r w:rsidRPr="00E17CF9">
        <w:rPr>
          <w:rFonts w:ascii="Arial" w:hAnsi="Arial" w:cs="Arial"/>
          <w:sz w:val="24"/>
          <w:szCs w:val="24"/>
        </w:rPr>
        <w:t xml:space="preserve">’ ONIANG </w:t>
      </w:r>
      <w:proofErr w:type="spellStart"/>
      <w:r w:rsidRPr="00E17CF9">
        <w:rPr>
          <w:rFonts w:ascii="Arial" w:hAnsi="Arial" w:cs="Arial"/>
          <w:sz w:val="24"/>
          <w:szCs w:val="24"/>
        </w:rPr>
        <w:t>FIGNidS</w:t>
      </w:r>
      <w:proofErr w:type="spellEnd"/>
      <w:r w:rsidRPr="00E17CF9">
        <w:rPr>
          <w:rFonts w:ascii="Arial" w:hAnsi="Arial" w:cs="Arial"/>
          <w:sz w:val="24"/>
          <w:szCs w:val="24"/>
        </w:rPr>
        <w:t xml:space="preserve"> HYOM AO SNOILNTIOASY 3AILO3Sda S3AID 2TEVL</w:t>
      </w:r>
      <w:r w:rsidRPr="00E17CF9">
        <w:rPr>
          <w:rFonts w:ascii="Arial" w:hAnsi="Arial" w:cs="Arial"/>
          <w:sz w:val="24"/>
          <w:szCs w:val="24"/>
        </w:rPr>
        <w:br/>
        <w:t>“HSINIA ONY ADVUNDOV JUNSNI OL 3SIY AO GN3 SHL LV TW3Md YOs SI LNNOWV</w:t>
      </w:r>
      <w:r w:rsidRPr="00E17CF9">
        <w:rPr>
          <w:rFonts w:ascii="Arial" w:hAnsi="Arial" w:cs="Arial"/>
          <w:sz w:val="24"/>
          <w:szCs w:val="24"/>
        </w:rPr>
        <w:br/>
        <w:t xml:space="preserve">SIHL JO SO" 705° STYNOA SWYD ONINUNL GNV </w:t>
      </w:r>
      <w:proofErr w:type="spellStart"/>
      <w:r w:rsidRPr="00E17CF9">
        <w:rPr>
          <w:rFonts w:ascii="Arial" w:hAnsi="Arial" w:cs="Arial"/>
          <w:sz w:val="24"/>
          <w:szCs w:val="24"/>
        </w:rPr>
        <w:t>ONIWNOd</w:t>
      </w:r>
      <w:proofErr w:type="spellEnd"/>
      <w:r w:rsidRPr="00E17CF9">
        <w:rPr>
          <w:rFonts w:ascii="Arial" w:hAnsi="Arial" w:cs="Arial"/>
          <w:sz w:val="24"/>
          <w:szCs w:val="24"/>
        </w:rPr>
        <w:t xml:space="preserve"> SO </w:t>
      </w:r>
      <w:proofErr w:type="spellStart"/>
      <w:r w:rsidRPr="00E17CF9">
        <w:rPr>
          <w:rFonts w:ascii="Arial" w:hAnsi="Arial" w:cs="Arial"/>
          <w:sz w:val="24"/>
          <w:szCs w:val="24"/>
        </w:rPr>
        <w:t>NOILYOd</w:t>
      </w:r>
      <w:proofErr w:type="spellEnd"/>
      <w:r w:rsidRPr="00E17CF9">
        <w:rPr>
          <w:rFonts w:ascii="Arial" w:hAnsi="Arial" w:cs="Arial"/>
          <w:sz w:val="24"/>
          <w:szCs w:val="24"/>
        </w:rPr>
        <w:t xml:space="preserve"> ONINYOM</w:t>
      </w:r>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t>Cw'd’e</w:t>
      </w:r>
      <w:proofErr w:type="spellEnd"/>
      <w:r w:rsidRPr="00E17CF9">
        <w:rPr>
          <w:rFonts w:ascii="Arial" w:hAnsi="Arial" w:cs="Arial"/>
          <w:sz w:val="24"/>
          <w:szCs w:val="24"/>
        </w:rPr>
        <w:t xml:space="preserve"> 002) </w:t>
      </w:r>
      <w:proofErr w:type="spellStart"/>
      <w:r w:rsidRPr="00E17CF9">
        <w:rPr>
          <w:rFonts w:ascii="Arial" w:hAnsi="Arial" w:cs="Arial"/>
          <w:sz w:val="24"/>
          <w:szCs w:val="24"/>
        </w:rPr>
        <w:t>YaAlua</w:t>
      </w:r>
      <w:proofErr w:type="spellEnd"/>
      <w:r w:rsidRPr="00E17CF9">
        <w:rPr>
          <w:rFonts w:ascii="Arial" w:hAnsi="Arial" w:cs="Arial"/>
          <w:sz w:val="24"/>
          <w:szCs w:val="24"/>
        </w:rPr>
        <w:br/>
      </w:r>
      <w:r w:rsidRPr="00E17CF9">
        <w:rPr>
          <w:rFonts w:ascii="Arial" w:hAnsi="Arial" w:cs="Arial"/>
          <w:sz w:val="24"/>
          <w:szCs w:val="24"/>
        </w:rPr>
        <w:br/>
        <w:t xml:space="preserve">(aNNOdWO3) </w:t>
      </w:r>
      <w:proofErr w:type="spellStart"/>
      <w:r w:rsidRPr="00E17CF9">
        <w:rPr>
          <w:rFonts w:ascii="Arial" w:hAnsi="Arial" w:cs="Arial"/>
          <w:sz w:val="24"/>
          <w:szCs w:val="24"/>
        </w:rPr>
        <w:t>YaATaG</w:t>
      </w:r>
      <w:proofErr w:type="spellEnd"/>
      <w:r w:rsidRPr="00E17CF9">
        <w:rPr>
          <w:rFonts w:ascii="Arial" w:hAnsi="Arial" w:cs="Arial"/>
          <w:sz w:val="24"/>
          <w:szCs w:val="24"/>
        </w:rPr>
        <w:br/>
        <w:t>(</w:t>
      </w:r>
      <w:proofErr w:type="spellStart"/>
      <w:r w:rsidRPr="00E17CF9">
        <w:rPr>
          <w:rFonts w:ascii="Arial" w:hAnsi="Arial" w:cs="Arial"/>
          <w:sz w:val="24"/>
          <w:szCs w:val="24"/>
        </w:rPr>
        <w:t>AaNNOdWoD</w:t>
      </w:r>
      <w:proofErr w:type="spellEnd"/>
      <w:r w:rsidRPr="00E17CF9">
        <w:rPr>
          <w:rFonts w:ascii="Arial" w:hAnsi="Arial" w:cs="Arial"/>
          <w:sz w:val="24"/>
          <w:szCs w:val="24"/>
        </w:rPr>
        <w:t>) N3AINd</w:t>
      </w:r>
      <w:r w:rsidRPr="00E17CF9">
        <w:rPr>
          <w:rFonts w:ascii="Arial" w:hAnsi="Arial" w:cs="Arial"/>
          <w:sz w:val="24"/>
          <w:szCs w:val="24"/>
        </w:rPr>
        <w:br/>
        <w:t>395td ANO 3L31dWOo</w:t>
      </w:r>
      <w:r w:rsidRPr="00E17CF9">
        <w:rPr>
          <w:rFonts w:ascii="Arial" w:hAnsi="Arial" w:cs="Arial"/>
          <w:sz w:val="24"/>
          <w:szCs w:val="24"/>
        </w:rPr>
        <w:br/>
      </w:r>
      <w:r w:rsidRPr="00E17CF9">
        <w:rPr>
          <w:rFonts w:ascii="Arial" w:hAnsi="Arial" w:cs="Arial"/>
          <w:sz w:val="24"/>
          <w:szCs w:val="24"/>
        </w:rPr>
        <w:br/>
        <w:t>OL SONOD3S NI SWIL</w:t>
      </w:r>
      <w:r w:rsidRPr="00E17CF9">
        <w:rPr>
          <w:rFonts w:ascii="Arial" w:hAnsi="Arial" w:cs="Arial"/>
          <w:sz w:val="24"/>
          <w:szCs w:val="24"/>
        </w:rPr>
        <w:br/>
      </w:r>
      <w:r w:rsidRPr="00E17CF9">
        <w:rPr>
          <w:rFonts w:ascii="Arial" w:hAnsi="Arial" w:cs="Arial"/>
          <w:sz w:val="24"/>
          <w:szCs w:val="24"/>
        </w:rPr>
        <w:br/>
        <w:t>SHVAD AONVHS Gadd UOs FTAVL</w:t>
      </w:r>
      <w:r w:rsidRPr="00E17CF9">
        <w:rPr>
          <w:rFonts w:ascii="Arial" w:hAnsi="Arial" w:cs="Arial"/>
          <w:sz w:val="24"/>
          <w:szCs w:val="24"/>
        </w:rPr>
        <w:br/>
      </w:r>
      <w:proofErr w:type="spellStart"/>
      <w:r w:rsidRPr="00E17CF9">
        <w:rPr>
          <w:rFonts w:ascii="Arial" w:hAnsi="Arial" w:cs="Arial"/>
          <w:sz w:val="24"/>
          <w:szCs w:val="24"/>
        </w:rPr>
        <w:t>vil</w:t>
      </w:r>
      <w:proofErr w:type="spellEnd"/>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t>NOILV¥OdYOD</w:t>
      </w:r>
      <w:proofErr w:type="spellEnd"/>
      <w:r w:rsidRPr="00E17CF9">
        <w:rPr>
          <w:rFonts w:ascii="Arial" w:hAnsi="Arial" w:cs="Arial"/>
          <w:sz w:val="24"/>
          <w:szCs w:val="24"/>
        </w:rPr>
        <w:t xml:space="preserve"> YSAOG NOISIAIG TOOL SNIHDVW </w:t>
      </w:r>
      <w:proofErr w:type="spellStart"/>
      <w:r w:rsidRPr="00E17CF9">
        <w:rPr>
          <w:rFonts w:ascii="Arial" w:hAnsi="Arial" w:cs="Arial"/>
          <w:sz w:val="24"/>
          <w:szCs w:val="24"/>
        </w:rPr>
        <w:t>LYOdNSAVG</w:t>
      </w:r>
      <w:proofErr w:type="spellEnd"/>
      <w:r w:rsidRPr="00E17CF9">
        <w:rPr>
          <w:rFonts w:ascii="Arial" w:hAnsi="Arial" w:cs="Arial"/>
          <w:sz w:val="24"/>
          <w:szCs w:val="24"/>
        </w:rPr>
        <w:br/>
      </w:r>
      <w:r w:rsidRPr="00E17CF9">
        <w:rPr>
          <w:rFonts w:ascii="Arial" w:hAnsi="Arial" w:cs="Arial"/>
          <w:sz w:val="24"/>
          <w:szCs w:val="24"/>
        </w:rPr>
        <w:br/>
        <w:t>Page 120</w:t>
      </w:r>
      <w:r w:rsidRPr="00E17CF9">
        <w:rPr>
          <w:rFonts w:ascii="Arial" w:hAnsi="Arial" w:cs="Arial"/>
          <w:sz w:val="24"/>
          <w:szCs w:val="24"/>
        </w:rPr>
        <w:br/>
      </w:r>
      <w:r w:rsidRPr="00E17CF9">
        <w:rPr>
          <w:rFonts w:ascii="Arial" w:hAnsi="Arial" w:cs="Arial"/>
          <w:sz w:val="24"/>
          <w:szCs w:val="24"/>
        </w:rPr>
        <w:br/>
      </w:r>
    </w:p>
    <w:p w14:paraId="10BE402D" w14:textId="77777777" w:rsidR="00F360D6" w:rsidRPr="00E17CF9" w:rsidRDefault="00000000">
      <w:pPr>
        <w:pStyle w:val="Heading2"/>
        <w:rPr>
          <w:rFonts w:ascii="Arial" w:hAnsi="Arial" w:cs="Arial"/>
          <w:sz w:val="24"/>
          <w:szCs w:val="24"/>
        </w:rPr>
      </w:pPr>
      <w:r w:rsidRPr="00E17CF9">
        <w:rPr>
          <w:rFonts w:ascii="Arial" w:hAnsi="Arial" w:cs="Arial"/>
          <w:sz w:val="24"/>
          <w:szCs w:val="24"/>
        </w:rPr>
        <w:t>Page 119</w:t>
      </w:r>
    </w:p>
    <w:p w14:paraId="6DB0C441" w14:textId="77777777" w:rsidR="00F360D6" w:rsidRPr="00E17CF9" w:rsidRDefault="00000000">
      <w:pPr>
        <w:rPr>
          <w:rFonts w:ascii="Arial" w:hAnsi="Arial" w:cs="Arial"/>
          <w:sz w:val="24"/>
          <w:szCs w:val="24"/>
        </w:rPr>
      </w:pPr>
      <w:proofErr w:type="spellStart"/>
      <w:r w:rsidRPr="00E17CF9">
        <w:rPr>
          <w:rFonts w:ascii="Arial" w:hAnsi="Arial" w:cs="Arial"/>
          <w:sz w:val="24"/>
          <w:szCs w:val="24"/>
        </w:rPr>
        <w:t>sla</w:t>
      </w:r>
      <w:proofErr w:type="spellEnd"/>
      <w:r w:rsidRPr="00E17CF9">
        <w:rPr>
          <w:rFonts w:ascii="Arial" w:hAnsi="Arial" w:cs="Arial"/>
          <w:sz w:val="24"/>
          <w:szCs w:val="24"/>
        </w:rPr>
        <w:t xml:space="preserve">] </w:t>
      </w:r>
      <w:proofErr w:type="spellStart"/>
      <w:r w:rsidRPr="00E17CF9">
        <w:rPr>
          <w:rFonts w:ascii="Arial" w:hAnsi="Arial" w:cs="Arial"/>
          <w:sz w:val="24"/>
          <w:szCs w:val="24"/>
        </w:rPr>
        <w:t>ea</w:t>
      </w:r>
      <w:proofErr w:type="spellEnd"/>
      <w:r w:rsidRPr="00E17CF9">
        <w:rPr>
          <w:rFonts w:ascii="Arial" w:hAnsi="Arial" w:cs="Arial"/>
          <w:sz w:val="24"/>
          <w:szCs w:val="24"/>
        </w:rPr>
        <w:t xml:space="preserve"> zi </w:t>
      </w:r>
      <w:proofErr w:type="spellStart"/>
      <w:r w:rsidRPr="00E17CF9">
        <w:rPr>
          <w:rFonts w:ascii="Arial" w:hAnsi="Arial" w:cs="Arial"/>
          <w:sz w:val="24"/>
          <w:szCs w:val="24"/>
        </w:rPr>
        <w:t>els</w:t>
      </w:r>
      <w:proofErr w:type="spellEnd"/>
      <w:r w:rsidRPr="00E17CF9">
        <w:rPr>
          <w:rFonts w:ascii="Arial" w:hAnsi="Arial" w:cs="Arial"/>
          <w:sz w:val="24"/>
          <w:szCs w:val="24"/>
        </w:rPr>
        <w:t xml:space="preserve">] 3 fa ca </w:t>
      </w:r>
      <w:proofErr w:type="spellStart"/>
      <w:r w:rsidRPr="00E17CF9">
        <w:rPr>
          <w:rFonts w:ascii="Arial" w:hAnsi="Arial" w:cs="Arial"/>
          <w:sz w:val="24"/>
          <w:szCs w:val="24"/>
        </w:rPr>
        <w:t>als</w:t>
      </w:r>
      <w:proofErr w:type="spellEnd"/>
      <w:r w:rsidRPr="00E17CF9">
        <w:rPr>
          <w:rFonts w:ascii="Arial" w:hAnsi="Arial" w:cs="Arial"/>
          <w:sz w:val="24"/>
          <w:szCs w:val="24"/>
        </w:rPr>
        <w:t xml:space="preserve"> </w:t>
      </w:r>
      <w:proofErr w:type="spellStart"/>
      <w:r w:rsidRPr="00E17CF9">
        <w:rPr>
          <w:rFonts w:ascii="Arial" w:hAnsi="Arial" w:cs="Arial"/>
          <w:sz w:val="24"/>
          <w:szCs w:val="24"/>
        </w:rPr>
        <w:t>SAIGHIdS</w:t>
      </w:r>
      <w:proofErr w:type="spellEnd"/>
      <w:r w:rsidRPr="00E17CF9">
        <w:rPr>
          <w:rFonts w:ascii="Arial" w:hAnsi="Arial" w:cs="Arial"/>
          <w:sz w:val="24"/>
          <w:szCs w:val="24"/>
        </w:rPr>
        <w:t xml:space="preserve"> 40 “Way</w:t>
      </w:r>
      <w:r w:rsidRPr="00E17CF9">
        <w:rPr>
          <w:rFonts w:ascii="Arial" w:hAnsi="Arial" w:cs="Arial"/>
          <w:sz w:val="24"/>
          <w:szCs w:val="24"/>
        </w:rPr>
        <w:br/>
        <w:t>g| 3s] 3 sis]! 3 x a 2/8</w:t>
      </w:r>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t>nes</w:t>
      </w:r>
      <w:proofErr w:type="spellEnd"/>
      <w:r w:rsidRPr="00E17CF9">
        <w:rPr>
          <w:rFonts w:ascii="Arial" w:hAnsi="Arial" w:cs="Arial"/>
          <w:sz w:val="24"/>
          <w:szCs w:val="24"/>
        </w:rPr>
        <w:t xml:space="preserve">] </w:t>
      </w:r>
      <w:proofErr w:type="spellStart"/>
      <w:r w:rsidRPr="00E17CF9">
        <w:rPr>
          <w:rFonts w:ascii="Arial" w:hAnsi="Arial" w:cs="Arial"/>
          <w:sz w:val="24"/>
          <w:szCs w:val="24"/>
        </w:rPr>
        <w:t>ces</w:t>
      </w:r>
      <w:proofErr w:type="spellEnd"/>
      <w:r w:rsidRPr="00E17CF9">
        <w:rPr>
          <w:rFonts w:ascii="Arial" w:hAnsi="Arial" w:cs="Arial"/>
          <w:sz w:val="24"/>
          <w:szCs w:val="24"/>
        </w:rPr>
        <w:t xml:space="preserve"> [</w:t>
      </w:r>
      <w:proofErr w:type="spellStart"/>
      <w:r w:rsidRPr="00E17CF9">
        <w:rPr>
          <w:rFonts w:ascii="Arial" w:hAnsi="Arial" w:cs="Arial"/>
          <w:sz w:val="24"/>
          <w:szCs w:val="24"/>
        </w:rPr>
        <w:t>zis</w:t>
      </w:r>
      <w:proofErr w:type="spellEnd"/>
      <w:r w:rsidRPr="00E17CF9">
        <w:rPr>
          <w:rFonts w:ascii="Arial" w:hAnsi="Arial" w:cs="Arial"/>
          <w:sz w:val="24"/>
          <w:szCs w:val="24"/>
        </w:rPr>
        <w:t xml:space="preserve"> </w:t>
      </w:r>
      <w:proofErr w:type="spellStart"/>
      <w:r w:rsidRPr="00E17CF9">
        <w:rPr>
          <w:rFonts w:ascii="Arial" w:hAnsi="Arial" w:cs="Arial"/>
          <w:sz w:val="24"/>
          <w:szCs w:val="24"/>
        </w:rPr>
        <w:t>sce</w:t>
      </w:r>
      <w:proofErr w:type="spellEnd"/>
      <w:r w:rsidRPr="00E17CF9">
        <w:rPr>
          <w:rFonts w:ascii="Arial" w:hAnsi="Arial" w:cs="Arial"/>
          <w:sz w:val="24"/>
          <w:szCs w:val="24"/>
        </w:rPr>
        <w:t xml:space="preserve"> </w:t>
      </w:r>
      <w:proofErr w:type="spellStart"/>
      <w:r w:rsidRPr="00E17CF9">
        <w:rPr>
          <w:rFonts w:ascii="Arial" w:hAnsi="Arial" w:cs="Arial"/>
          <w:sz w:val="24"/>
          <w:szCs w:val="24"/>
        </w:rPr>
        <w:t>zse</w:t>
      </w:r>
      <w:proofErr w:type="spellEnd"/>
      <w:r w:rsidRPr="00E17CF9">
        <w:rPr>
          <w:rFonts w:ascii="Arial" w:hAnsi="Arial" w:cs="Arial"/>
          <w:sz w:val="24"/>
          <w:szCs w:val="24"/>
        </w:rPr>
        <w:t xml:space="preserve">] Lee | </w:t>
      </w:r>
      <w:proofErr w:type="spellStart"/>
      <w:r w:rsidRPr="00E17CF9">
        <w:rPr>
          <w:rFonts w:ascii="Arial" w:hAnsi="Arial" w:cs="Arial"/>
          <w:sz w:val="24"/>
          <w:szCs w:val="24"/>
        </w:rPr>
        <w:t>ooe|ezz</w:t>
      </w:r>
      <w:proofErr w:type="spellEnd"/>
      <w:r w:rsidRPr="00E17CF9">
        <w:rPr>
          <w:rFonts w:ascii="Arial" w:hAnsi="Arial" w:cs="Arial"/>
          <w:sz w:val="24"/>
          <w:szCs w:val="24"/>
        </w:rPr>
        <w:t xml:space="preserve">| 9sz] </w:t>
      </w:r>
      <w:proofErr w:type="spellStart"/>
      <w:r w:rsidRPr="00E17CF9">
        <w:rPr>
          <w:rFonts w:ascii="Arial" w:hAnsi="Arial" w:cs="Arial"/>
          <w:sz w:val="24"/>
          <w:szCs w:val="24"/>
        </w:rPr>
        <w:t>ond</w:t>
      </w:r>
      <w:proofErr w:type="spellEnd"/>
      <w:r w:rsidRPr="00E17CF9">
        <w:rPr>
          <w:rFonts w:ascii="Arial" w:hAnsi="Arial" w:cs="Arial"/>
          <w:sz w:val="24"/>
          <w:szCs w:val="24"/>
        </w:rPr>
        <w:t xml:space="preserve"> </w:t>
      </w:r>
      <w:proofErr w:type="spellStart"/>
      <w:r w:rsidRPr="00E17CF9">
        <w:rPr>
          <w:rFonts w:ascii="Arial" w:hAnsi="Arial" w:cs="Arial"/>
          <w:sz w:val="24"/>
          <w:szCs w:val="24"/>
        </w:rPr>
        <w:t>nzzfooz</w:t>
      </w:r>
      <w:proofErr w:type="spellEnd"/>
      <w:r w:rsidRPr="00E17CF9">
        <w:rPr>
          <w:rFonts w:ascii="Arial" w:hAnsi="Arial" w:cs="Arial"/>
          <w:sz w:val="24"/>
          <w:szCs w:val="24"/>
        </w:rPr>
        <w:t xml:space="preserve">] </w:t>
      </w:r>
      <w:proofErr w:type="spellStart"/>
      <w:r w:rsidRPr="00E17CF9">
        <w:rPr>
          <w:rFonts w:ascii="Arial" w:hAnsi="Arial" w:cs="Arial"/>
          <w:sz w:val="24"/>
          <w:szCs w:val="24"/>
        </w:rPr>
        <w:t>tatjosi</w:t>
      </w:r>
      <w:proofErr w:type="spellEnd"/>
      <w:r w:rsidRPr="00E17CF9">
        <w:rPr>
          <w:rFonts w:ascii="Arial" w:hAnsi="Arial" w:cs="Arial"/>
          <w:sz w:val="24"/>
          <w:szCs w:val="24"/>
        </w:rPr>
        <w:t xml:space="preserve">| </w:t>
      </w:r>
      <w:proofErr w:type="spellStart"/>
      <w:r w:rsidRPr="00E17CF9">
        <w:rPr>
          <w:rFonts w:ascii="Arial" w:hAnsi="Arial" w:cs="Arial"/>
          <w:sz w:val="24"/>
          <w:szCs w:val="24"/>
        </w:rPr>
        <w:t>cet</w:t>
      </w:r>
      <w:proofErr w:type="spellEnd"/>
      <w:r w:rsidRPr="00E17CF9">
        <w:rPr>
          <w:rFonts w:ascii="Arial" w:hAnsi="Arial" w:cs="Arial"/>
          <w:sz w:val="24"/>
          <w:szCs w:val="24"/>
        </w:rPr>
        <w:br/>
      </w:r>
      <w:r w:rsidRPr="00E17CF9">
        <w:rPr>
          <w:rFonts w:ascii="Arial" w:hAnsi="Arial" w:cs="Arial"/>
          <w:sz w:val="24"/>
          <w:szCs w:val="24"/>
        </w:rPr>
        <w:br/>
        <w:t xml:space="preserve">98S] 20S 76h |: 2S€ | SEE/SLE | 962] S8Z | O97 </w:t>
      </w:r>
      <w:proofErr w:type="spellStart"/>
      <w:r w:rsidRPr="00E17CF9">
        <w:rPr>
          <w:rFonts w:ascii="Arial" w:hAnsi="Arial" w:cs="Arial"/>
          <w:sz w:val="24"/>
          <w:szCs w:val="24"/>
        </w:rPr>
        <w:t>HhZ</w:t>
      </w:r>
      <w:proofErr w:type="spellEnd"/>
      <w:r w:rsidRPr="00E17CF9">
        <w:rPr>
          <w:rFonts w:ascii="Arial" w:hAnsi="Arial" w:cs="Arial"/>
          <w:sz w:val="24"/>
          <w:szCs w:val="24"/>
        </w:rPr>
        <w:t xml:space="preserve">| BZZPELZ | O61] ELL] GL] </w:t>
      </w:r>
      <w:proofErr w:type="spellStart"/>
      <w:r w:rsidRPr="00E17CF9">
        <w:rPr>
          <w:rFonts w:ascii="Arial" w:hAnsi="Arial" w:cs="Arial"/>
          <w:sz w:val="24"/>
          <w:szCs w:val="24"/>
        </w:rPr>
        <w:t>ZzL</w:t>
      </w:r>
      <w:proofErr w:type="spellEnd"/>
      <w:r w:rsidRPr="00E17CF9">
        <w:rPr>
          <w:rFonts w:ascii="Arial" w:hAnsi="Arial" w:cs="Arial"/>
          <w:sz w:val="24"/>
          <w:szCs w:val="24"/>
        </w:rPr>
        <w:br/>
      </w:r>
      <w:r w:rsidRPr="00E17CF9">
        <w:rPr>
          <w:rFonts w:ascii="Arial" w:hAnsi="Arial" w:cs="Arial"/>
          <w:sz w:val="24"/>
          <w:szCs w:val="24"/>
        </w:rPr>
        <w:br/>
        <w:t xml:space="preserve">L0s| £9 |6hh </w:t>
      </w:r>
      <w:proofErr w:type="spellStart"/>
      <w:r w:rsidRPr="00E17CF9">
        <w:rPr>
          <w:rFonts w:ascii="Arial" w:hAnsi="Arial" w:cs="Arial"/>
          <w:sz w:val="24"/>
          <w:szCs w:val="24"/>
        </w:rPr>
        <w:t>gze</w:t>
      </w:r>
      <w:proofErr w:type="spellEnd"/>
      <w:r w:rsidRPr="00E17CF9">
        <w:rPr>
          <w:rFonts w:ascii="Arial" w:hAnsi="Arial" w:cs="Arial"/>
          <w:sz w:val="24"/>
          <w:szCs w:val="24"/>
        </w:rPr>
        <w:t xml:space="preserve">| 90e| </w:t>
      </w:r>
      <w:proofErr w:type="spellStart"/>
      <w:r w:rsidRPr="00E17CF9">
        <w:rPr>
          <w:rFonts w:ascii="Arial" w:hAnsi="Arial" w:cs="Arial"/>
          <w:sz w:val="24"/>
          <w:szCs w:val="24"/>
        </w:rPr>
        <w:t>eez</w:t>
      </w:r>
      <w:proofErr w:type="spellEnd"/>
      <w:r w:rsidRPr="00E17CF9">
        <w:rPr>
          <w:rFonts w:ascii="Arial" w:hAnsi="Arial" w:cs="Arial"/>
          <w:sz w:val="24"/>
          <w:szCs w:val="24"/>
        </w:rPr>
        <w:t xml:space="preserve">| </w:t>
      </w:r>
      <w:proofErr w:type="spellStart"/>
      <w:r w:rsidRPr="00E17CF9">
        <w:rPr>
          <w:rFonts w:ascii="Arial" w:hAnsi="Arial" w:cs="Arial"/>
          <w:sz w:val="24"/>
          <w:szCs w:val="24"/>
        </w:rPr>
        <w:t>ozz</w:t>
      </w:r>
      <w:proofErr w:type="spellEnd"/>
      <w:r w:rsidRPr="00E17CF9">
        <w:rPr>
          <w:rFonts w:ascii="Arial" w:hAnsi="Arial" w:cs="Arial"/>
          <w:sz w:val="24"/>
          <w:szCs w:val="24"/>
        </w:rPr>
        <w:t xml:space="preserve">| o9z|zez | </w:t>
      </w:r>
      <w:proofErr w:type="spellStart"/>
      <w:r w:rsidRPr="00E17CF9">
        <w:rPr>
          <w:rFonts w:ascii="Arial" w:hAnsi="Arial" w:cs="Arial"/>
          <w:sz w:val="24"/>
          <w:szCs w:val="24"/>
        </w:rPr>
        <w:t>ezz</w:t>
      </w:r>
      <w:proofErr w:type="spellEnd"/>
      <w:r w:rsidRPr="00E17CF9">
        <w:rPr>
          <w:rFonts w:ascii="Arial" w:hAnsi="Arial" w:cs="Arial"/>
          <w:sz w:val="24"/>
          <w:szCs w:val="24"/>
        </w:rPr>
        <w:t xml:space="preserve">| soz] ser} </w:t>
      </w:r>
      <w:proofErr w:type="spellStart"/>
      <w:r w:rsidRPr="00E17CF9">
        <w:rPr>
          <w:rFonts w:ascii="Arial" w:hAnsi="Arial" w:cs="Arial"/>
          <w:sz w:val="24"/>
          <w:szCs w:val="24"/>
        </w:rPr>
        <w:t>neq</w:t>
      </w:r>
      <w:proofErr w:type="spellEnd"/>
      <w:r w:rsidRPr="00E17CF9">
        <w:rPr>
          <w:rFonts w:ascii="Arial" w:hAnsi="Arial" w:cs="Arial"/>
          <w:sz w:val="24"/>
          <w:szCs w:val="24"/>
        </w:rPr>
        <w:t xml:space="preserve"> </w:t>
      </w:r>
      <w:proofErr w:type="spellStart"/>
      <w:r w:rsidRPr="00E17CF9">
        <w:rPr>
          <w:rFonts w:ascii="Arial" w:hAnsi="Arial" w:cs="Arial"/>
          <w:sz w:val="24"/>
          <w:szCs w:val="24"/>
        </w:rPr>
        <w:t>ssiloei</w:t>
      </w:r>
      <w:proofErr w:type="spellEnd"/>
      <w:r w:rsidRPr="00E17CF9">
        <w:rPr>
          <w:rFonts w:ascii="Arial" w:hAnsi="Arial" w:cs="Arial"/>
          <w:sz w:val="24"/>
          <w:szCs w:val="24"/>
        </w:rPr>
        <w:t xml:space="preserve"> | 911</w:t>
      </w:r>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lastRenderedPageBreak/>
        <w:t>zan</w:t>
      </w:r>
      <w:proofErr w:type="spellEnd"/>
      <w:r w:rsidRPr="00E17CF9">
        <w:rPr>
          <w:rFonts w:ascii="Arial" w:hAnsi="Arial" w:cs="Arial"/>
          <w:sz w:val="24"/>
          <w:szCs w:val="24"/>
        </w:rPr>
        <w:t xml:space="preserve">| </w:t>
      </w:r>
      <w:proofErr w:type="spellStart"/>
      <w:r w:rsidRPr="00E17CF9">
        <w:rPr>
          <w:rFonts w:ascii="Arial" w:hAnsi="Arial" w:cs="Arial"/>
          <w:sz w:val="24"/>
          <w:szCs w:val="24"/>
        </w:rPr>
        <w:t>woul</w:t>
      </w:r>
      <w:proofErr w:type="spellEnd"/>
      <w:r w:rsidRPr="00E17CF9">
        <w:rPr>
          <w:rFonts w:ascii="Arial" w:hAnsi="Arial" w:cs="Arial"/>
          <w:sz w:val="24"/>
          <w:szCs w:val="24"/>
        </w:rPr>
        <w:t xml:space="preserve"> ten} </w:t>
      </w:r>
      <w:proofErr w:type="spellStart"/>
      <w:r w:rsidRPr="00E17CF9">
        <w:rPr>
          <w:rFonts w:ascii="Arial" w:hAnsi="Arial" w:cs="Arial"/>
          <w:sz w:val="24"/>
          <w:szCs w:val="24"/>
        </w:rPr>
        <w:t>zon</w:t>
      </w:r>
      <w:proofErr w:type="spellEnd"/>
      <w:r w:rsidRPr="00E17CF9">
        <w:rPr>
          <w:rFonts w:ascii="Arial" w:hAnsi="Arial" w:cs="Arial"/>
          <w:sz w:val="24"/>
          <w:szCs w:val="24"/>
        </w:rPr>
        <w:t xml:space="preserve"> </w:t>
      </w:r>
      <w:proofErr w:type="spellStart"/>
      <w:r w:rsidRPr="00E17CF9">
        <w:rPr>
          <w:rFonts w:ascii="Arial" w:hAnsi="Arial" w:cs="Arial"/>
          <w:sz w:val="24"/>
          <w:szCs w:val="24"/>
        </w:rPr>
        <w:t>zze</w:t>
      </w:r>
      <w:proofErr w:type="spellEnd"/>
      <w:r w:rsidRPr="00E17CF9">
        <w:rPr>
          <w:rFonts w:ascii="Arial" w:hAnsi="Arial" w:cs="Arial"/>
          <w:sz w:val="24"/>
          <w:szCs w:val="24"/>
        </w:rPr>
        <w:t xml:space="preserve"> | </w:t>
      </w:r>
      <w:proofErr w:type="spellStart"/>
      <w:r w:rsidRPr="00E17CF9">
        <w:rPr>
          <w:rFonts w:ascii="Arial" w:hAnsi="Arial" w:cs="Arial"/>
          <w:sz w:val="24"/>
          <w:szCs w:val="24"/>
        </w:rPr>
        <w:t>use|ece</w:t>
      </w:r>
      <w:proofErr w:type="spellEnd"/>
      <w:r w:rsidRPr="00E17CF9">
        <w:rPr>
          <w:rFonts w:ascii="Arial" w:hAnsi="Arial" w:cs="Arial"/>
          <w:sz w:val="24"/>
          <w:szCs w:val="24"/>
        </w:rPr>
        <w:t xml:space="preserve"> | </w:t>
      </w:r>
      <w:proofErr w:type="spellStart"/>
      <w:r w:rsidRPr="00E17CF9">
        <w:rPr>
          <w:rFonts w:ascii="Arial" w:hAnsi="Arial" w:cs="Arial"/>
          <w:sz w:val="24"/>
          <w:szCs w:val="24"/>
        </w:rPr>
        <w:t>erelnez</w:t>
      </w:r>
      <w:proofErr w:type="spellEnd"/>
      <w:r w:rsidRPr="00E17CF9">
        <w:rPr>
          <w:rFonts w:ascii="Arial" w:hAnsi="Arial" w:cs="Arial"/>
          <w:sz w:val="24"/>
          <w:szCs w:val="24"/>
        </w:rPr>
        <w:t xml:space="preserve"> | 9zz|esz | </w:t>
      </w:r>
      <w:proofErr w:type="spellStart"/>
      <w:r w:rsidRPr="00E17CF9">
        <w:rPr>
          <w:rFonts w:ascii="Arial" w:hAnsi="Arial" w:cs="Arial"/>
          <w:sz w:val="24"/>
          <w:szCs w:val="24"/>
        </w:rPr>
        <w:t>osz|ezz</w:t>
      </w:r>
      <w:proofErr w:type="spellEnd"/>
      <w:r w:rsidRPr="00E17CF9">
        <w:rPr>
          <w:rFonts w:ascii="Arial" w:hAnsi="Arial" w:cs="Arial"/>
          <w:sz w:val="24"/>
          <w:szCs w:val="24"/>
        </w:rPr>
        <w:t xml:space="preserve"> | €1z)’ 007 ze1| coq </w:t>
      </w:r>
      <w:proofErr w:type="spellStart"/>
      <w:r w:rsidRPr="00E17CF9">
        <w:rPr>
          <w:rFonts w:ascii="Arial" w:hAnsi="Arial" w:cs="Arial"/>
          <w:sz w:val="24"/>
          <w:szCs w:val="24"/>
        </w:rPr>
        <w:t>isi</w:t>
      </w:r>
      <w:proofErr w:type="spellEnd"/>
      <w:r w:rsidRPr="00E17CF9">
        <w:rPr>
          <w:rFonts w:ascii="Arial" w:hAnsi="Arial" w:cs="Arial"/>
          <w:sz w:val="24"/>
          <w:szCs w:val="24"/>
        </w:rPr>
        <w:t xml:space="preserve"> foes | tit</w:t>
      </w:r>
      <w:r w:rsidRPr="00E17CF9">
        <w:rPr>
          <w:rFonts w:ascii="Arial" w:hAnsi="Arial" w:cs="Arial"/>
          <w:sz w:val="24"/>
          <w:szCs w:val="24"/>
        </w:rPr>
        <w:br/>
      </w:r>
      <w:r w:rsidRPr="00E17CF9">
        <w:rPr>
          <w:rFonts w:ascii="Arial" w:hAnsi="Arial" w:cs="Arial"/>
          <w:sz w:val="24"/>
          <w:szCs w:val="24"/>
        </w:rPr>
        <w:br/>
        <w:t>£9n | 9@h/</w:t>
      </w:r>
      <w:proofErr w:type="spellStart"/>
      <w:r w:rsidRPr="00E17CF9">
        <w:rPr>
          <w:rFonts w:ascii="Arial" w:hAnsi="Arial" w:cs="Arial"/>
          <w:sz w:val="24"/>
          <w:szCs w:val="24"/>
        </w:rPr>
        <w:t>ElLh</w:t>
      </w:r>
      <w:proofErr w:type="spellEnd"/>
      <w:r w:rsidRPr="00E17CF9">
        <w:rPr>
          <w:rFonts w:ascii="Arial" w:hAnsi="Arial" w:cs="Arial"/>
          <w:sz w:val="24"/>
          <w:szCs w:val="24"/>
        </w:rPr>
        <w:t xml:space="preserve">| GE] Z9E | OWE GLE </w:t>
      </w:r>
      <w:proofErr w:type="spellStart"/>
      <w:r w:rsidRPr="00E17CF9">
        <w:rPr>
          <w:rFonts w:ascii="Arial" w:hAnsi="Arial" w:cs="Arial"/>
          <w:sz w:val="24"/>
          <w:szCs w:val="24"/>
        </w:rPr>
        <w:t>ooe|zez</w:t>
      </w:r>
      <w:proofErr w:type="spellEnd"/>
      <w:r w:rsidRPr="00E17CF9">
        <w:rPr>
          <w:rFonts w:ascii="Arial" w:hAnsi="Arial" w:cs="Arial"/>
          <w:sz w:val="24"/>
          <w:szCs w:val="24"/>
        </w:rPr>
        <w:t xml:space="preserve"> | s9z| | s9z|snz </w:t>
      </w:r>
      <w:proofErr w:type="spellStart"/>
      <w:r w:rsidRPr="00E17CF9">
        <w:rPr>
          <w:rFonts w:ascii="Arial" w:hAnsi="Arial" w:cs="Arial"/>
          <w:sz w:val="24"/>
          <w:szCs w:val="24"/>
        </w:rPr>
        <w:t>OnZjBLZ</w:t>
      </w:r>
      <w:proofErr w:type="spellEnd"/>
      <w:r w:rsidRPr="00E17CF9">
        <w:rPr>
          <w:rFonts w:ascii="Arial" w:hAnsi="Arial" w:cs="Arial"/>
          <w:sz w:val="24"/>
          <w:szCs w:val="24"/>
        </w:rPr>
        <w:t xml:space="preserve"> | SOZ]. 26) 621] OF} </w:t>
      </w:r>
      <w:proofErr w:type="spellStart"/>
      <w:r w:rsidRPr="00E17CF9">
        <w:rPr>
          <w:rFonts w:ascii="Arial" w:hAnsi="Arial" w:cs="Arial"/>
          <w:sz w:val="24"/>
          <w:szCs w:val="24"/>
        </w:rPr>
        <w:t>ShLjSzs</w:t>
      </w:r>
      <w:proofErr w:type="spellEnd"/>
      <w:r w:rsidRPr="00E17CF9">
        <w:rPr>
          <w:rFonts w:ascii="Arial" w:hAnsi="Arial" w:cs="Arial"/>
          <w:sz w:val="24"/>
          <w:szCs w:val="24"/>
        </w:rPr>
        <w:t xml:space="preserve"> | 9OL]/O8 </w:t>
      </w:r>
      <w:proofErr w:type="spellStart"/>
      <w:r w:rsidRPr="00E17CF9">
        <w:rPr>
          <w:rFonts w:ascii="Arial" w:hAnsi="Arial" w:cs="Arial"/>
          <w:sz w:val="24"/>
          <w:szCs w:val="24"/>
        </w:rPr>
        <w:t>Ihe</w:t>
      </w:r>
      <w:proofErr w:type="spellEnd"/>
      <w:r w:rsidRPr="00E17CF9">
        <w:rPr>
          <w:rFonts w:ascii="Arial" w:hAnsi="Arial" w:cs="Arial"/>
          <w:sz w:val="24"/>
          <w:szCs w:val="24"/>
        </w:rPr>
        <w:t xml:space="preserve"> | 22 | SZ] Z6t </w:t>
      </w:r>
      <w:proofErr w:type="spellStart"/>
      <w:r w:rsidRPr="00E17CF9">
        <w:rPr>
          <w:rFonts w:ascii="Arial" w:hAnsi="Arial" w:cs="Arial"/>
          <w:sz w:val="24"/>
          <w:szCs w:val="24"/>
        </w:rPr>
        <w:t>sc°ae</w:t>
      </w:r>
      <w:proofErr w:type="spellEnd"/>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t>ht</w:t>
      </w:r>
      <w:proofErr w:type="spellEnd"/>
      <w:r w:rsidRPr="00E17CF9">
        <w:rPr>
          <w:rFonts w:ascii="Arial" w:hAnsi="Arial" w:cs="Arial"/>
          <w:sz w:val="24"/>
          <w:szCs w:val="24"/>
        </w:rPr>
        <w:t xml:space="preserve"> [ on] </w:t>
      </w:r>
      <w:proofErr w:type="spellStart"/>
      <w:r w:rsidRPr="00E17CF9">
        <w:rPr>
          <w:rFonts w:ascii="Arial" w:hAnsi="Arial" w:cs="Arial"/>
          <w:sz w:val="24"/>
          <w:szCs w:val="24"/>
        </w:rPr>
        <w:t>ase</w:t>
      </w:r>
      <w:proofErr w:type="spellEnd"/>
      <w:r w:rsidRPr="00E17CF9">
        <w:rPr>
          <w:rFonts w:ascii="Arial" w:hAnsi="Arial" w:cs="Arial"/>
          <w:sz w:val="24"/>
          <w:szCs w:val="24"/>
        </w:rPr>
        <w:t xml:space="preserve"> 14e] </w:t>
      </w:r>
      <w:proofErr w:type="spellStart"/>
      <w:r w:rsidRPr="00E17CF9">
        <w:rPr>
          <w:rFonts w:ascii="Arial" w:hAnsi="Arial" w:cs="Arial"/>
          <w:sz w:val="24"/>
          <w:szCs w:val="24"/>
        </w:rPr>
        <w:t>ane</w:t>
      </w:r>
      <w:proofErr w:type="spellEnd"/>
      <w:r w:rsidRPr="00E17CF9">
        <w:rPr>
          <w:rFonts w:ascii="Arial" w:hAnsi="Arial" w:cs="Arial"/>
          <w:sz w:val="24"/>
          <w:szCs w:val="24"/>
        </w:rPr>
        <w:t xml:space="preserve"> ne </w:t>
      </w:r>
      <w:proofErr w:type="spellStart"/>
      <w:r w:rsidRPr="00E17CF9">
        <w:rPr>
          <w:rFonts w:ascii="Arial" w:hAnsi="Arial" w:cs="Arial"/>
          <w:sz w:val="24"/>
          <w:szCs w:val="24"/>
        </w:rPr>
        <w:t>esa</w:t>
      </w:r>
      <w:proofErr w:type="spellEnd"/>
      <w:r w:rsidRPr="00E17CF9">
        <w:rPr>
          <w:rFonts w:ascii="Arial" w:hAnsi="Arial" w:cs="Arial"/>
          <w:sz w:val="24"/>
          <w:szCs w:val="24"/>
        </w:rPr>
        <w:t xml:space="preserve"> </w:t>
      </w:r>
      <w:proofErr w:type="spellStart"/>
      <w:r w:rsidRPr="00E17CF9">
        <w:rPr>
          <w:rFonts w:ascii="Arial" w:hAnsi="Arial" w:cs="Arial"/>
          <w:sz w:val="24"/>
          <w:szCs w:val="24"/>
        </w:rPr>
        <w:t>aaz|izz</w:t>
      </w:r>
      <w:proofErr w:type="spellEnd"/>
      <w:r w:rsidRPr="00E17CF9">
        <w:rPr>
          <w:rFonts w:ascii="Arial" w:hAnsi="Arial" w:cs="Arial"/>
          <w:sz w:val="24"/>
          <w:szCs w:val="24"/>
        </w:rPr>
        <w:t xml:space="preserve"> | </w:t>
      </w:r>
      <w:proofErr w:type="spellStart"/>
      <w:r w:rsidRPr="00E17CF9">
        <w:rPr>
          <w:rFonts w:ascii="Arial" w:hAnsi="Arial" w:cs="Arial"/>
          <w:sz w:val="24"/>
          <w:szCs w:val="24"/>
        </w:rPr>
        <w:t>ssz|eez</w:t>
      </w:r>
      <w:proofErr w:type="spellEnd"/>
      <w:r w:rsidRPr="00E17CF9">
        <w:rPr>
          <w:rFonts w:ascii="Arial" w:hAnsi="Arial" w:cs="Arial"/>
          <w:sz w:val="24"/>
          <w:szCs w:val="24"/>
        </w:rPr>
        <w:t xml:space="preserve"> | 0&amp;2</w:t>
      </w:r>
      <w:r w:rsidRPr="00E17CF9">
        <w:rPr>
          <w:rFonts w:ascii="Arial" w:hAnsi="Arial" w:cs="Arial"/>
          <w:sz w:val="24"/>
          <w:szCs w:val="24"/>
        </w:rPr>
        <w:br/>
      </w:r>
      <w:r w:rsidRPr="00E17CF9">
        <w:rPr>
          <w:rFonts w:ascii="Arial" w:hAnsi="Arial" w:cs="Arial"/>
          <w:sz w:val="24"/>
          <w:szCs w:val="24"/>
        </w:rPr>
        <w:br/>
        <w:t xml:space="preserve">9£h} </w:t>
      </w:r>
      <w:proofErr w:type="spellStart"/>
      <w:r w:rsidRPr="00E17CF9">
        <w:rPr>
          <w:rFonts w:ascii="Arial" w:hAnsi="Arial" w:cs="Arial"/>
          <w:sz w:val="24"/>
          <w:szCs w:val="24"/>
        </w:rPr>
        <w:t>Sth</w:t>
      </w:r>
      <w:proofErr w:type="spellEnd"/>
      <w:r w:rsidRPr="00E17CF9">
        <w:rPr>
          <w:rFonts w:ascii="Arial" w:hAnsi="Arial" w:cs="Arial"/>
          <w:sz w:val="24"/>
          <w:szCs w:val="24"/>
        </w:rPr>
        <w:t xml:space="preserve">] </w:t>
      </w:r>
      <w:proofErr w:type="spellStart"/>
      <w:r w:rsidRPr="00E17CF9">
        <w:rPr>
          <w:rFonts w:ascii="Arial" w:hAnsi="Arial" w:cs="Arial"/>
          <w:sz w:val="24"/>
          <w:szCs w:val="24"/>
        </w:rPr>
        <w:t>Zlh</w:t>
      </w:r>
      <w:proofErr w:type="spellEnd"/>
      <w:r w:rsidRPr="00E17CF9">
        <w:rPr>
          <w:rFonts w:ascii="Arial" w:hAnsi="Arial" w:cs="Arial"/>
          <w:sz w:val="24"/>
          <w:szCs w:val="24"/>
        </w:rPr>
        <w:t xml:space="preserve"> | OBE}OZE| </w:t>
      </w:r>
      <w:proofErr w:type="spellStart"/>
      <w:r w:rsidRPr="00E17CF9">
        <w:rPr>
          <w:rFonts w:ascii="Arial" w:hAnsi="Arial" w:cs="Arial"/>
          <w:sz w:val="24"/>
          <w:szCs w:val="24"/>
        </w:rPr>
        <w:t>fhe</w:t>
      </w:r>
      <w:proofErr w:type="spellEnd"/>
      <w:r w:rsidRPr="00E17CF9">
        <w:rPr>
          <w:rFonts w:ascii="Arial" w:hAnsi="Arial" w:cs="Arial"/>
          <w:sz w:val="24"/>
          <w:szCs w:val="24"/>
        </w:rPr>
        <w:t xml:space="preserve">) E </w:t>
      </w:r>
      <w:proofErr w:type="spellStart"/>
      <w:r w:rsidRPr="00E17CF9">
        <w:rPr>
          <w:rFonts w:ascii="Arial" w:hAnsi="Arial" w:cs="Arial"/>
          <w:sz w:val="24"/>
          <w:szCs w:val="24"/>
        </w:rPr>
        <w:t>nOe</w:t>
      </w:r>
      <w:proofErr w:type="spellEnd"/>
      <w:r w:rsidRPr="00E17CF9">
        <w:rPr>
          <w:rFonts w:ascii="Arial" w:hAnsi="Arial" w:cs="Arial"/>
          <w:sz w:val="24"/>
          <w:szCs w:val="24"/>
        </w:rPr>
        <w:t xml:space="preserve">{sez | 892] </w:t>
      </w:r>
      <w:proofErr w:type="spellStart"/>
      <w:r w:rsidRPr="00E17CF9">
        <w:rPr>
          <w:rFonts w:ascii="Arial" w:hAnsi="Arial" w:cs="Arial"/>
          <w:sz w:val="24"/>
          <w:szCs w:val="24"/>
        </w:rPr>
        <w:t>zZSz</w:t>
      </w:r>
      <w:proofErr w:type="spellEnd"/>
      <w:r w:rsidRPr="00E17CF9">
        <w:rPr>
          <w:rFonts w:ascii="Arial" w:hAnsi="Arial" w:cs="Arial"/>
          <w:sz w:val="24"/>
          <w:szCs w:val="24"/>
        </w:rPr>
        <w:t xml:space="preserve"> | 9EZ|7ZZ | LZ</w:t>
      </w:r>
      <w:r w:rsidRPr="00E17CF9">
        <w:rPr>
          <w:rFonts w:ascii="Arial" w:hAnsi="Arial" w:cs="Arial"/>
          <w:sz w:val="24"/>
          <w:szCs w:val="24"/>
        </w:rPr>
        <w:br/>
      </w:r>
      <w:r w:rsidRPr="00E17CF9">
        <w:rPr>
          <w:rFonts w:ascii="Arial" w:hAnsi="Arial" w:cs="Arial"/>
          <w:sz w:val="24"/>
          <w:szCs w:val="24"/>
        </w:rPr>
        <w:br/>
        <w:t xml:space="preserve">LOL] HBL] ZLL] HSH GEL{OZL | ZOL1/O8 </w:t>
      </w:r>
      <w:proofErr w:type="spellStart"/>
      <w:r w:rsidRPr="00E17CF9">
        <w:rPr>
          <w:rFonts w:ascii="Arial" w:hAnsi="Arial" w:cs="Arial"/>
          <w:sz w:val="24"/>
          <w:szCs w:val="24"/>
        </w:rPr>
        <w:t>jhZ</w:t>
      </w:r>
      <w:proofErr w:type="spellEnd"/>
      <w:r w:rsidRPr="00E17CF9">
        <w:rPr>
          <w:rFonts w:ascii="Arial" w:hAnsi="Arial" w:cs="Arial"/>
          <w:sz w:val="24"/>
          <w:szCs w:val="24"/>
        </w:rPr>
        <w:t xml:space="preserve"> | ZZ | 927 SOT </w:t>
      </w:r>
      <w:proofErr w:type="spellStart"/>
      <w:r w:rsidRPr="00E17CF9">
        <w:rPr>
          <w:rFonts w:ascii="Arial" w:hAnsi="Arial" w:cs="Arial"/>
          <w:sz w:val="24"/>
          <w:szCs w:val="24"/>
        </w:rPr>
        <w:t>és°dt</w:t>
      </w:r>
      <w:proofErr w:type="spellEnd"/>
      <w:r w:rsidRPr="00E17CF9">
        <w:rPr>
          <w:rFonts w:ascii="Arial" w:hAnsi="Arial" w:cs="Arial"/>
          <w:sz w:val="24"/>
          <w:szCs w:val="24"/>
        </w:rPr>
        <w:br/>
      </w:r>
      <w:r w:rsidRPr="00E17CF9">
        <w:rPr>
          <w:rFonts w:ascii="Arial" w:hAnsi="Arial" w:cs="Arial"/>
          <w:sz w:val="24"/>
          <w:szCs w:val="24"/>
        </w:rPr>
        <w:br/>
        <w:t>pay</w:t>
      </w:r>
      <w:r w:rsidRPr="00E17CF9">
        <w:rPr>
          <w:rFonts w:ascii="Arial" w:hAnsi="Arial" w:cs="Arial"/>
          <w:sz w:val="24"/>
          <w:szCs w:val="24"/>
        </w:rPr>
        <w:br/>
        <w:t>a</w:t>
      </w:r>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t>Sk</w:t>
      </w:r>
      <w:proofErr w:type="spellEnd"/>
      <w:r w:rsidRPr="00E17CF9">
        <w:rPr>
          <w:rFonts w:ascii="Arial" w:hAnsi="Arial" w:cs="Arial"/>
          <w:sz w:val="24"/>
          <w:szCs w:val="24"/>
        </w:rPr>
        <w:t xml:space="preserve">} LLL OSL) </w:t>
      </w:r>
      <w:proofErr w:type="spellStart"/>
      <w:r w:rsidRPr="00E17CF9">
        <w:rPr>
          <w:rFonts w:ascii="Arial" w:hAnsi="Arial" w:cs="Arial"/>
          <w:sz w:val="24"/>
          <w:szCs w:val="24"/>
        </w:rPr>
        <w:t>Ehk</w:t>
      </w:r>
      <w:proofErr w:type="spellEnd"/>
      <w:r w:rsidRPr="00E17CF9">
        <w:rPr>
          <w:rFonts w:ascii="Arial" w:hAnsi="Arial" w:cs="Arial"/>
          <w:sz w:val="24"/>
          <w:szCs w:val="24"/>
        </w:rPr>
        <w:t xml:space="preserve"> </w:t>
      </w:r>
      <w:proofErr w:type="spellStart"/>
      <w:r w:rsidRPr="00E17CF9">
        <w:rPr>
          <w:rFonts w:ascii="Arial" w:hAnsi="Arial" w:cs="Arial"/>
          <w:sz w:val="24"/>
          <w:szCs w:val="24"/>
        </w:rPr>
        <w:t>GZLIZiL</w:t>
      </w:r>
      <w:proofErr w:type="spellEnd"/>
      <w:r w:rsidRPr="00E17CF9">
        <w:rPr>
          <w:rFonts w:ascii="Arial" w:hAnsi="Arial" w:cs="Arial"/>
          <w:sz w:val="24"/>
          <w:szCs w:val="24"/>
        </w:rPr>
        <w:t xml:space="preserve"> | G6 </w:t>
      </w:r>
      <w:proofErr w:type="spellStart"/>
      <w:r w:rsidRPr="00E17CF9">
        <w:rPr>
          <w:rFonts w:ascii="Arial" w:hAnsi="Arial" w:cs="Arial"/>
          <w:sz w:val="24"/>
          <w:szCs w:val="24"/>
        </w:rPr>
        <w:t>og</w:t>
      </w:r>
      <w:proofErr w:type="spellEnd"/>
      <w:r w:rsidRPr="00E17CF9">
        <w:rPr>
          <w:rFonts w:ascii="Arial" w:hAnsi="Arial" w:cs="Arial"/>
          <w:sz w:val="24"/>
          <w:szCs w:val="24"/>
        </w:rPr>
        <w:t xml:space="preserve"> </w:t>
      </w:r>
      <w:proofErr w:type="spellStart"/>
      <w:r w:rsidRPr="00E17CF9">
        <w:rPr>
          <w:rFonts w:ascii="Arial" w:hAnsi="Arial" w:cs="Arial"/>
          <w:sz w:val="24"/>
          <w:szCs w:val="24"/>
        </w:rPr>
        <w:t>fhe</w:t>
      </w:r>
      <w:proofErr w:type="spellEnd"/>
      <w:r w:rsidRPr="00E17CF9">
        <w:rPr>
          <w:rFonts w:ascii="Arial" w:hAnsi="Arial" w:cs="Arial"/>
          <w:sz w:val="24"/>
          <w:szCs w:val="24"/>
        </w:rPr>
        <w:t xml:space="preserve"> | ZZ | 82] OZZ </w:t>
      </w:r>
      <w:proofErr w:type="spellStart"/>
      <w:r w:rsidRPr="00E17CF9">
        <w:rPr>
          <w:rFonts w:ascii="Arial" w:hAnsi="Arial" w:cs="Arial"/>
          <w:sz w:val="24"/>
          <w:szCs w:val="24"/>
        </w:rPr>
        <w:t>Se°oL</w:t>
      </w:r>
      <w:proofErr w:type="spellEnd"/>
      <w:r w:rsidRPr="00E17CF9">
        <w:rPr>
          <w:rFonts w:ascii="Arial" w:hAnsi="Arial" w:cs="Arial"/>
          <w:sz w:val="24"/>
          <w:szCs w:val="24"/>
        </w:rPr>
        <w:br/>
      </w:r>
      <w:r w:rsidRPr="00E17CF9">
        <w:rPr>
          <w:rFonts w:ascii="Arial" w:hAnsi="Arial" w:cs="Arial"/>
          <w:sz w:val="24"/>
          <w:szCs w:val="24"/>
        </w:rPr>
        <w:br/>
        <w:t xml:space="preserve">O9h| </w:t>
      </w:r>
      <w:proofErr w:type="spellStart"/>
      <w:r w:rsidRPr="00E17CF9">
        <w:rPr>
          <w:rFonts w:ascii="Arial" w:hAnsi="Arial" w:cs="Arial"/>
          <w:sz w:val="24"/>
          <w:szCs w:val="24"/>
        </w:rPr>
        <w:t>OEh</w:t>
      </w:r>
      <w:proofErr w:type="spellEnd"/>
      <w:r w:rsidRPr="00E17CF9">
        <w:rPr>
          <w:rFonts w:ascii="Arial" w:hAnsi="Arial" w:cs="Arial"/>
          <w:sz w:val="24"/>
          <w:szCs w:val="24"/>
        </w:rPr>
        <w:t xml:space="preserve">| €Oh | B9E/LZSE} EE) ELE} £67] 927} </w:t>
      </w:r>
      <w:proofErr w:type="spellStart"/>
      <w:r w:rsidRPr="00E17CF9">
        <w:rPr>
          <w:rFonts w:ascii="Arial" w:hAnsi="Arial" w:cs="Arial"/>
          <w:sz w:val="24"/>
          <w:szCs w:val="24"/>
        </w:rPr>
        <w:t>GSZlEnz</w:t>
      </w:r>
      <w:proofErr w:type="spellEnd"/>
      <w:r w:rsidRPr="00E17CF9">
        <w:rPr>
          <w:rFonts w:ascii="Arial" w:hAnsi="Arial" w:cs="Arial"/>
          <w:sz w:val="24"/>
          <w:szCs w:val="24"/>
        </w:rPr>
        <w:t xml:space="preserve"> | BZZ/</w:t>
      </w:r>
      <w:proofErr w:type="spellStart"/>
      <w:r w:rsidRPr="00E17CF9">
        <w:rPr>
          <w:rFonts w:ascii="Arial" w:hAnsi="Arial" w:cs="Arial"/>
          <w:sz w:val="24"/>
          <w:szCs w:val="24"/>
        </w:rPr>
        <w:t>hLZ</w:t>
      </w:r>
      <w:proofErr w:type="spellEnd"/>
      <w:r w:rsidRPr="00E17CF9">
        <w:rPr>
          <w:rFonts w:ascii="Arial" w:hAnsi="Arial" w:cs="Arial"/>
          <w:sz w:val="24"/>
          <w:szCs w:val="24"/>
        </w:rPr>
        <w:t xml:space="preserve"> | 2OzjeBl | ZZ 59 SSL| BEH SZL/</w:t>
      </w:r>
      <w:proofErr w:type="spellStart"/>
      <w:r w:rsidRPr="00E17CF9">
        <w:rPr>
          <w:rFonts w:ascii="Arial" w:hAnsi="Arial" w:cs="Arial"/>
          <w:sz w:val="24"/>
          <w:szCs w:val="24"/>
        </w:rPr>
        <w:t>SuL</w:t>
      </w:r>
      <w:proofErr w:type="spellEnd"/>
      <w:r w:rsidRPr="00E17CF9">
        <w:rPr>
          <w:rFonts w:ascii="Arial" w:hAnsi="Arial" w:cs="Arial"/>
          <w:sz w:val="24"/>
          <w:szCs w:val="24"/>
        </w:rPr>
        <w:t xml:space="preserve"> | 26 O8 [</w:t>
      </w:r>
      <w:proofErr w:type="spellStart"/>
      <w:r w:rsidRPr="00E17CF9">
        <w:rPr>
          <w:rFonts w:ascii="Arial" w:hAnsi="Arial" w:cs="Arial"/>
          <w:sz w:val="24"/>
          <w:szCs w:val="24"/>
        </w:rPr>
        <w:t>hz</w:t>
      </w:r>
      <w:proofErr w:type="spellEnd"/>
      <w:r w:rsidRPr="00E17CF9">
        <w:rPr>
          <w:rFonts w:ascii="Arial" w:hAnsi="Arial" w:cs="Arial"/>
          <w:sz w:val="24"/>
          <w:szCs w:val="24"/>
        </w:rPr>
        <w:t xml:space="preserve"> | 22 | GZ] B22 78"sl</w:t>
      </w:r>
      <w:r w:rsidRPr="00E17CF9">
        <w:rPr>
          <w:rFonts w:ascii="Arial" w:hAnsi="Arial" w:cs="Arial"/>
          <w:sz w:val="24"/>
          <w:szCs w:val="24"/>
        </w:rPr>
        <w:br/>
      </w:r>
      <w:r w:rsidRPr="00E17CF9">
        <w:rPr>
          <w:rFonts w:ascii="Arial" w:hAnsi="Arial" w:cs="Arial"/>
          <w:sz w:val="24"/>
          <w:szCs w:val="24"/>
        </w:rPr>
        <w:br/>
        <w:t>QLE</w:t>
      </w:r>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t>EnElECE</w:t>
      </w:r>
      <w:proofErr w:type="spellEnd"/>
      <w:r w:rsidRPr="00E17CF9">
        <w:rPr>
          <w:rFonts w:ascii="Arial" w:hAnsi="Arial" w:cs="Arial"/>
          <w:sz w:val="24"/>
          <w:szCs w:val="24"/>
        </w:rPr>
        <w:t xml:space="preserve"> | LLELZEZ | #22] </w:t>
      </w:r>
      <w:proofErr w:type="spellStart"/>
      <w:r w:rsidRPr="00E17CF9">
        <w:rPr>
          <w:rFonts w:ascii="Arial" w:hAnsi="Arial" w:cs="Arial"/>
          <w:sz w:val="24"/>
          <w:szCs w:val="24"/>
        </w:rPr>
        <w:t>BSz</w:t>
      </w:r>
      <w:proofErr w:type="spellEnd"/>
      <w:r w:rsidRPr="00E17CF9">
        <w:rPr>
          <w:rFonts w:ascii="Arial" w:hAnsi="Arial" w:cs="Arial"/>
          <w:sz w:val="24"/>
          <w:szCs w:val="24"/>
        </w:rPr>
        <w:t xml:space="preserve"> | </w:t>
      </w:r>
      <w:proofErr w:type="spellStart"/>
      <w:r w:rsidRPr="00E17CF9">
        <w:rPr>
          <w:rFonts w:ascii="Arial" w:hAnsi="Arial" w:cs="Arial"/>
          <w:sz w:val="24"/>
          <w:szCs w:val="24"/>
        </w:rPr>
        <w:t>ZhZ</w:t>
      </w:r>
      <w:proofErr w:type="spellEnd"/>
      <w:r w:rsidRPr="00E17CF9">
        <w:rPr>
          <w:rFonts w:ascii="Arial" w:hAnsi="Arial" w:cs="Arial"/>
          <w:sz w:val="24"/>
          <w:szCs w:val="24"/>
        </w:rPr>
        <w:t xml:space="preserve">| L727 | ELZ €6L/921 | SOL] SSH} Shh 624 CELILOL | 98 ]}O8 </w:t>
      </w:r>
      <w:proofErr w:type="spellStart"/>
      <w:r w:rsidRPr="00E17CF9">
        <w:rPr>
          <w:rFonts w:ascii="Arial" w:hAnsi="Arial" w:cs="Arial"/>
          <w:sz w:val="24"/>
          <w:szCs w:val="24"/>
        </w:rPr>
        <w:t>jhe</w:t>
      </w:r>
      <w:proofErr w:type="spellEnd"/>
      <w:r w:rsidRPr="00E17CF9">
        <w:rPr>
          <w:rFonts w:ascii="Arial" w:hAnsi="Arial" w:cs="Arial"/>
          <w:sz w:val="24"/>
          <w:szCs w:val="24"/>
        </w:rPr>
        <w:t xml:space="preserve"> | ZZ] LE} Enz L8°hl</w:t>
      </w:r>
      <w:r w:rsidRPr="00E17CF9">
        <w:rPr>
          <w:rFonts w:ascii="Arial" w:hAnsi="Arial" w:cs="Arial"/>
          <w:sz w:val="24"/>
          <w:szCs w:val="24"/>
        </w:rPr>
        <w:br/>
      </w:r>
      <w:r w:rsidRPr="00E17CF9">
        <w:rPr>
          <w:rFonts w:ascii="Arial" w:hAnsi="Arial" w:cs="Arial"/>
          <w:sz w:val="24"/>
          <w:szCs w:val="24"/>
        </w:rPr>
        <w:br/>
        <w:t xml:space="preserve">SOE } EEE LOL{LZ1 | O9E| OS) OWL | </w:t>
      </w:r>
      <w:proofErr w:type="spellStart"/>
      <w:r w:rsidRPr="00E17CF9">
        <w:rPr>
          <w:rFonts w:ascii="Arial" w:hAnsi="Arial" w:cs="Arial"/>
          <w:sz w:val="24"/>
          <w:szCs w:val="24"/>
        </w:rPr>
        <w:t>SZy</w:t>
      </w:r>
      <w:proofErr w:type="spellEnd"/>
      <w:r w:rsidRPr="00E17CF9">
        <w:rPr>
          <w:rFonts w:ascii="Arial" w:hAnsi="Arial" w:cs="Arial"/>
          <w:sz w:val="24"/>
          <w:szCs w:val="24"/>
        </w:rPr>
        <w:t xml:space="preserve"> ELL 86 €8 08 |</w:t>
      </w:r>
      <w:proofErr w:type="spellStart"/>
      <w:r w:rsidRPr="00E17CF9">
        <w:rPr>
          <w:rFonts w:ascii="Arial" w:hAnsi="Arial" w:cs="Arial"/>
          <w:sz w:val="24"/>
          <w:szCs w:val="24"/>
        </w:rPr>
        <w:t>fZ</w:t>
      </w:r>
      <w:proofErr w:type="spellEnd"/>
      <w:r w:rsidRPr="00E17CF9">
        <w:rPr>
          <w:rFonts w:ascii="Arial" w:hAnsi="Arial" w:cs="Arial"/>
          <w:sz w:val="24"/>
          <w:szCs w:val="24"/>
        </w:rPr>
        <w:t xml:space="preserve"> | ZZ} Ze} </w:t>
      </w:r>
      <w:proofErr w:type="spellStart"/>
      <w:r w:rsidRPr="00E17CF9">
        <w:rPr>
          <w:rFonts w:ascii="Arial" w:hAnsi="Arial" w:cs="Arial"/>
          <w:sz w:val="24"/>
          <w:szCs w:val="24"/>
        </w:rPr>
        <w:t>sz</w:t>
      </w:r>
      <w:proofErr w:type="spellEnd"/>
      <w:r w:rsidRPr="00E17CF9">
        <w:rPr>
          <w:rFonts w:ascii="Arial" w:hAnsi="Arial" w:cs="Arial"/>
          <w:sz w:val="24"/>
          <w:szCs w:val="24"/>
        </w:rPr>
        <w:t xml:space="preserve"> Lethe</w:t>
      </w:r>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t>hhh</w:t>
      </w:r>
      <w:proofErr w:type="spellEnd"/>
      <w:r w:rsidRPr="00E17CF9">
        <w:rPr>
          <w:rFonts w:ascii="Arial" w:hAnsi="Arial" w:cs="Arial"/>
          <w:sz w:val="24"/>
          <w:szCs w:val="24"/>
        </w:rPr>
        <w:t xml:space="preserve"> | Sih] 68€ | </w:t>
      </w:r>
      <w:proofErr w:type="spellStart"/>
      <w:r w:rsidRPr="00E17CF9">
        <w:rPr>
          <w:rFonts w:ascii="Arial" w:hAnsi="Arial" w:cs="Arial"/>
          <w:sz w:val="24"/>
          <w:szCs w:val="24"/>
        </w:rPr>
        <w:t>SSE|HhE</w:t>
      </w:r>
      <w:proofErr w:type="spellEnd"/>
      <w:r w:rsidRPr="00E17CF9">
        <w:rPr>
          <w:rFonts w:ascii="Arial" w:hAnsi="Arial" w:cs="Arial"/>
          <w:sz w:val="24"/>
          <w:szCs w:val="24"/>
        </w:rPr>
        <w:t xml:space="preserve"> | LZE] ZOE | EBZ}99z | OST] SEZ | 1ZZ] 202 | COZ] ZBL | LZL| OL) GHL| EE EZL|HOL | GB |] O08 |He {ZZ | OF | SEZ 62°SL</w:t>
      </w:r>
      <w:r w:rsidRPr="00E17CF9">
        <w:rPr>
          <w:rFonts w:ascii="Arial" w:hAnsi="Arial" w:cs="Arial"/>
          <w:sz w:val="24"/>
          <w:szCs w:val="24"/>
        </w:rPr>
        <w:br/>
        <w:t>00z</w:t>
      </w:r>
      <w:r w:rsidRPr="00E17CF9">
        <w:rPr>
          <w:rFonts w:ascii="Arial" w:hAnsi="Arial" w:cs="Arial"/>
          <w:sz w:val="24"/>
          <w:szCs w:val="24"/>
        </w:rPr>
        <w:br/>
        <w:t>€ZE] LOE{ERZ | 99Z}OSZ | HEZ|O7Z } LOZ | HEL</w:t>
      </w:r>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t>Sh</w:t>
      </w:r>
      <w:proofErr w:type="spellEnd"/>
      <w:r w:rsidRPr="00E17CF9">
        <w:rPr>
          <w:rFonts w:ascii="Arial" w:hAnsi="Arial" w:cs="Arial"/>
          <w:sz w:val="24"/>
          <w:szCs w:val="24"/>
        </w:rPr>
        <w:t xml:space="preserve"> | </w:t>
      </w:r>
      <w:proofErr w:type="spellStart"/>
      <w:r w:rsidRPr="00E17CF9">
        <w:rPr>
          <w:rFonts w:ascii="Arial" w:hAnsi="Arial" w:cs="Arial"/>
          <w:sz w:val="24"/>
          <w:szCs w:val="24"/>
        </w:rPr>
        <w:t>Hle</w:t>
      </w:r>
      <w:proofErr w:type="spellEnd"/>
      <w:r w:rsidRPr="00E17CF9">
        <w:rPr>
          <w:rFonts w:ascii="Arial" w:hAnsi="Arial" w:cs="Arial"/>
          <w:sz w:val="24"/>
          <w:szCs w:val="24"/>
        </w:rPr>
        <w:t xml:space="preserve"> $8zZ/ 297 | </w:t>
      </w:r>
      <w:proofErr w:type="spellStart"/>
      <w:r w:rsidRPr="00E17CF9">
        <w:rPr>
          <w:rFonts w:ascii="Arial" w:hAnsi="Arial" w:cs="Arial"/>
          <w:sz w:val="24"/>
          <w:szCs w:val="24"/>
        </w:rPr>
        <w:t>tsz</w:t>
      </w:r>
      <w:proofErr w:type="spellEnd"/>
      <w:r w:rsidRPr="00E17CF9">
        <w:rPr>
          <w:rFonts w:ascii="Arial" w:hAnsi="Arial" w:cs="Arial"/>
          <w:sz w:val="24"/>
          <w:szCs w:val="24"/>
        </w:rPr>
        <w:t xml:space="preserve">] 9Ez | </w:t>
      </w:r>
      <w:proofErr w:type="spellStart"/>
      <w:r w:rsidRPr="00E17CF9">
        <w:rPr>
          <w:rFonts w:ascii="Arial" w:hAnsi="Arial" w:cs="Arial"/>
          <w:sz w:val="24"/>
          <w:szCs w:val="24"/>
        </w:rPr>
        <w:t>LzZz</w:t>
      </w:r>
      <w:proofErr w:type="spellEnd"/>
      <w:r w:rsidRPr="00E17CF9">
        <w:rPr>
          <w:rFonts w:ascii="Arial" w:hAnsi="Arial" w:cs="Arial"/>
          <w:sz w:val="24"/>
          <w:szCs w:val="24"/>
        </w:rPr>
        <w:t xml:space="preserve">] 807 $1 </w:t>
      </w:r>
      <w:proofErr w:type="spellStart"/>
      <w:r w:rsidRPr="00E17CF9">
        <w:rPr>
          <w:rFonts w:ascii="Arial" w:hAnsi="Arial" w:cs="Arial"/>
          <w:sz w:val="24"/>
          <w:szCs w:val="24"/>
        </w:rPr>
        <w:t>est</w:t>
      </w:r>
      <w:proofErr w:type="spellEnd"/>
      <w:r w:rsidRPr="00E17CF9">
        <w:rPr>
          <w:rFonts w:ascii="Arial" w:hAnsi="Arial" w:cs="Arial"/>
          <w:sz w:val="24"/>
          <w:szCs w:val="24"/>
        </w:rPr>
        <w:t xml:space="preserve"> | ZZ] 191 | 1st} </w:t>
      </w:r>
      <w:proofErr w:type="spellStart"/>
      <w:r w:rsidRPr="00E17CF9">
        <w:rPr>
          <w:rFonts w:ascii="Arial" w:hAnsi="Arial" w:cs="Arial"/>
          <w:sz w:val="24"/>
          <w:szCs w:val="24"/>
        </w:rPr>
        <w:t>Ltt</w:t>
      </w:r>
      <w:proofErr w:type="spellEnd"/>
      <w:r w:rsidRPr="00E17CF9">
        <w:rPr>
          <w:rFonts w:ascii="Arial" w:hAnsi="Arial" w:cs="Arial"/>
          <w:sz w:val="24"/>
          <w:szCs w:val="24"/>
        </w:rPr>
        <w:t xml:space="preserve">} Ze </w:t>
      </w:r>
      <w:proofErr w:type="spellStart"/>
      <w:r w:rsidRPr="00E17CF9">
        <w:rPr>
          <w:rFonts w:ascii="Arial" w:hAnsi="Arial" w:cs="Arial"/>
          <w:sz w:val="24"/>
          <w:szCs w:val="24"/>
        </w:rPr>
        <w:t>ath</w:t>
      </w:r>
      <w:proofErr w:type="spellEnd"/>
      <w:r w:rsidRPr="00E17CF9">
        <w:rPr>
          <w:rFonts w:ascii="Arial" w:hAnsi="Arial" w:cs="Arial"/>
          <w:sz w:val="24"/>
          <w:szCs w:val="24"/>
        </w:rPr>
        <w:t xml:space="preserve"> LOL/Z6 | GZ |] 08,</w:t>
      </w:r>
      <w:r w:rsidRPr="00E17CF9">
        <w:rPr>
          <w:rFonts w:ascii="Arial" w:hAnsi="Arial" w:cs="Arial"/>
          <w:sz w:val="24"/>
          <w:szCs w:val="24"/>
        </w:rPr>
        <w:br/>
        <w:t xml:space="preserve">48% | 892) </w:t>
      </w:r>
      <w:proofErr w:type="spellStart"/>
      <w:r w:rsidRPr="00E17CF9">
        <w:rPr>
          <w:rFonts w:ascii="Arial" w:hAnsi="Arial" w:cs="Arial"/>
          <w:sz w:val="24"/>
          <w:szCs w:val="24"/>
        </w:rPr>
        <w:t>ZSz</w:t>
      </w:r>
      <w:proofErr w:type="spellEnd"/>
      <w:r w:rsidRPr="00E17CF9">
        <w:rPr>
          <w:rFonts w:ascii="Arial" w:hAnsi="Arial" w:cs="Arial"/>
          <w:sz w:val="24"/>
          <w:szCs w:val="24"/>
        </w:rPr>
        <w:t xml:space="preserve"> | 9EZ)Zzz | BOZ}9GL | HBL IELI | 991 @hl| €€1) </w:t>
      </w:r>
      <w:proofErr w:type="spellStart"/>
      <w:r w:rsidRPr="00E17CF9">
        <w:rPr>
          <w:rFonts w:ascii="Arial" w:hAnsi="Arial" w:cs="Arial"/>
          <w:sz w:val="24"/>
          <w:szCs w:val="24"/>
        </w:rPr>
        <w:t>SZb</w:t>
      </w:r>
      <w:proofErr w:type="spellEnd"/>
      <w:r w:rsidRPr="00E17CF9">
        <w:rPr>
          <w:rFonts w:ascii="Arial" w:hAnsi="Arial" w:cs="Arial"/>
          <w:sz w:val="24"/>
          <w:szCs w:val="24"/>
        </w:rPr>
        <w:t xml:space="preserve"> thy 101/48 | HZ |/08</w:t>
      </w:r>
      <w:r w:rsidRPr="00E17CF9">
        <w:rPr>
          <w:rFonts w:ascii="Arial" w:hAnsi="Arial" w:cs="Arial"/>
          <w:sz w:val="24"/>
          <w:szCs w:val="24"/>
        </w:rPr>
        <w:br/>
        <w:t xml:space="preserve">O1z | 26b [sat | HALL | </w:t>
      </w:r>
      <w:proofErr w:type="spellStart"/>
      <w:r w:rsidRPr="00E17CF9">
        <w:rPr>
          <w:rFonts w:ascii="Arial" w:hAnsi="Arial" w:cs="Arial"/>
          <w:sz w:val="24"/>
          <w:szCs w:val="24"/>
        </w:rPr>
        <w:t>BSt</w:t>
      </w:r>
      <w:proofErr w:type="spellEnd"/>
      <w:r w:rsidRPr="00E17CF9">
        <w:rPr>
          <w:rFonts w:ascii="Arial" w:hAnsi="Arial" w:cs="Arial"/>
          <w:sz w:val="24"/>
          <w:szCs w:val="24"/>
        </w:rPr>
        <w:t xml:space="preserve"> SEL} 9ZL]) </w:t>
      </w:r>
      <w:proofErr w:type="spellStart"/>
      <w:r w:rsidRPr="00E17CF9">
        <w:rPr>
          <w:rFonts w:ascii="Arial" w:hAnsi="Arial" w:cs="Arial"/>
          <w:sz w:val="24"/>
          <w:szCs w:val="24"/>
        </w:rPr>
        <w:t>StL</w:t>
      </w:r>
      <w:proofErr w:type="spellEnd"/>
      <w:r w:rsidRPr="00E17CF9">
        <w:rPr>
          <w:rFonts w:ascii="Arial" w:hAnsi="Arial" w:cs="Arial"/>
          <w:sz w:val="24"/>
          <w:szCs w:val="24"/>
        </w:rPr>
        <w:t>] SOU S6 ze | OZ |j08</w:t>
      </w:r>
      <w:r w:rsidRPr="00E17CF9">
        <w:rPr>
          <w:rFonts w:ascii="Arial" w:hAnsi="Arial" w:cs="Arial"/>
          <w:sz w:val="24"/>
          <w:szCs w:val="24"/>
        </w:rPr>
        <w:br/>
        <w:t xml:space="preserve">GLO] </w:t>
      </w:r>
      <w:proofErr w:type="spellStart"/>
      <w:r w:rsidRPr="00E17CF9">
        <w:rPr>
          <w:rFonts w:ascii="Arial" w:hAnsi="Arial" w:cs="Arial"/>
          <w:sz w:val="24"/>
          <w:szCs w:val="24"/>
        </w:rPr>
        <w:t>HZS|LSh</w:t>
      </w:r>
      <w:proofErr w:type="spellEnd"/>
      <w:r w:rsidRPr="00E17CF9">
        <w:rPr>
          <w:rFonts w:ascii="Arial" w:hAnsi="Arial" w:cs="Arial"/>
          <w:sz w:val="24"/>
          <w:szCs w:val="24"/>
        </w:rPr>
        <w:t xml:space="preserve"> | OLWIS9E | </w:t>
      </w:r>
      <w:proofErr w:type="spellStart"/>
      <w:r w:rsidRPr="00E17CF9">
        <w:rPr>
          <w:rFonts w:ascii="Arial" w:hAnsi="Arial" w:cs="Arial"/>
          <w:sz w:val="24"/>
          <w:szCs w:val="24"/>
        </w:rPr>
        <w:t>Lhe</w:t>
      </w:r>
      <w:proofErr w:type="spellEnd"/>
      <w:r w:rsidRPr="00E17CF9">
        <w:rPr>
          <w:rFonts w:ascii="Arial" w:hAnsi="Arial" w:cs="Arial"/>
          <w:sz w:val="24"/>
          <w:szCs w:val="24"/>
        </w:rPr>
        <w:t xml:space="preserve"> | OZE) G62 | ELZ}S9Z] L2Hz}7ZEzZ | B1z ae O21 |6: 4Sl USL] ZO €6 JOB | 89 |/08 [he | ZZ | GE | COE S8°LL &gt;</w:t>
      </w:r>
      <w:r w:rsidRPr="00E17CF9">
        <w:rPr>
          <w:rFonts w:ascii="Arial" w:hAnsi="Arial" w:cs="Arial"/>
          <w:sz w:val="24"/>
          <w:szCs w:val="24"/>
        </w:rPr>
        <w:br/>
      </w:r>
      <w:r w:rsidRPr="00E17CF9">
        <w:rPr>
          <w:rFonts w:ascii="Arial" w:hAnsi="Arial" w:cs="Arial"/>
          <w:sz w:val="24"/>
          <w:szCs w:val="24"/>
        </w:rPr>
        <w:br/>
        <w:t xml:space="preserve">SNE NECIE! zit] oof </w:t>
      </w:r>
      <w:proofErr w:type="spellStart"/>
      <w:r w:rsidRPr="00E17CF9">
        <w:rPr>
          <w:rFonts w:ascii="Arial" w:hAnsi="Arial" w:cs="Arial"/>
          <w:sz w:val="24"/>
          <w:szCs w:val="24"/>
        </w:rPr>
        <w:t>ts</w:t>
      </w:r>
      <w:proofErr w:type="spellEnd"/>
      <w:r w:rsidRPr="00E17CF9">
        <w:rPr>
          <w:rFonts w:ascii="Arial" w:hAnsi="Arial" w:cs="Arial"/>
          <w:sz w:val="24"/>
          <w:szCs w:val="24"/>
        </w:rPr>
        <w:t xml:space="preserve"> [</w:t>
      </w:r>
      <w:proofErr w:type="spellStart"/>
      <w:r w:rsidRPr="00E17CF9">
        <w:rPr>
          <w:rFonts w:ascii="Arial" w:hAnsi="Arial" w:cs="Arial"/>
          <w:sz w:val="24"/>
          <w:szCs w:val="24"/>
        </w:rPr>
        <w:t>ez</w:t>
      </w:r>
      <w:proofErr w:type="spellEnd"/>
      <w:r w:rsidRPr="00E17CF9">
        <w:rPr>
          <w:rFonts w:ascii="Arial" w:hAnsi="Arial" w:cs="Arial"/>
          <w:sz w:val="24"/>
          <w:szCs w:val="24"/>
        </w:rPr>
        <w:t xml:space="preserve"> | 29</w:t>
      </w:r>
      <w:r w:rsidRPr="00E17CF9">
        <w:rPr>
          <w:rFonts w:ascii="Arial" w:hAnsi="Arial" w:cs="Arial"/>
          <w:sz w:val="24"/>
          <w:szCs w:val="24"/>
        </w:rPr>
        <w:br/>
      </w:r>
      <w:r w:rsidRPr="00E17CF9">
        <w:rPr>
          <w:rFonts w:ascii="Arial" w:hAnsi="Arial" w:cs="Arial"/>
          <w:sz w:val="24"/>
          <w:szCs w:val="24"/>
        </w:rPr>
        <w:br/>
        <w:t xml:space="preserve">[er] </w:t>
      </w:r>
      <w:proofErr w:type="spellStart"/>
      <w:r w:rsidRPr="00E17CF9">
        <w:rPr>
          <w:rFonts w:ascii="Arial" w:hAnsi="Arial" w:cs="Arial"/>
          <w:sz w:val="24"/>
          <w:szCs w:val="24"/>
        </w:rPr>
        <w:t>wei</w:t>
      </w:r>
      <w:proofErr w:type="spellEnd"/>
      <w:r w:rsidRPr="00E17CF9">
        <w:rPr>
          <w:rFonts w:ascii="Arial" w:hAnsi="Arial" w:cs="Arial"/>
          <w:sz w:val="24"/>
          <w:szCs w:val="24"/>
        </w:rPr>
        <w:t>[</w:t>
      </w:r>
      <w:proofErr w:type="spellStart"/>
      <w:r w:rsidRPr="00E17CF9">
        <w:rPr>
          <w:rFonts w:ascii="Arial" w:hAnsi="Arial" w:cs="Arial"/>
          <w:sz w:val="24"/>
          <w:szCs w:val="24"/>
        </w:rPr>
        <w:t>noe</w:t>
      </w:r>
      <w:proofErr w:type="spellEnd"/>
      <w:r w:rsidRPr="00E17CF9">
        <w:rPr>
          <w:rFonts w:ascii="Arial" w:hAnsi="Arial" w:cs="Arial"/>
          <w:sz w:val="24"/>
          <w:szCs w:val="24"/>
        </w:rPr>
        <w:t xml:space="preserve">| </w:t>
      </w:r>
      <w:proofErr w:type="spellStart"/>
      <w:r w:rsidRPr="00E17CF9">
        <w:rPr>
          <w:rFonts w:ascii="Arial" w:hAnsi="Arial" w:cs="Arial"/>
          <w:sz w:val="24"/>
          <w:szCs w:val="24"/>
        </w:rPr>
        <w:t>nst</w:t>
      </w:r>
      <w:proofErr w:type="spellEnd"/>
      <w:r w:rsidRPr="00E17CF9">
        <w:rPr>
          <w:rFonts w:ascii="Arial" w:hAnsi="Arial" w:cs="Arial"/>
          <w:sz w:val="24"/>
          <w:szCs w:val="24"/>
        </w:rPr>
        <w:t>{</w:t>
      </w:r>
      <w:proofErr w:type="spellStart"/>
      <w:r w:rsidRPr="00E17CF9">
        <w:rPr>
          <w:rFonts w:ascii="Arial" w:hAnsi="Arial" w:cs="Arial"/>
          <w:sz w:val="24"/>
          <w:szCs w:val="24"/>
        </w:rPr>
        <w:t>smn</w:t>
      </w:r>
      <w:proofErr w:type="spellEnd"/>
      <w:r w:rsidRPr="00E17CF9">
        <w:rPr>
          <w:rFonts w:ascii="Arial" w:hAnsi="Arial" w:cs="Arial"/>
          <w:sz w:val="24"/>
          <w:szCs w:val="24"/>
        </w:rPr>
        <w:t xml:space="preserve"> | </w:t>
      </w:r>
      <w:proofErr w:type="spellStart"/>
      <w:r w:rsidRPr="00E17CF9">
        <w:rPr>
          <w:rFonts w:ascii="Arial" w:hAnsi="Arial" w:cs="Arial"/>
          <w:sz w:val="24"/>
          <w:szCs w:val="24"/>
        </w:rPr>
        <w:t>cer</w:t>
      </w:r>
      <w:proofErr w:type="spellEnd"/>
      <w:r w:rsidRPr="00E17CF9">
        <w:rPr>
          <w:rFonts w:ascii="Arial" w:hAnsi="Arial" w:cs="Arial"/>
          <w:sz w:val="24"/>
          <w:szCs w:val="24"/>
        </w:rPr>
        <w:t xml:space="preserve">] </w:t>
      </w:r>
      <w:proofErr w:type="spellStart"/>
      <w:r w:rsidRPr="00E17CF9">
        <w:rPr>
          <w:rFonts w:ascii="Arial" w:hAnsi="Arial" w:cs="Arial"/>
          <w:sz w:val="24"/>
          <w:szCs w:val="24"/>
        </w:rPr>
        <w:t>eZ</w:t>
      </w:r>
      <w:proofErr w:type="spellEnd"/>
      <w:r w:rsidRPr="00E17CF9">
        <w:rPr>
          <w:rFonts w:ascii="Arial" w:hAnsi="Arial" w:cs="Arial"/>
          <w:sz w:val="24"/>
          <w:szCs w:val="24"/>
        </w:rPr>
        <w:t xml:space="preserve">} 61 </w:t>
      </w:r>
      <w:proofErr w:type="spellStart"/>
      <w:r w:rsidRPr="00E17CF9">
        <w:rPr>
          <w:rFonts w:ascii="Arial" w:hAnsi="Arial" w:cs="Arial"/>
          <w:sz w:val="24"/>
          <w:szCs w:val="24"/>
        </w:rPr>
        <w:t>nOL</w:t>
      </w:r>
      <w:proofErr w:type="spellEnd"/>
      <w:r w:rsidRPr="00E17CF9">
        <w:rPr>
          <w:rFonts w:ascii="Arial" w:hAnsi="Arial" w:cs="Arial"/>
          <w:sz w:val="24"/>
          <w:szCs w:val="24"/>
        </w:rPr>
        <w:t xml:space="preserve">) €6) HB </w:t>
      </w:r>
      <w:proofErr w:type="spellStart"/>
      <w:r w:rsidRPr="00E17CF9">
        <w:rPr>
          <w:rFonts w:ascii="Arial" w:hAnsi="Arial" w:cs="Arial"/>
          <w:sz w:val="24"/>
          <w:szCs w:val="24"/>
        </w:rPr>
        <w:t>jez</w:t>
      </w:r>
      <w:proofErr w:type="spellEnd"/>
      <w:r w:rsidRPr="00E17CF9">
        <w:rPr>
          <w:rFonts w:ascii="Arial" w:hAnsi="Arial" w:cs="Arial"/>
          <w:sz w:val="24"/>
          <w:szCs w:val="24"/>
        </w:rPr>
        <w:t xml:space="preserve"> | zo | </w:t>
      </w:r>
      <w:proofErr w:type="spellStart"/>
      <w:r w:rsidRPr="00E17CF9">
        <w:rPr>
          <w:rFonts w:ascii="Arial" w:hAnsi="Arial" w:cs="Arial"/>
          <w:sz w:val="24"/>
          <w:szCs w:val="24"/>
        </w:rPr>
        <w:t>eee</w:t>
      </w:r>
      <w:proofErr w:type="spellEnd"/>
      <w:r w:rsidRPr="00E17CF9">
        <w:rPr>
          <w:rFonts w:ascii="Arial" w:hAnsi="Arial" w:cs="Arial"/>
          <w:sz w:val="24"/>
          <w:szCs w:val="24"/>
        </w:rPr>
        <w:t xml:space="preserve"> 78"01</w:t>
      </w:r>
      <w:r w:rsidRPr="00E17CF9">
        <w:rPr>
          <w:rFonts w:ascii="Arial" w:hAnsi="Arial" w:cs="Arial"/>
          <w:sz w:val="24"/>
          <w:szCs w:val="24"/>
        </w:rPr>
        <w:br/>
      </w:r>
      <w:r w:rsidRPr="00E17CF9">
        <w:rPr>
          <w:rFonts w:ascii="Arial" w:hAnsi="Arial" w:cs="Arial"/>
          <w:sz w:val="24"/>
          <w:szCs w:val="24"/>
        </w:rPr>
        <w:lastRenderedPageBreak/>
        <w:t>[</w:t>
      </w:r>
      <w:proofErr w:type="spellStart"/>
      <w:r w:rsidRPr="00E17CF9">
        <w:rPr>
          <w:rFonts w:ascii="Arial" w:hAnsi="Arial" w:cs="Arial"/>
          <w:sz w:val="24"/>
          <w:szCs w:val="24"/>
        </w:rPr>
        <w:t>ove</w:t>
      </w:r>
      <w:proofErr w:type="spellEnd"/>
      <w:r w:rsidRPr="00E17CF9">
        <w:rPr>
          <w:rFonts w:ascii="Arial" w:hAnsi="Arial" w:cs="Arial"/>
          <w:sz w:val="24"/>
          <w:szCs w:val="24"/>
        </w:rPr>
        <w:t xml:space="preserve"> [</w:t>
      </w:r>
      <w:proofErr w:type="spellStart"/>
      <w:r w:rsidRPr="00E17CF9">
        <w:rPr>
          <w:rFonts w:ascii="Arial" w:hAnsi="Arial" w:cs="Arial"/>
          <w:sz w:val="24"/>
          <w:szCs w:val="24"/>
        </w:rPr>
        <w:t>esvot</w:t>
      </w:r>
      <w:proofErr w:type="spellEnd"/>
      <w:r w:rsidRPr="00E17CF9">
        <w:rPr>
          <w:rFonts w:ascii="Arial" w:hAnsi="Arial" w:cs="Arial"/>
          <w:sz w:val="24"/>
          <w:szCs w:val="24"/>
        </w:rPr>
        <w:t xml:space="preserve"> |</w:t>
      </w:r>
      <w:r w:rsidRPr="00E17CF9">
        <w:rPr>
          <w:rFonts w:ascii="Arial" w:hAnsi="Arial" w:cs="Arial"/>
          <w:sz w:val="24"/>
          <w:szCs w:val="24"/>
        </w:rPr>
        <w:br/>
        <w:t>OLE nL'6</w:t>
      </w:r>
      <w:r w:rsidRPr="00E17CF9">
        <w:rPr>
          <w:rFonts w:ascii="Arial" w:hAnsi="Arial" w:cs="Arial"/>
          <w:sz w:val="24"/>
          <w:szCs w:val="24"/>
        </w:rPr>
        <w:br/>
      </w:r>
      <w:proofErr w:type="spellStart"/>
      <w:r w:rsidRPr="00E17CF9">
        <w:rPr>
          <w:rFonts w:ascii="Arial" w:hAnsi="Arial" w:cs="Arial"/>
          <w:sz w:val="24"/>
          <w:szCs w:val="24"/>
        </w:rPr>
        <w:t>nBE</w:t>
      </w:r>
      <w:proofErr w:type="spellEnd"/>
      <w:r w:rsidRPr="00E17CF9">
        <w:rPr>
          <w:rFonts w:ascii="Arial" w:hAnsi="Arial" w:cs="Arial"/>
          <w:sz w:val="24"/>
          <w:szCs w:val="24"/>
        </w:rPr>
        <w:t xml:space="preserve"> BEG</w:t>
      </w:r>
      <w:r w:rsidRPr="00E17CF9">
        <w:rPr>
          <w:rFonts w:ascii="Arial" w:hAnsi="Arial" w:cs="Arial"/>
          <w:sz w:val="24"/>
          <w:szCs w:val="24"/>
        </w:rPr>
        <w:br/>
        <w:t xml:space="preserve">ASL [ </w:t>
      </w:r>
      <w:proofErr w:type="spellStart"/>
      <w:r w:rsidRPr="00E17CF9">
        <w:rPr>
          <w:rFonts w:ascii="Arial" w:hAnsi="Arial" w:cs="Arial"/>
          <w:sz w:val="24"/>
          <w:szCs w:val="24"/>
        </w:rPr>
        <w:t>wre</w:t>
      </w:r>
      <w:proofErr w:type="spellEnd"/>
      <w:r w:rsidRPr="00E17CF9">
        <w:rPr>
          <w:rFonts w:ascii="Arial" w:hAnsi="Arial" w:cs="Arial"/>
          <w:sz w:val="24"/>
          <w:szCs w:val="24"/>
        </w:rPr>
        <w:t xml:space="preserve">]ser] </w:t>
      </w:r>
      <w:proofErr w:type="spellStart"/>
      <w:r w:rsidRPr="00E17CF9">
        <w:rPr>
          <w:rFonts w:ascii="Arial" w:hAnsi="Arial" w:cs="Arial"/>
          <w:sz w:val="24"/>
          <w:szCs w:val="24"/>
        </w:rPr>
        <w:t>eza</w:t>
      </w:r>
      <w:proofErr w:type="spellEnd"/>
      <w:r w:rsidRPr="00E17CF9">
        <w:rPr>
          <w:rFonts w:ascii="Arial" w:hAnsi="Arial" w:cs="Arial"/>
          <w:sz w:val="24"/>
          <w:szCs w:val="24"/>
        </w:rPr>
        <w:t xml:space="preserve">] </w:t>
      </w:r>
      <w:proofErr w:type="spellStart"/>
      <w:r w:rsidRPr="00E17CF9">
        <w:rPr>
          <w:rFonts w:ascii="Arial" w:hAnsi="Arial" w:cs="Arial"/>
          <w:sz w:val="24"/>
          <w:szCs w:val="24"/>
        </w:rPr>
        <w:t>ord</w:t>
      </w:r>
      <w:proofErr w:type="spellEnd"/>
      <w:r w:rsidRPr="00E17CF9">
        <w:rPr>
          <w:rFonts w:ascii="Arial" w:hAnsi="Arial" w:cs="Arial"/>
          <w:sz w:val="24"/>
          <w:szCs w:val="24"/>
        </w:rPr>
        <w:t xml:space="preserve"> sus| 66E £0'6</w:t>
      </w:r>
      <w:r w:rsidRPr="00E17CF9">
        <w:rPr>
          <w:rFonts w:ascii="Arial" w:hAnsi="Arial" w:cs="Arial"/>
          <w:sz w:val="24"/>
          <w:szCs w:val="24"/>
        </w:rPr>
        <w:br/>
      </w:r>
      <w:proofErr w:type="spellStart"/>
      <w:r w:rsidRPr="00E17CF9">
        <w:rPr>
          <w:rFonts w:ascii="Arial" w:hAnsi="Arial" w:cs="Arial"/>
          <w:sz w:val="24"/>
          <w:szCs w:val="24"/>
        </w:rPr>
        <w:t>Skt</w:t>
      </w:r>
      <w:proofErr w:type="spellEnd"/>
      <w:r w:rsidRPr="00E17CF9">
        <w:rPr>
          <w:rFonts w:ascii="Arial" w:hAnsi="Arial" w:cs="Arial"/>
          <w:sz w:val="24"/>
          <w:szCs w:val="24"/>
        </w:rPr>
        <w:t xml:space="preserve"> | GEL} OEL | EZL S6 | 68} £8 | </w:t>
      </w:r>
      <w:proofErr w:type="spellStart"/>
      <w:r w:rsidRPr="00E17CF9">
        <w:rPr>
          <w:rFonts w:ascii="Arial" w:hAnsi="Arial" w:cs="Arial"/>
          <w:sz w:val="24"/>
          <w:szCs w:val="24"/>
        </w:rPr>
        <w:t>nL</w:t>
      </w:r>
      <w:proofErr w:type="spellEnd"/>
      <w:r w:rsidRPr="00E17CF9">
        <w:rPr>
          <w:rFonts w:ascii="Arial" w:hAnsi="Arial" w:cs="Arial"/>
          <w:sz w:val="24"/>
          <w:szCs w:val="24"/>
        </w:rPr>
        <w:t xml:space="preserve">] 49 |8S |} </w:t>
      </w:r>
      <w:proofErr w:type="spellStart"/>
      <w:r w:rsidRPr="00E17CF9">
        <w:rPr>
          <w:rFonts w:ascii="Arial" w:hAnsi="Arial" w:cs="Arial"/>
          <w:sz w:val="24"/>
          <w:szCs w:val="24"/>
        </w:rPr>
        <w:t>Gh</w:t>
      </w:r>
      <w:proofErr w:type="spellEnd"/>
      <w:r w:rsidRPr="00E17CF9">
        <w:rPr>
          <w:rFonts w:ascii="Arial" w:hAnsi="Arial" w:cs="Arial"/>
          <w:sz w:val="24"/>
          <w:szCs w:val="24"/>
        </w:rPr>
        <w:t xml:space="preserve"> |} 08 | HZ | 227 HS] </w:t>
      </w:r>
      <w:proofErr w:type="spellStart"/>
      <w:r w:rsidRPr="00E17CF9">
        <w:rPr>
          <w:rFonts w:ascii="Arial" w:hAnsi="Arial" w:cs="Arial"/>
          <w:sz w:val="24"/>
          <w:szCs w:val="24"/>
        </w:rPr>
        <w:t>Clb</w:t>
      </w:r>
      <w:proofErr w:type="spellEnd"/>
      <w:r w:rsidRPr="00E17CF9">
        <w:rPr>
          <w:rFonts w:ascii="Arial" w:hAnsi="Arial" w:cs="Arial"/>
          <w:sz w:val="24"/>
          <w:szCs w:val="24"/>
        </w:rPr>
        <w:t xml:space="preserve"> tL'8</w:t>
      </w:r>
      <w:r w:rsidRPr="00E17CF9">
        <w:rPr>
          <w:rFonts w:ascii="Arial" w:hAnsi="Arial" w:cs="Arial"/>
          <w:sz w:val="24"/>
          <w:szCs w:val="24"/>
        </w:rPr>
        <w:br/>
      </w:r>
      <w:proofErr w:type="spellStart"/>
      <w:r w:rsidRPr="00E17CF9">
        <w:rPr>
          <w:rFonts w:ascii="Arial" w:hAnsi="Arial" w:cs="Arial"/>
          <w:sz w:val="24"/>
          <w:szCs w:val="24"/>
        </w:rPr>
        <w:t>QOh</w:t>
      </w:r>
      <w:proofErr w:type="spellEnd"/>
      <w:r w:rsidRPr="00E17CF9">
        <w:rPr>
          <w:rFonts w:ascii="Arial" w:hAnsi="Arial" w:cs="Arial"/>
          <w:sz w:val="24"/>
          <w:szCs w:val="24"/>
        </w:rPr>
        <w:t xml:space="preserve">) OWE} E6Z | 99ZILEZ | 272 </w:t>
      </w:r>
      <w:proofErr w:type="spellStart"/>
      <w:r w:rsidRPr="00E17CF9">
        <w:rPr>
          <w:rFonts w:ascii="Arial" w:hAnsi="Arial" w:cs="Arial"/>
          <w:sz w:val="24"/>
          <w:szCs w:val="24"/>
        </w:rPr>
        <w:t>vod</w:t>
      </w:r>
      <w:proofErr w:type="spellEnd"/>
      <w:r w:rsidRPr="00E17CF9">
        <w:rPr>
          <w:rFonts w:ascii="Arial" w:hAnsi="Arial" w:cs="Arial"/>
          <w:sz w:val="24"/>
          <w:szCs w:val="24"/>
        </w:rPr>
        <w:t xml:space="preserve"> G61] BLL) 721} LOL) </w:t>
      </w:r>
      <w:proofErr w:type="spellStart"/>
      <w:r w:rsidRPr="00E17CF9">
        <w:rPr>
          <w:rFonts w:ascii="Arial" w:hAnsi="Arial" w:cs="Arial"/>
          <w:sz w:val="24"/>
          <w:szCs w:val="24"/>
        </w:rPr>
        <w:t>ISt</w:t>
      </w:r>
      <w:proofErr w:type="spellEnd"/>
      <w:r w:rsidRPr="00E17CF9">
        <w:rPr>
          <w:rFonts w:ascii="Arial" w:hAnsi="Arial" w:cs="Arial"/>
          <w:sz w:val="24"/>
          <w:szCs w:val="24"/>
        </w:rPr>
        <w:t xml:space="preserve">} </w:t>
      </w:r>
      <w:proofErr w:type="spellStart"/>
      <w:r w:rsidRPr="00E17CF9">
        <w:rPr>
          <w:rFonts w:ascii="Arial" w:hAnsi="Arial" w:cs="Arial"/>
          <w:sz w:val="24"/>
          <w:szCs w:val="24"/>
        </w:rPr>
        <w:t>ZhLp</w:t>
      </w:r>
      <w:proofErr w:type="spellEnd"/>
      <w:r w:rsidRPr="00E17CF9">
        <w:rPr>
          <w:rFonts w:ascii="Arial" w:hAnsi="Arial" w:cs="Arial"/>
          <w:sz w:val="24"/>
          <w:szCs w:val="24"/>
        </w:rPr>
        <w:t xml:space="preserve"> </w:t>
      </w:r>
      <w:proofErr w:type="spellStart"/>
      <w:r w:rsidRPr="00E17CF9">
        <w:rPr>
          <w:rFonts w:ascii="Arial" w:hAnsi="Arial" w:cs="Arial"/>
          <w:sz w:val="24"/>
          <w:szCs w:val="24"/>
        </w:rPr>
        <w:t>Eee</w:t>
      </w:r>
      <w:proofErr w:type="spellEnd"/>
      <w:r w:rsidRPr="00E17CF9">
        <w:rPr>
          <w:rFonts w:ascii="Arial" w:hAnsi="Arial" w:cs="Arial"/>
          <w:sz w:val="24"/>
          <w:szCs w:val="24"/>
        </w:rPr>
        <w:t xml:space="preserve"> </w:t>
      </w:r>
      <w:proofErr w:type="spellStart"/>
      <w:r w:rsidRPr="00E17CF9">
        <w:rPr>
          <w:rFonts w:ascii="Arial" w:hAnsi="Arial" w:cs="Arial"/>
          <w:sz w:val="24"/>
          <w:szCs w:val="24"/>
        </w:rPr>
        <w:t>sta</w:t>
      </w:r>
      <w:proofErr w:type="spellEnd"/>
      <w:r w:rsidRPr="00E17CF9">
        <w:rPr>
          <w:rFonts w:ascii="Arial" w:hAnsi="Arial" w:cs="Arial"/>
          <w:sz w:val="24"/>
          <w:szCs w:val="24"/>
        </w:rPr>
        <w:t xml:space="preserve">] </w:t>
      </w:r>
      <w:proofErr w:type="spellStart"/>
      <w:r w:rsidRPr="00E17CF9">
        <w:rPr>
          <w:rFonts w:ascii="Arial" w:hAnsi="Arial" w:cs="Arial"/>
          <w:sz w:val="24"/>
          <w:szCs w:val="24"/>
        </w:rPr>
        <w:t>sth</w:t>
      </w:r>
      <w:proofErr w:type="spellEnd"/>
      <w:r w:rsidRPr="00E17CF9">
        <w:rPr>
          <w:rFonts w:ascii="Arial" w:hAnsi="Arial" w:cs="Arial"/>
          <w:sz w:val="24"/>
          <w:szCs w:val="24"/>
        </w:rPr>
        <w:br/>
        <w:t>HLE! GLE €</w:t>
      </w:r>
      <w:proofErr w:type="spellStart"/>
      <w:r w:rsidRPr="00E17CF9">
        <w:rPr>
          <w:rFonts w:ascii="Arial" w:hAnsi="Arial" w:cs="Arial"/>
          <w:sz w:val="24"/>
          <w:szCs w:val="24"/>
        </w:rPr>
        <w:t>fL;SZl</w:t>
      </w:r>
      <w:proofErr w:type="spellEnd"/>
      <w:r w:rsidRPr="00E17CF9">
        <w:rPr>
          <w:rFonts w:ascii="Arial" w:hAnsi="Arial" w:cs="Arial"/>
          <w:sz w:val="24"/>
          <w:szCs w:val="24"/>
        </w:rPr>
        <w:t xml:space="preserve"> </w:t>
      </w:r>
      <w:proofErr w:type="spellStart"/>
      <w:r w:rsidRPr="00E17CF9">
        <w:rPr>
          <w:rFonts w:ascii="Arial" w:hAnsi="Arial" w:cs="Arial"/>
          <w:sz w:val="24"/>
          <w:szCs w:val="24"/>
        </w:rPr>
        <w:t>balou</w:t>
      </w:r>
      <w:proofErr w:type="spellEnd"/>
      <w:r w:rsidRPr="00E17CF9">
        <w:rPr>
          <w:rFonts w:ascii="Arial" w:hAnsi="Arial" w:cs="Arial"/>
          <w:sz w:val="24"/>
          <w:szCs w:val="24"/>
        </w:rPr>
        <w:t xml:space="preserve"> fent </w:t>
      </w:r>
      <w:proofErr w:type="spellStart"/>
      <w:r w:rsidRPr="00E17CF9">
        <w:rPr>
          <w:rFonts w:ascii="Arial" w:hAnsi="Arial" w:cs="Arial"/>
          <w:sz w:val="24"/>
          <w:szCs w:val="24"/>
        </w:rPr>
        <w:t>cet</w:t>
      </w:r>
      <w:proofErr w:type="spellEnd"/>
      <w:r w:rsidRPr="00E17CF9">
        <w:rPr>
          <w:rFonts w:ascii="Arial" w:hAnsi="Arial" w:cs="Arial"/>
          <w:sz w:val="24"/>
          <w:szCs w:val="24"/>
        </w:rPr>
        <w:t xml:space="preserve"> w Lael o 08</w:t>
      </w:r>
      <w:r w:rsidRPr="00E17CF9">
        <w:rPr>
          <w:rFonts w:ascii="Arial" w:hAnsi="Arial" w:cs="Arial"/>
          <w:sz w:val="24"/>
          <w:szCs w:val="24"/>
        </w:rPr>
        <w:br/>
      </w:r>
      <w:proofErr w:type="spellStart"/>
      <w:r w:rsidRPr="00E17CF9">
        <w:rPr>
          <w:rFonts w:ascii="Arial" w:hAnsi="Arial" w:cs="Arial"/>
          <w:sz w:val="24"/>
          <w:szCs w:val="24"/>
        </w:rPr>
        <w:t>sé</w:t>
      </w:r>
      <w:proofErr w:type="spellEnd"/>
      <w:r w:rsidRPr="00E17CF9">
        <w:rPr>
          <w:rFonts w:ascii="Arial" w:hAnsi="Arial" w:cs="Arial"/>
          <w:sz w:val="24"/>
          <w:szCs w:val="24"/>
        </w:rPr>
        <w:t xml:space="preserve">) </w:t>
      </w:r>
      <w:proofErr w:type="spellStart"/>
      <w:r w:rsidRPr="00E17CF9">
        <w:rPr>
          <w:rFonts w:ascii="Arial" w:hAnsi="Arial" w:cs="Arial"/>
          <w:sz w:val="24"/>
          <w:szCs w:val="24"/>
        </w:rPr>
        <w:t>soe</w:t>
      </w:r>
      <w:proofErr w:type="spellEnd"/>
      <w:r w:rsidRPr="00E17CF9">
        <w:rPr>
          <w:rFonts w:ascii="Arial" w:hAnsi="Arial" w:cs="Arial"/>
          <w:sz w:val="24"/>
          <w:szCs w:val="24"/>
        </w:rPr>
        <w:t xml:space="preserve">] </w:t>
      </w:r>
      <w:proofErr w:type="spellStart"/>
      <w:r w:rsidRPr="00E17CF9">
        <w:rPr>
          <w:rFonts w:ascii="Arial" w:hAnsi="Arial" w:cs="Arial"/>
          <w:sz w:val="24"/>
          <w:szCs w:val="24"/>
        </w:rPr>
        <w:t>zaz</w:t>
      </w:r>
      <w:proofErr w:type="spellEnd"/>
      <w:r w:rsidRPr="00E17CF9">
        <w:rPr>
          <w:rFonts w:ascii="Arial" w:hAnsi="Arial" w:cs="Arial"/>
          <w:sz w:val="24"/>
          <w:szCs w:val="24"/>
        </w:rPr>
        <w:t xml:space="preserve"> | </w:t>
      </w:r>
      <w:proofErr w:type="spellStart"/>
      <w:r w:rsidRPr="00E17CF9">
        <w:rPr>
          <w:rFonts w:ascii="Arial" w:hAnsi="Arial" w:cs="Arial"/>
          <w:sz w:val="24"/>
          <w:szCs w:val="24"/>
        </w:rPr>
        <w:t>eez|zuz</w:t>
      </w:r>
      <w:proofErr w:type="spellEnd"/>
      <w:r w:rsidRPr="00E17CF9">
        <w:rPr>
          <w:rFonts w:ascii="Arial" w:hAnsi="Arial" w:cs="Arial"/>
          <w:sz w:val="24"/>
          <w:szCs w:val="24"/>
        </w:rPr>
        <w:t xml:space="preserve"> | GEL] OBL ALL | GSLP HSL) </w:t>
      </w:r>
      <w:proofErr w:type="spellStart"/>
      <w:r w:rsidRPr="00E17CF9">
        <w:rPr>
          <w:rFonts w:ascii="Arial" w:hAnsi="Arial" w:cs="Arial"/>
          <w:sz w:val="24"/>
          <w:szCs w:val="24"/>
        </w:rPr>
        <w:t>whl</w:t>
      </w:r>
      <w:proofErr w:type="spellEnd"/>
      <w:r w:rsidRPr="00E17CF9">
        <w:rPr>
          <w:rFonts w:ascii="Arial" w:hAnsi="Arial" w:cs="Arial"/>
          <w:sz w:val="24"/>
          <w:szCs w:val="24"/>
        </w:rPr>
        <w:t xml:space="preserve">} SEL) ZL) </w:t>
      </w:r>
      <w:proofErr w:type="spellStart"/>
      <w:r w:rsidRPr="00E17CF9">
        <w:rPr>
          <w:rFonts w:ascii="Arial" w:hAnsi="Arial" w:cs="Arial"/>
          <w:sz w:val="24"/>
          <w:szCs w:val="24"/>
        </w:rPr>
        <w:t>GtLy</w:t>
      </w:r>
      <w:proofErr w:type="spellEnd"/>
      <w:r w:rsidRPr="00E17CF9">
        <w:rPr>
          <w:rFonts w:ascii="Arial" w:hAnsi="Arial" w:cs="Arial"/>
          <w:sz w:val="24"/>
          <w:szCs w:val="24"/>
        </w:rPr>
        <w:t xml:space="preserve"> Zi1 | 68 | 18 92</w:t>
      </w:r>
      <w:r w:rsidRPr="00E17CF9">
        <w:rPr>
          <w:rFonts w:ascii="Arial" w:hAnsi="Arial" w:cs="Arial"/>
          <w:sz w:val="24"/>
          <w:szCs w:val="24"/>
        </w:rPr>
        <w:br/>
        <w:t xml:space="preserve">OZE) TLZ/HET | ELZ/OGL | BLL} GL) OSL | </w:t>
      </w:r>
      <w:proofErr w:type="spellStart"/>
      <w:r w:rsidRPr="00E17CF9">
        <w:rPr>
          <w:rFonts w:ascii="Arial" w:hAnsi="Arial" w:cs="Arial"/>
          <w:sz w:val="24"/>
          <w:szCs w:val="24"/>
        </w:rPr>
        <w:t>ZhL</w:t>
      </w:r>
      <w:proofErr w:type="spellEnd"/>
      <w:r w:rsidRPr="00E17CF9">
        <w:rPr>
          <w:rFonts w:ascii="Arial" w:hAnsi="Arial" w:cs="Arial"/>
          <w:sz w:val="24"/>
          <w:szCs w:val="24"/>
        </w:rPr>
        <w:t xml:space="preserve">} BEL) G21; tZ1] </w:t>
      </w:r>
      <w:proofErr w:type="spellStart"/>
      <w:r w:rsidRPr="00E17CF9">
        <w:rPr>
          <w:rFonts w:ascii="Arial" w:hAnsi="Arial" w:cs="Arial"/>
          <w:sz w:val="24"/>
          <w:szCs w:val="24"/>
        </w:rPr>
        <w:t>Ett</w:t>
      </w:r>
      <w:proofErr w:type="spellEnd"/>
      <w:r w:rsidRPr="00E17CF9">
        <w:rPr>
          <w:rFonts w:ascii="Arial" w:hAnsi="Arial" w:cs="Arial"/>
          <w:sz w:val="24"/>
          <w:szCs w:val="24"/>
        </w:rPr>
        <w:t xml:space="preserve">) 201} Gor 08 </w:t>
      </w:r>
      <w:proofErr w:type="spellStart"/>
      <w:r w:rsidRPr="00E17CF9">
        <w:rPr>
          <w:rFonts w:ascii="Arial" w:hAnsi="Arial" w:cs="Arial"/>
          <w:sz w:val="24"/>
          <w:szCs w:val="24"/>
        </w:rPr>
        <w:t>eZ</w:t>
      </w:r>
      <w:proofErr w:type="spellEnd"/>
      <w:r w:rsidRPr="00E17CF9">
        <w:rPr>
          <w:rFonts w:ascii="Arial" w:hAnsi="Arial" w:cs="Arial"/>
          <w:sz w:val="24"/>
          <w:szCs w:val="24"/>
        </w:rPr>
        <w:t>) 89</w:t>
      </w:r>
      <w:r w:rsidRPr="00E17CF9">
        <w:rPr>
          <w:rFonts w:ascii="Arial" w:hAnsi="Arial" w:cs="Arial"/>
          <w:sz w:val="24"/>
          <w:szCs w:val="24"/>
        </w:rPr>
        <w:br/>
        <w:t xml:space="preserve">| </w:t>
      </w:r>
      <w:proofErr w:type="spellStart"/>
      <w:r w:rsidRPr="00E17CF9">
        <w:rPr>
          <w:rFonts w:ascii="Arial" w:hAnsi="Arial" w:cs="Arial"/>
          <w:sz w:val="24"/>
          <w:szCs w:val="24"/>
        </w:rPr>
        <w:t>zz</w:t>
      </w:r>
      <w:proofErr w:type="spellEnd"/>
      <w:r w:rsidRPr="00E17CF9">
        <w:rPr>
          <w:rFonts w:ascii="Arial" w:hAnsi="Arial" w:cs="Arial"/>
          <w:sz w:val="24"/>
          <w:szCs w:val="24"/>
        </w:rPr>
        <w:t xml:space="preserve"> ZEZ/HOZ | OBL}SIL | SSL) </w:t>
      </w:r>
      <w:proofErr w:type="spellStart"/>
      <w:r w:rsidRPr="00E17CF9">
        <w:rPr>
          <w:rFonts w:ascii="Arial" w:hAnsi="Arial" w:cs="Arial"/>
          <w:sz w:val="24"/>
          <w:szCs w:val="24"/>
        </w:rPr>
        <w:t>Shl</w:t>
      </w:r>
      <w:proofErr w:type="spellEnd"/>
      <w:r w:rsidRPr="00E17CF9">
        <w:rPr>
          <w:rFonts w:ascii="Arial" w:hAnsi="Arial" w:cs="Arial"/>
          <w:sz w:val="24"/>
          <w:szCs w:val="24"/>
        </w:rPr>
        <w:t xml:space="preserve"> GEL} </w:t>
      </w:r>
      <w:proofErr w:type="spellStart"/>
      <w:r w:rsidRPr="00E17CF9">
        <w:rPr>
          <w:rFonts w:ascii="Arial" w:hAnsi="Arial" w:cs="Arial"/>
          <w:sz w:val="24"/>
          <w:szCs w:val="24"/>
        </w:rPr>
        <w:t>wZL|OZL</w:t>
      </w:r>
      <w:proofErr w:type="spellEnd"/>
      <w:r w:rsidRPr="00E17CF9">
        <w:rPr>
          <w:rFonts w:ascii="Arial" w:hAnsi="Arial" w:cs="Arial"/>
          <w:sz w:val="24"/>
          <w:szCs w:val="24"/>
        </w:rPr>
        <w:t xml:space="preserve">| CLE} SOL} 66 |€&amp;6 | 2B [ze | </w:t>
      </w:r>
      <w:proofErr w:type="spellStart"/>
      <w:r w:rsidRPr="00E17CF9">
        <w:rPr>
          <w:rFonts w:ascii="Arial" w:hAnsi="Arial" w:cs="Arial"/>
          <w:sz w:val="24"/>
          <w:szCs w:val="24"/>
        </w:rPr>
        <w:t>oZ</w:t>
      </w:r>
      <w:proofErr w:type="spellEnd"/>
      <w:r w:rsidRPr="00E17CF9">
        <w:rPr>
          <w:rFonts w:ascii="Arial" w:hAnsi="Arial" w:cs="Arial"/>
          <w:sz w:val="24"/>
          <w:szCs w:val="24"/>
        </w:rPr>
        <w:t xml:space="preserve"> | 49] 09</w:t>
      </w:r>
      <w:r w:rsidRPr="00E17CF9">
        <w:rPr>
          <w:rFonts w:ascii="Arial" w:hAnsi="Arial" w:cs="Arial"/>
          <w:sz w:val="24"/>
          <w:szCs w:val="24"/>
        </w:rPr>
        <w:br/>
        <w:t>[</w:t>
      </w:r>
      <w:proofErr w:type="spellStart"/>
      <w:r w:rsidRPr="00E17CF9">
        <w:rPr>
          <w:rFonts w:ascii="Arial" w:hAnsi="Arial" w:cs="Arial"/>
          <w:sz w:val="24"/>
          <w:szCs w:val="24"/>
        </w:rPr>
        <w:t>ner</w:t>
      </w:r>
      <w:proofErr w:type="spellEnd"/>
      <w:r w:rsidRPr="00E17CF9">
        <w:rPr>
          <w:rFonts w:ascii="Arial" w:hAnsi="Arial" w:cs="Arial"/>
          <w:sz w:val="24"/>
          <w:szCs w:val="24"/>
        </w:rPr>
        <w:t xml:space="preserve"> BOLI HOL) 46 | LE | 98 | 18 | 94 | LZ o9 | ss| zs</w:t>
      </w:r>
      <w:r w:rsidRPr="00E17CF9">
        <w:rPr>
          <w:rFonts w:ascii="Arial" w:hAnsi="Arial" w:cs="Arial"/>
          <w:sz w:val="24"/>
          <w:szCs w:val="24"/>
        </w:rPr>
        <w:br/>
        <w:t xml:space="preserve">ZLL/ZLL} OSL} LSL} CHL} </w:t>
      </w:r>
      <w:proofErr w:type="spellStart"/>
      <w:r w:rsidRPr="00E17CF9">
        <w:rPr>
          <w:rFonts w:ascii="Arial" w:hAnsi="Arial" w:cs="Arial"/>
          <w:sz w:val="24"/>
          <w:szCs w:val="24"/>
        </w:rPr>
        <w:t>eer</w:t>
      </w:r>
      <w:proofErr w:type="spellEnd"/>
      <w:r w:rsidRPr="00E17CF9">
        <w:rPr>
          <w:rFonts w:ascii="Arial" w:hAnsi="Arial" w:cs="Arial"/>
          <w:sz w:val="24"/>
          <w:szCs w:val="24"/>
        </w:rPr>
        <w:t xml:space="preserve">) </w:t>
      </w:r>
      <w:proofErr w:type="spellStart"/>
      <w:r w:rsidRPr="00E17CF9">
        <w:rPr>
          <w:rFonts w:ascii="Arial" w:hAnsi="Arial" w:cs="Arial"/>
          <w:sz w:val="24"/>
          <w:szCs w:val="24"/>
        </w:rPr>
        <w:t>Szepzit</w:t>
      </w:r>
      <w:proofErr w:type="spellEnd"/>
      <w:r w:rsidRPr="00E17CF9">
        <w:rPr>
          <w:rFonts w:ascii="Arial" w:hAnsi="Arial" w:cs="Arial"/>
          <w:sz w:val="24"/>
          <w:szCs w:val="24"/>
        </w:rPr>
        <w:t xml:space="preserve"> </w:t>
      </w:r>
      <w:proofErr w:type="spellStart"/>
      <w:r w:rsidRPr="00E17CF9">
        <w:rPr>
          <w:rFonts w:ascii="Arial" w:hAnsi="Arial" w:cs="Arial"/>
          <w:sz w:val="24"/>
          <w:szCs w:val="24"/>
        </w:rPr>
        <w:t>oOoL</w:t>
      </w:r>
      <w:proofErr w:type="spellEnd"/>
      <w:r w:rsidRPr="00E17CF9">
        <w:rPr>
          <w:rFonts w:ascii="Arial" w:hAnsi="Arial" w:cs="Arial"/>
          <w:sz w:val="24"/>
          <w:szCs w:val="24"/>
        </w:rPr>
        <w:t xml:space="preserve"> $8</w:t>
      </w:r>
      <w:r w:rsidRPr="00E17CF9">
        <w:rPr>
          <w:rFonts w:ascii="Arial" w:hAnsi="Arial" w:cs="Arial"/>
          <w:sz w:val="24"/>
          <w:szCs w:val="24"/>
        </w:rPr>
        <w:br/>
        <w:t xml:space="preserve">GOL] AOL} ESL </w:t>
      </w:r>
      <w:proofErr w:type="spellStart"/>
      <w:r w:rsidRPr="00E17CF9">
        <w:rPr>
          <w:rFonts w:ascii="Arial" w:hAnsi="Arial" w:cs="Arial"/>
          <w:sz w:val="24"/>
          <w:szCs w:val="24"/>
        </w:rPr>
        <w:t>wh</w:t>
      </w:r>
      <w:proofErr w:type="spellEnd"/>
      <w:r w:rsidRPr="00E17CF9">
        <w:rPr>
          <w:rFonts w:ascii="Arial" w:hAnsi="Arial" w:cs="Arial"/>
          <w:sz w:val="24"/>
          <w:szCs w:val="24"/>
        </w:rPr>
        <w:t xml:space="preserve"> | SEL) ZZ [ </w:t>
      </w:r>
      <w:proofErr w:type="spellStart"/>
      <w:r w:rsidRPr="00E17CF9">
        <w:rPr>
          <w:rFonts w:ascii="Arial" w:hAnsi="Arial" w:cs="Arial"/>
          <w:sz w:val="24"/>
          <w:szCs w:val="24"/>
        </w:rPr>
        <w:t>eutfzue</w:t>
      </w:r>
      <w:proofErr w:type="spellEnd"/>
      <w:r w:rsidRPr="00E17CF9">
        <w:rPr>
          <w:rFonts w:ascii="Arial" w:hAnsi="Arial" w:cs="Arial"/>
          <w:sz w:val="24"/>
          <w:szCs w:val="24"/>
        </w:rPr>
        <w:t xml:space="preserve"> s6 { 48] 18</w:t>
      </w:r>
      <w:r w:rsidRPr="00E17CF9">
        <w:rPr>
          <w:rFonts w:ascii="Arial" w:hAnsi="Arial" w:cs="Arial"/>
          <w:sz w:val="24"/>
          <w:szCs w:val="24"/>
        </w:rPr>
        <w:br/>
        <w:t xml:space="preserve">GEL) LEL| </w:t>
      </w:r>
      <w:proofErr w:type="spellStart"/>
      <w:r w:rsidRPr="00E17CF9">
        <w:rPr>
          <w:rFonts w:ascii="Arial" w:hAnsi="Arial" w:cs="Arial"/>
          <w:sz w:val="24"/>
          <w:szCs w:val="24"/>
        </w:rPr>
        <w:t>EZti</w:t>
      </w:r>
      <w:proofErr w:type="spellEnd"/>
      <w:r w:rsidRPr="00E17CF9">
        <w:rPr>
          <w:rFonts w:ascii="Arial" w:hAnsi="Arial" w:cs="Arial"/>
          <w:sz w:val="24"/>
          <w:szCs w:val="24"/>
        </w:rPr>
        <w:t xml:space="preserve"> git | GOL} ZOL £8 | 62] he</w:t>
      </w:r>
      <w:r w:rsidRPr="00E17CF9">
        <w:rPr>
          <w:rFonts w:ascii="Arial" w:hAnsi="Arial" w:cs="Arial"/>
          <w:sz w:val="24"/>
          <w:szCs w:val="24"/>
        </w:rPr>
        <w:br/>
      </w:r>
      <w:proofErr w:type="spellStart"/>
      <w:r w:rsidRPr="00E17CF9">
        <w:rPr>
          <w:rFonts w:ascii="Arial" w:hAnsi="Arial" w:cs="Arial"/>
          <w:sz w:val="24"/>
          <w:szCs w:val="24"/>
        </w:rPr>
        <w:t>nel</w:t>
      </w:r>
      <w:proofErr w:type="spellEnd"/>
      <w:r w:rsidRPr="00E17CF9">
        <w:rPr>
          <w:rFonts w:ascii="Arial" w:hAnsi="Arial" w:cs="Arial"/>
          <w:sz w:val="24"/>
          <w:szCs w:val="24"/>
        </w:rPr>
        <w:t xml:space="preserve">] 9zt |] </w:t>
      </w:r>
      <w:proofErr w:type="spellStart"/>
      <w:r w:rsidRPr="00E17CF9">
        <w:rPr>
          <w:rFonts w:ascii="Arial" w:hAnsi="Arial" w:cs="Arial"/>
          <w:sz w:val="24"/>
          <w:szCs w:val="24"/>
        </w:rPr>
        <w:t>BLep</w:t>
      </w:r>
      <w:proofErr w:type="spellEnd"/>
      <w:r w:rsidRPr="00E17CF9">
        <w:rPr>
          <w:rFonts w:ascii="Arial" w:hAnsi="Arial" w:cs="Arial"/>
          <w:sz w:val="24"/>
          <w:szCs w:val="24"/>
        </w:rPr>
        <w:t xml:space="preserve"> tri] </w:t>
      </w:r>
      <w:proofErr w:type="spellStart"/>
      <w:r w:rsidRPr="00E17CF9">
        <w:rPr>
          <w:rFonts w:ascii="Arial" w:hAnsi="Arial" w:cs="Arial"/>
          <w:sz w:val="24"/>
          <w:szCs w:val="24"/>
        </w:rPr>
        <w:t>sor</w:t>
      </w:r>
      <w:proofErr w:type="spellEnd"/>
      <w:r w:rsidRPr="00E17CF9">
        <w:rPr>
          <w:rFonts w:ascii="Arial" w:hAnsi="Arial" w:cs="Arial"/>
          <w:sz w:val="24"/>
          <w:szCs w:val="24"/>
        </w:rPr>
        <w:t>! 86 oz} be</w:t>
      </w:r>
      <w:r w:rsidRPr="00E17CF9">
        <w:rPr>
          <w:rFonts w:ascii="Arial" w:hAnsi="Arial" w:cs="Arial"/>
          <w:sz w:val="24"/>
          <w:szCs w:val="24"/>
        </w:rPr>
        <w:br/>
        <w:t xml:space="preserve">BZL]EZ1 | ELL{9OL | OOL| </w:t>
      </w:r>
      <w:proofErr w:type="spellStart"/>
      <w:r w:rsidRPr="00E17CF9">
        <w:rPr>
          <w:rFonts w:ascii="Arial" w:hAnsi="Arial" w:cs="Arial"/>
          <w:sz w:val="24"/>
          <w:szCs w:val="24"/>
        </w:rPr>
        <w:t>hE</w:t>
      </w:r>
      <w:proofErr w:type="spellEnd"/>
      <w:r w:rsidRPr="00E17CF9">
        <w:rPr>
          <w:rFonts w:ascii="Arial" w:hAnsi="Arial" w:cs="Arial"/>
          <w:sz w:val="24"/>
          <w:szCs w:val="24"/>
        </w:rPr>
        <w:t xml:space="preserve"> £2 | 89</w:t>
      </w:r>
      <w:r w:rsidRPr="00E17CF9">
        <w:rPr>
          <w:rFonts w:ascii="Arial" w:hAnsi="Arial" w:cs="Arial"/>
          <w:sz w:val="24"/>
          <w:szCs w:val="24"/>
        </w:rPr>
        <w:br/>
      </w:r>
      <w:proofErr w:type="spellStart"/>
      <w:r w:rsidRPr="00E17CF9">
        <w:rPr>
          <w:rFonts w:ascii="Arial" w:hAnsi="Arial" w:cs="Arial"/>
          <w:sz w:val="24"/>
          <w:szCs w:val="24"/>
        </w:rPr>
        <w:t>GhL</w:t>
      </w:r>
      <w:proofErr w:type="spellEnd"/>
      <w:r w:rsidRPr="00E17CF9">
        <w:rPr>
          <w:rFonts w:ascii="Arial" w:hAnsi="Arial" w:cs="Arial"/>
          <w:sz w:val="24"/>
          <w:szCs w:val="24"/>
        </w:rPr>
        <w:t xml:space="preserve"> | SEL}ZEL| EZL} OLE | GOL) ZOL{ 96 06 0L| 99</w:t>
      </w:r>
      <w:r w:rsidRPr="00E17CF9">
        <w:rPr>
          <w:rFonts w:ascii="Arial" w:hAnsi="Arial" w:cs="Arial"/>
          <w:sz w:val="24"/>
          <w:szCs w:val="24"/>
        </w:rPr>
        <w:br/>
        <w:t>GEL} 2ZLPEZLISLE | BOL] LOL) S6 | se | S| 6£ s9 } 1d</w:t>
      </w:r>
      <w:r w:rsidRPr="00E17CF9">
        <w:rPr>
          <w:rFonts w:ascii="Arial" w:hAnsi="Arial" w:cs="Arial"/>
          <w:sz w:val="24"/>
          <w:szCs w:val="24"/>
        </w:rPr>
        <w:br/>
        <w:t>98 8</w:t>
      </w:r>
      <w:r w:rsidRPr="00E17CF9">
        <w:rPr>
          <w:rFonts w:ascii="Arial" w:hAnsi="Arial" w:cs="Arial"/>
          <w:sz w:val="24"/>
          <w:szCs w:val="24"/>
        </w:rPr>
        <w:br/>
      </w:r>
      <w:r w:rsidRPr="00E17CF9">
        <w:rPr>
          <w:rFonts w:ascii="Arial" w:hAnsi="Arial" w:cs="Arial"/>
          <w:sz w:val="24"/>
          <w:szCs w:val="24"/>
        </w:rPr>
        <w:br/>
        <w:t>EL | HEL] TZLIGLLILLL | ROL] BE | 26 L 92</w:t>
      </w:r>
      <w:r w:rsidRPr="00E17CF9">
        <w:rPr>
          <w:rFonts w:ascii="Arial" w:hAnsi="Arial" w:cs="Arial"/>
          <w:sz w:val="24"/>
          <w:szCs w:val="24"/>
        </w:rPr>
        <w:br/>
      </w:r>
      <w:r w:rsidRPr="00E17CF9">
        <w:rPr>
          <w:rFonts w:ascii="Arial" w:hAnsi="Arial" w:cs="Arial"/>
          <w:sz w:val="24"/>
          <w:szCs w:val="24"/>
        </w:rPr>
        <w:br/>
        <w:t>Page 121</w:t>
      </w:r>
      <w:r w:rsidRPr="00E17CF9">
        <w:rPr>
          <w:rFonts w:ascii="Arial" w:hAnsi="Arial" w:cs="Arial"/>
          <w:sz w:val="24"/>
          <w:szCs w:val="24"/>
        </w:rPr>
        <w:br/>
      </w:r>
      <w:r w:rsidRPr="00E17CF9">
        <w:rPr>
          <w:rFonts w:ascii="Arial" w:hAnsi="Arial" w:cs="Arial"/>
          <w:sz w:val="24"/>
          <w:szCs w:val="24"/>
        </w:rPr>
        <w:br/>
      </w:r>
    </w:p>
    <w:p w14:paraId="3165DD83" w14:textId="77777777" w:rsidR="00F360D6" w:rsidRPr="00E17CF9" w:rsidRDefault="00000000">
      <w:pPr>
        <w:pStyle w:val="Heading2"/>
        <w:rPr>
          <w:rFonts w:ascii="Arial" w:hAnsi="Arial" w:cs="Arial"/>
          <w:sz w:val="24"/>
          <w:szCs w:val="24"/>
        </w:rPr>
      </w:pPr>
      <w:r w:rsidRPr="00E17CF9">
        <w:rPr>
          <w:rFonts w:ascii="Arial" w:hAnsi="Arial" w:cs="Arial"/>
          <w:sz w:val="24"/>
          <w:szCs w:val="24"/>
        </w:rPr>
        <w:t>Page 120</w:t>
      </w:r>
    </w:p>
    <w:p w14:paraId="2BEFB3A5" w14:textId="77777777" w:rsidR="00F360D6" w:rsidRPr="00E17CF9" w:rsidRDefault="00000000">
      <w:pPr>
        <w:rPr>
          <w:rFonts w:ascii="Arial" w:hAnsi="Arial" w:cs="Arial"/>
          <w:sz w:val="24"/>
          <w:szCs w:val="24"/>
        </w:rPr>
      </w:pPr>
      <w:proofErr w:type="spellStart"/>
      <w:r w:rsidRPr="00E17CF9">
        <w:rPr>
          <w:rFonts w:ascii="Arial" w:hAnsi="Arial" w:cs="Arial"/>
          <w:sz w:val="24"/>
          <w:szCs w:val="24"/>
        </w:rPr>
        <w:t>ufos</w:t>
      </w:r>
      <w:proofErr w:type="spellEnd"/>
      <w:r w:rsidRPr="00E17CF9">
        <w:rPr>
          <w:rFonts w:ascii="Arial" w:hAnsi="Arial" w:cs="Arial"/>
          <w:sz w:val="24"/>
          <w:szCs w:val="24"/>
        </w:rPr>
        <w:t xml:space="preserve"> </w:t>
      </w:r>
      <w:proofErr w:type="spellStart"/>
      <w:r w:rsidRPr="00E17CF9">
        <w:rPr>
          <w:rFonts w:ascii="Arial" w:hAnsi="Arial" w:cs="Arial"/>
          <w:sz w:val="24"/>
          <w:szCs w:val="24"/>
        </w:rPr>
        <w:t>nal</w:t>
      </w:r>
      <w:proofErr w:type="spellEnd"/>
      <w:r w:rsidRPr="00E17CF9">
        <w:rPr>
          <w:rFonts w:ascii="Arial" w:hAnsi="Arial" w:cs="Arial"/>
          <w:sz w:val="24"/>
          <w:szCs w:val="24"/>
        </w:rPr>
        <w:t xml:space="preserve"> a</w:t>
      </w:r>
      <w:r w:rsidRPr="00E17CF9">
        <w:rPr>
          <w:rFonts w:ascii="Arial" w:hAnsi="Arial" w:cs="Arial"/>
          <w:sz w:val="24"/>
          <w:szCs w:val="24"/>
        </w:rPr>
        <w:br/>
      </w:r>
      <w:r w:rsidRPr="00E17CF9">
        <w:rPr>
          <w:rFonts w:ascii="Arial" w:hAnsi="Arial" w:cs="Arial"/>
          <w:sz w:val="24"/>
          <w:szCs w:val="24"/>
        </w:rPr>
        <w:br/>
        <w:t>8S) Chih |S7h |60h | CGE] DLZE}OSE | HHE| LZE}LLE (S67</w:t>
      </w:r>
      <w:r w:rsidRPr="00E17CF9">
        <w:rPr>
          <w:rFonts w:ascii="Arial" w:hAnsi="Arial" w:cs="Arial"/>
          <w:sz w:val="24"/>
          <w:szCs w:val="24"/>
        </w:rPr>
        <w:br/>
        <w:t xml:space="preserve">a </w:t>
      </w:r>
      <w:proofErr w:type="spellStart"/>
      <w:r w:rsidRPr="00E17CF9">
        <w:rPr>
          <w:rFonts w:ascii="Arial" w:hAnsi="Arial" w:cs="Arial"/>
          <w:sz w:val="24"/>
          <w:szCs w:val="24"/>
        </w:rPr>
        <w:t>oe</w:t>
      </w:r>
      <w:proofErr w:type="spellEnd"/>
      <w:r w:rsidRPr="00E17CF9">
        <w:rPr>
          <w:rFonts w:ascii="Arial" w:hAnsi="Arial" w:cs="Arial"/>
          <w:sz w:val="24"/>
          <w:szCs w:val="24"/>
        </w:rPr>
        <w:t xml:space="preserve"> </w:t>
      </w:r>
      <w:proofErr w:type="spellStart"/>
      <w:r w:rsidRPr="00E17CF9">
        <w:rPr>
          <w:rFonts w:ascii="Arial" w:hAnsi="Arial" w:cs="Arial"/>
          <w:sz w:val="24"/>
          <w:szCs w:val="24"/>
        </w:rPr>
        <w:t>oe</w:t>
      </w:r>
      <w:proofErr w:type="spellEnd"/>
      <w:r w:rsidRPr="00E17CF9">
        <w:rPr>
          <w:rFonts w:ascii="Arial" w:hAnsi="Arial" w:cs="Arial"/>
          <w:sz w:val="24"/>
          <w:szCs w:val="24"/>
        </w:rPr>
        <w:t xml:space="preserve"> ee we</w:t>
      </w:r>
      <w:r w:rsidRPr="00E17CF9">
        <w:rPr>
          <w:rFonts w:ascii="Arial" w:hAnsi="Arial" w:cs="Arial"/>
          <w:sz w:val="24"/>
          <w:szCs w:val="24"/>
        </w:rPr>
        <w:br/>
        <w:t xml:space="preserve">THEE one ze [we ewe [SU </w:t>
      </w:r>
      <w:proofErr w:type="spellStart"/>
      <w:r w:rsidRPr="00E17CF9">
        <w:rPr>
          <w:rFonts w:ascii="Arial" w:hAnsi="Arial" w:cs="Arial"/>
          <w:sz w:val="24"/>
          <w:szCs w:val="24"/>
        </w:rPr>
        <w:t>ewan</w:t>
      </w:r>
      <w:proofErr w:type="spellEnd"/>
      <w:r w:rsidRPr="00E17CF9">
        <w:rPr>
          <w:rFonts w:ascii="Arial" w:hAnsi="Arial" w:cs="Arial"/>
          <w:sz w:val="24"/>
          <w:szCs w:val="24"/>
        </w:rPr>
        <w:t xml:space="preserve"> [ne </w:t>
      </w:r>
      <w:proofErr w:type="spellStart"/>
      <w:r w:rsidRPr="00E17CF9">
        <w:rPr>
          <w:rFonts w:ascii="Arial" w:hAnsi="Arial" w:cs="Arial"/>
          <w:sz w:val="24"/>
          <w:szCs w:val="24"/>
        </w:rPr>
        <w:t>ce</w:t>
      </w:r>
      <w:proofErr w:type="spellEnd"/>
      <w:r w:rsidRPr="00E17CF9">
        <w:rPr>
          <w:rFonts w:ascii="Arial" w:hAnsi="Arial" w:cs="Arial"/>
          <w:sz w:val="24"/>
          <w:szCs w:val="24"/>
        </w:rPr>
        <w:br/>
        <w:t xml:space="preserve">ese ee </w:t>
      </w:r>
      <w:proofErr w:type="spellStart"/>
      <w:r w:rsidRPr="00E17CF9">
        <w:rPr>
          <w:rFonts w:ascii="Arial" w:hAnsi="Arial" w:cs="Arial"/>
          <w:sz w:val="24"/>
          <w:szCs w:val="24"/>
        </w:rPr>
        <w:t>ove</w:t>
      </w:r>
      <w:proofErr w:type="spellEnd"/>
      <w:r w:rsidRPr="00E17CF9">
        <w:rPr>
          <w:rFonts w:ascii="Arial" w:hAnsi="Arial" w:cs="Arial"/>
          <w:sz w:val="24"/>
          <w:szCs w:val="24"/>
        </w:rPr>
        <w:t xml:space="preserve"> [ee one ace | s </w:t>
      </w:r>
      <w:proofErr w:type="spellStart"/>
      <w:r w:rsidRPr="00E17CF9">
        <w:rPr>
          <w:rFonts w:ascii="Arial" w:hAnsi="Arial" w:cs="Arial"/>
          <w:sz w:val="24"/>
          <w:szCs w:val="24"/>
        </w:rPr>
        <w:t>ewelowe</w:t>
      </w:r>
      <w:proofErr w:type="spellEnd"/>
      <w:r w:rsidRPr="00E17CF9">
        <w:rPr>
          <w:rFonts w:ascii="Arial" w:hAnsi="Arial" w:cs="Arial"/>
          <w:sz w:val="24"/>
          <w:szCs w:val="24"/>
        </w:rPr>
        <w:t xml:space="preserve"> </w:t>
      </w:r>
      <w:proofErr w:type="spellStart"/>
      <w:r w:rsidRPr="00E17CF9">
        <w:rPr>
          <w:rFonts w:ascii="Arial" w:hAnsi="Arial" w:cs="Arial"/>
          <w:sz w:val="24"/>
          <w:szCs w:val="24"/>
        </w:rPr>
        <w:t>ize</w:t>
      </w:r>
      <w:proofErr w:type="spellEnd"/>
      <w:r w:rsidRPr="00E17CF9">
        <w:rPr>
          <w:rFonts w:ascii="Arial" w:hAnsi="Arial" w:cs="Arial"/>
          <w:sz w:val="24"/>
          <w:szCs w:val="24"/>
        </w:rPr>
        <w:t xml:space="preserve"> | se</w:t>
      </w:r>
      <w:r w:rsidRPr="00E17CF9">
        <w:rPr>
          <w:rFonts w:ascii="Arial" w:hAnsi="Arial" w:cs="Arial"/>
          <w:sz w:val="24"/>
          <w:szCs w:val="24"/>
        </w:rPr>
        <w:br/>
        <w:t xml:space="preserve">25 we aa </w:t>
      </w:r>
      <w:proofErr w:type="spellStart"/>
      <w:r w:rsidRPr="00E17CF9">
        <w:rPr>
          <w:rFonts w:ascii="Arial" w:hAnsi="Arial" w:cs="Arial"/>
          <w:sz w:val="24"/>
          <w:szCs w:val="24"/>
        </w:rPr>
        <w:t>aoe</w:t>
      </w:r>
      <w:proofErr w:type="spellEnd"/>
      <w:r w:rsidRPr="00E17CF9">
        <w:rPr>
          <w:rFonts w:ascii="Arial" w:hAnsi="Arial" w:cs="Arial"/>
          <w:sz w:val="24"/>
          <w:szCs w:val="24"/>
        </w:rPr>
        <w:t xml:space="preserve"> [we </w:t>
      </w:r>
      <w:proofErr w:type="spellStart"/>
      <w:r w:rsidRPr="00E17CF9">
        <w:rPr>
          <w:rFonts w:ascii="Arial" w:hAnsi="Arial" w:cs="Arial"/>
          <w:sz w:val="24"/>
          <w:szCs w:val="24"/>
        </w:rPr>
        <w:t>eee</w:t>
      </w:r>
      <w:proofErr w:type="spellEnd"/>
      <w:r w:rsidRPr="00E17CF9">
        <w:rPr>
          <w:rFonts w:ascii="Arial" w:hAnsi="Arial" w:cs="Arial"/>
          <w:sz w:val="24"/>
          <w:szCs w:val="24"/>
        </w:rPr>
        <w:t xml:space="preserve"> [ cee </w:t>
      </w:r>
      <w:proofErr w:type="spellStart"/>
      <w:r w:rsidRPr="00E17CF9">
        <w:rPr>
          <w:rFonts w:ascii="Arial" w:hAnsi="Arial" w:cs="Arial"/>
          <w:sz w:val="24"/>
          <w:szCs w:val="24"/>
        </w:rPr>
        <w:t>sete</w:t>
      </w:r>
      <w:proofErr w:type="spellEnd"/>
      <w:r w:rsidRPr="00E17CF9">
        <w:rPr>
          <w:rFonts w:ascii="Arial" w:hAnsi="Arial" w:cs="Arial"/>
          <w:sz w:val="24"/>
          <w:szCs w:val="24"/>
        </w:rPr>
        <w:t xml:space="preserve"> 1</w:t>
      </w:r>
      <w:r w:rsidRPr="00E17CF9">
        <w:rPr>
          <w:rFonts w:ascii="Arial" w:hAnsi="Arial" w:cs="Arial"/>
          <w:sz w:val="24"/>
          <w:szCs w:val="24"/>
        </w:rPr>
        <w:br/>
        <w:t xml:space="preserve">eve ne ae ace [ese </w:t>
      </w:r>
      <w:proofErr w:type="spellStart"/>
      <w:r w:rsidRPr="00E17CF9">
        <w:rPr>
          <w:rFonts w:ascii="Arial" w:hAnsi="Arial" w:cs="Arial"/>
          <w:sz w:val="24"/>
          <w:szCs w:val="24"/>
        </w:rPr>
        <w:t>ses</w:t>
      </w:r>
      <w:proofErr w:type="spellEnd"/>
      <w:r w:rsidRPr="00E17CF9">
        <w:rPr>
          <w:rFonts w:ascii="Arial" w:hAnsi="Arial" w:cs="Arial"/>
          <w:sz w:val="24"/>
          <w:szCs w:val="24"/>
        </w:rPr>
        <w:t xml:space="preserve"> | we </w:t>
      </w:r>
      <w:proofErr w:type="spellStart"/>
      <w:r w:rsidRPr="00E17CF9">
        <w:rPr>
          <w:rFonts w:ascii="Arial" w:hAnsi="Arial" w:cs="Arial"/>
          <w:sz w:val="24"/>
          <w:szCs w:val="24"/>
        </w:rPr>
        <w:t>ect</w:t>
      </w:r>
      <w:proofErr w:type="spellEnd"/>
      <w:r w:rsidRPr="00E17CF9">
        <w:rPr>
          <w:rFonts w:ascii="Arial" w:hAnsi="Arial" w:cs="Arial"/>
          <w:sz w:val="24"/>
          <w:szCs w:val="24"/>
        </w:rPr>
        <w:t xml:space="preserve"> </w:t>
      </w:r>
      <w:proofErr w:type="spellStart"/>
      <w:r w:rsidRPr="00E17CF9">
        <w:rPr>
          <w:rFonts w:ascii="Arial" w:hAnsi="Arial" w:cs="Arial"/>
          <w:sz w:val="24"/>
          <w:szCs w:val="24"/>
        </w:rPr>
        <w:t>oe</w:t>
      </w:r>
      <w:proofErr w:type="spellEnd"/>
      <w:r w:rsidRPr="00E17CF9">
        <w:rPr>
          <w:rFonts w:ascii="Arial" w:hAnsi="Arial" w:cs="Arial"/>
          <w:sz w:val="24"/>
          <w:szCs w:val="24"/>
        </w:rPr>
        <w:br/>
        <w:t>a de a</w:t>
      </w:r>
      <w:r w:rsidRPr="00E17CF9">
        <w:rPr>
          <w:rFonts w:ascii="Arial" w:hAnsi="Arial" w:cs="Arial"/>
          <w:sz w:val="24"/>
          <w:szCs w:val="24"/>
        </w:rPr>
        <w:br/>
      </w:r>
      <w:proofErr w:type="spellStart"/>
      <w:r w:rsidRPr="00E17CF9">
        <w:rPr>
          <w:rFonts w:ascii="Arial" w:hAnsi="Arial" w:cs="Arial"/>
          <w:sz w:val="24"/>
          <w:szCs w:val="24"/>
        </w:rPr>
        <w:t>ieee</w:t>
      </w:r>
      <w:proofErr w:type="spellEnd"/>
      <w:r w:rsidRPr="00E17CF9">
        <w:rPr>
          <w:rFonts w:ascii="Arial" w:hAnsi="Arial" w:cs="Arial"/>
          <w:sz w:val="24"/>
          <w:szCs w:val="24"/>
        </w:rPr>
        <w:t xml:space="preserve"> </w:t>
      </w:r>
      <w:proofErr w:type="spellStart"/>
      <w:r w:rsidRPr="00E17CF9">
        <w:rPr>
          <w:rFonts w:ascii="Arial" w:hAnsi="Arial" w:cs="Arial"/>
          <w:sz w:val="24"/>
          <w:szCs w:val="24"/>
        </w:rPr>
        <w:t>ez</w:t>
      </w:r>
      <w:proofErr w:type="spellEnd"/>
      <w:r w:rsidRPr="00E17CF9">
        <w:rPr>
          <w:rFonts w:ascii="Arial" w:hAnsi="Arial" w:cs="Arial"/>
          <w:sz w:val="24"/>
          <w:szCs w:val="24"/>
        </w:rPr>
        <w:t xml:space="preserve"> </w:t>
      </w:r>
      <w:proofErr w:type="spellStart"/>
      <w:r w:rsidRPr="00E17CF9">
        <w:rPr>
          <w:rFonts w:ascii="Arial" w:hAnsi="Arial" w:cs="Arial"/>
          <w:sz w:val="24"/>
          <w:szCs w:val="24"/>
        </w:rPr>
        <w:t>oe</w:t>
      </w:r>
      <w:proofErr w:type="spellEnd"/>
      <w:r w:rsidRPr="00E17CF9">
        <w:rPr>
          <w:rFonts w:ascii="Arial" w:hAnsi="Arial" w:cs="Arial"/>
          <w:sz w:val="24"/>
          <w:szCs w:val="24"/>
        </w:rPr>
        <w:t xml:space="preserve"> </w:t>
      </w:r>
      <w:proofErr w:type="spellStart"/>
      <w:r w:rsidRPr="00E17CF9">
        <w:rPr>
          <w:rFonts w:ascii="Arial" w:hAnsi="Arial" w:cs="Arial"/>
          <w:sz w:val="24"/>
          <w:szCs w:val="24"/>
        </w:rPr>
        <w:t>ete</w:t>
      </w:r>
      <w:proofErr w:type="spellEnd"/>
      <w:r w:rsidRPr="00E17CF9">
        <w:rPr>
          <w:rFonts w:ascii="Arial" w:hAnsi="Arial" w:cs="Arial"/>
          <w:sz w:val="24"/>
          <w:szCs w:val="24"/>
        </w:rPr>
        <w:br/>
      </w:r>
      <w:proofErr w:type="spellStart"/>
      <w:r w:rsidRPr="00E17CF9">
        <w:rPr>
          <w:rFonts w:ascii="Arial" w:hAnsi="Arial" w:cs="Arial"/>
          <w:sz w:val="24"/>
          <w:szCs w:val="24"/>
        </w:rPr>
        <w:t>ein</w:t>
      </w:r>
      <w:proofErr w:type="spellEnd"/>
      <w:r w:rsidRPr="00E17CF9">
        <w:rPr>
          <w:rFonts w:ascii="Arial" w:hAnsi="Arial" w:cs="Arial"/>
          <w:sz w:val="24"/>
          <w:szCs w:val="24"/>
        </w:rPr>
        <w:t xml:space="preserve"> [</w:t>
      </w:r>
      <w:proofErr w:type="spellStart"/>
      <w:r w:rsidRPr="00E17CF9">
        <w:rPr>
          <w:rFonts w:ascii="Arial" w:hAnsi="Arial" w:cs="Arial"/>
          <w:sz w:val="24"/>
          <w:szCs w:val="24"/>
        </w:rPr>
        <w:t>eee</w:t>
      </w:r>
      <w:proofErr w:type="spellEnd"/>
      <w:r w:rsidRPr="00E17CF9">
        <w:rPr>
          <w:rFonts w:ascii="Arial" w:hAnsi="Arial" w:cs="Arial"/>
          <w:sz w:val="24"/>
          <w:szCs w:val="24"/>
        </w:rPr>
        <w:t xml:space="preserve"> </w:t>
      </w:r>
      <w:proofErr w:type="spellStart"/>
      <w:r w:rsidRPr="00E17CF9">
        <w:rPr>
          <w:rFonts w:ascii="Arial" w:hAnsi="Arial" w:cs="Arial"/>
          <w:sz w:val="24"/>
          <w:szCs w:val="24"/>
        </w:rPr>
        <w:t>sca</w:t>
      </w:r>
      <w:proofErr w:type="spellEnd"/>
      <w:r w:rsidRPr="00E17CF9">
        <w:rPr>
          <w:rFonts w:ascii="Arial" w:hAnsi="Arial" w:cs="Arial"/>
          <w:sz w:val="24"/>
          <w:szCs w:val="24"/>
        </w:rPr>
        <w:t xml:space="preserve"> [</w:t>
      </w:r>
      <w:proofErr w:type="spellStart"/>
      <w:r w:rsidRPr="00E17CF9">
        <w:rPr>
          <w:rFonts w:ascii="Arial" w:hAnsi="Arial" w:cs="Arial"/>
          <w:sz w:val="24"/>
          <w:szCs w:val="24"/>
        </w:rPr>
        <w:t>sn</w:t>
      </w:r>
      <w:proofErr w:type="spellEnd"/>
      <w:r w:rsidRPr="00E17CF9">
        <w:rPr>
          <w:rFonts w:ascii="Arial" w:hAnsi="Arial" w:cs="Arial"/>
          <w:sz w:val="24"/>
          <w:szCs w:val="24"/>
        </w:rPr>
        <w:t xml:space="preserve"> a</w:t>
      </w:r>
      <w:r w:rsidRPr="00E17CF9">
        <w:rPr>
          <w:rFonts w:ascii="Arial" w:hAnsi="Arial" w:cs="Arial"/>
          <w:sz w:val="24"/>
          <w:szCs w:val="24"/>
        </w:rPr>
        <w:br/>
      </w:r>
      <w:proofErr w:type="spellStart"/>
      <w:r w:rsidRPr="00E17CF9">
        <w:rPr>
          <w:rFonts w:ascii="Arial" w:hAnsi="Arial" w:cs="Arial"/>
          <w:sz w:val="24"/>
          <w:szCs w:val="24"/>
        </w:rPr>
        <w:t>eee</w:t>
      </w:r>
      <w:proofErr w:type="spellEnd"/>
      <w:r w:rsidRPr="00E17CF9">
        <w:rPr>
          <w:rFonts w:ascii="Arial" w:hAnsi="Arial" w:cs="Arial"/>
          <w:sz w:val="24"/>
          <w:szCs w:val="24"/>
        </w:rPr>
        <w:t xml:space="preserve"> [we conf</w:t>
      </w:r>
      <w:r w:rsidRPr="00E17CF9">
        <w:rPr>
          <w:rFonts w:ascii="Arial" w:hAnsi="Arial" w:cs="Arial"/>
          <w:sz w:val="24"/>
          <w:szCs w:val="24"/>
        </w:rPr>
        <w:br/>
      </w:r>
      <w:r w:rsidRPr="00E17CF9">
        <w:rPr>
          <w:rFonts w:ascii="Arial" w:hAnsi="Arial" w:cs="Arial"/>
          <w:sz w:val="24"/>
          <w:szCs w:val="24"/>
        </w:rPr>
        <w:br/>
        <w:t xml:space="preserve">26 | se] </w:t>
      </w:r>
      <w:proofErr w:type="spellStart"/>
      <w:r w:rsidRPr="00E17CF9">
        <w:rPr>
          <w:rFonts w:ascii="Arial" w:hAnsi="Arial" w:cs="Arial"/>
          <w:sz w:val="24"/>
          <w:szCs w:val="24"/>
        </w:rPr>
        <w:t>feo</w:t>
      </w:r>
      <w:proofErr w:type="spellEnd"/>
      <w:r w:rsidRPr="00E17CF9">
        <w:rPr>
          <w:rFonts w:ascii="Arial" w:hAnsi="Arial" w:cs="Arial"/>
          <w:sz w:val="24"/>
          <w:szCs w:val="24"/>
        </w:rPr>
        <w:t xml:space="preserve"> </w:t>
      </w:r>
      <w:proofErr w:type="spellStart"/>
      <w:r w:rsidRPr="00E17CF9">
        <w:rPr>
          <w:rFonts w:ascii="Arial" w:hAnsi="Arial" w:cs="Arial"/>
          <w:sz w:val="24"/>
          <w:szCs w:val="24"/>
        </w:rPr>
        <w:t>fos</w:t>
      </w:r>
      <w:proofErr w:type="spellEnd"/>
      <w:r w:rsidRPr="00E17CF9">
        <w:rPr>
          <w:rFonts w:ascii="Arial" w:hAnsi="Arial" w:cs="Arial"/>
          <w:sz w:val="24"/>
          <w:szCs w:val="24"/>
        </w:rPr>
        <w:t xml:space="preserve"> | |</w:t>
      </w:r>
      <w:r w:rsidRPr="00E17CF9">
        <w:rPr>
          <w:rFonts w:ascii="Arial" w:hAnsi="Arial" w:cs="Arial"/>
          <w:sz w:val="24"/>
          <w:szCs w:val="24"/>
        </w:rPr>
        <w:br/>
      </w:r>
      <w:r w:rsidRPr="00E17CF9">
        <w:rPr>
          <w:rFonts w:ascii="Arial" w:hAnsi="Arial" w:cs="Arial"/>
          <w:sz w:val="24"/>
          <w:szCs w:val="24"/>
        </w:rPr>
        <w:lastRenderedPageBreak/>
        <w:br/>
      </w:r>
      <w:proofErr w:type="spellStart"/>
      <w:r w:rsidRPr="00E17CF9">
        <w:rPr>
          <w:rFonts w:ascii="Arial" w:hAnsi="Arial" w:cs="Arial"/>
          <w:sz w:val="24"/>
          <w:szCs w:val="24"/>
        </w:rPr>
        <w:t>i</w:t>
      </w:r>
      <w:proofErr w:type="spellEnd"/>
      <w:r w:rsidRPr="00E17CF9">
        <w:rPr>
          <w:rFonts w:ascii="Arial" w:hAnsi="Arial" w:cs="Arial"/>
          <w:sz w:val="24"/>
          <w:szCs w:val="24"/>
        </w:rPr>
        <w:t xml:space="preserve"> [</w:t>
      </w:r>
      <w:proofErr w:type="spellStart"/>
      <w:r w:rsidRPr="00E17CF9">
        <w:rPr>
          <w:rFonts w:ascii="Arial" w:hAnsi="Arial" w:cs="Arial"/>
          <w:sz w:val="24"/>
          <w:szCs w:val="24"/>
        </w:rPr>
        <w:t>fo</w:t>
      </w:r>
      <w:proofErr w:type="spellEnd"/>
      <w:r w:rsidRPr="00E17CF9">
        <w:rPr>
          <w:rFonts w:ascii="Arial" w:hAnsi="Arial" w:cs="Arial"/>
          <w:sz w:val="24"/>
          <w:szCs w:val="24"/>
        </w:rPr>
        <w:t xml:space="preserve"> </w:t>
      </w:r>
      <w:proofErr w:type="spellStart"/>
      <w:r w:rsidRPr="00E17CF9">
        <w:rPr>
          <w:rFonts w:ascii="Arial" w:hAnsi="Arial" w:cs="Arial"/>
          <w:sz w:val="24"/>
          <w:szCs w:val="24"/>
        </w:rPr>
        <w:t>ef</w:t>
      </w:r>
      <w:proofErr w:type="spellEnd"/>
      <w:r w:rsidRPr="00E17CF9">
        <w:rPr>
          <w:rFonts w:ascii="Arial" w:hAnsi="Arial" w:cs="Arial"/>
          <w:sz w:val="24"/>
          <w:szCs w:val="24"/>
        </w:rPr>
        <w:br/>
        <w:t xml:space="preserve">[BET[OCK </w:t>
      </w:r>
      <w:proofErr w:type="spellStart"/>
      <w:r w:rsidRPr="00E17CF9">
        <w:rPr>
          <w:rFonts w:ascii="Arial" w:hAnsi="Arial" w:cs="Arial"/>
          <w:sz w:val="24"/>
          <w:szCs w:val="24"/>
        </w:rPr>
        <w:t>oO</w:t>
      </w:r>
      <w:proofErr w:type="spellEnd"/>
      <w:r w:rsidRPr="00E17CF9">
        <w:rPr>
          <w:rFonts w:ascii="Arial" w:hAnsi="Arial" w:cs="Arial"/>
          <w:sz w:val="24"/>
          <w:szCs w:val="24"/>
        </w:rPr>
        <w:t xml:space="preserve"> es [Ts [ser </w:t>
      </w:r>
      <w:proofErr w:type="spellStart"/>
      <w:r w:rsidRPr="00E17CF9">
        <w:rPr>
          <w:rFonts w:ascii="Arial" w:hAnsi="Arial" w:cs="Arial"/>
          <w:sz w:val="24"/>
          <w:szCs w:val="24"/>
        </w:rPr>
        <w:t>faer</w:t>
      </w:r>
      <w:proofErr w:type="spellEnd"/>
      <w:r w:rsidRPr="00E17CF9">
        <w:rPr>
          <w:rFonts w:ascii="Arial" w:hAnsi="Arial" w:cs="Arial"/>
          <w:sz w:val="24"/>
          <w:szCs w:val="24"/>
        </w:rPr>
        <w:t xml:space="preserve"> | </w:t>
      </w:r>
      <w:proofErr w:type="spellStart"/>
      <w:r w:rsidRPr="00E17CF9">
        <w:rPr>
          <w:rFonts w:ascii="Arial" w:hAnsi="Arial" w:cs="Arial"/>
          <w:sz w:val="24"/>
          <w:szCs w:val="24"/>
        </w:rPr>
        <w:t>eey</w:t>
      </w:r>
      <w:proofErr w:type="spellEnd"/>
      <w:r w:rsidRPr="00E17CF9">
        <w:rPr>
          <w:rFonts w:ascii="Arial" w:hAnsi="Arial" w:cs="Arial"/>
          <w:sz w:val="24"/>
          <w:szCs w:val="24"/>
        </w:rPr>
        <w:t xml:space="preserve"> </w:t>
      </w:r>
      <w:proofErr w:type="spellStart"/>
      <w:r w:rsidRPr="00E17CF9">
        <w:rPr>
          <w:rFonts w:ascii="Arial" w:hAnsi="Arial" w:cs="Arial"/>
          <w:sz w:val="24"/>
          <w:szCs w:val="24"/>
        </w:rPr>
        <w:t>exer</w:t>
      </w:r>
      <w:proofErr w:type="spellEnd"/>
      <w:r w:rsidRPr="00E17CF9">
        <w:rPr>
          <w:rFonts w:ascii="Arial" w:hAnsi="Arial" w:cs="Arial"/>
          <w:sz w:val="24"/>
          <w:szCs w:val="24"/>
        </w:rPr>
        <w:t xml:space="preserve"> ETE TO</w:t>
      </w:r>
      <w:r w:rsidRPr="00E17CF9">
        <w:rPr>
          <w:rFonts w:ascii="Arial" w:hAnsi="Arial" w:cs="Arial"/>
          <w:sz w:val="24"/>
          <w:szCs w:val="24"/>
        </w:rPr>
        <w:br/>
        <w:t xml:space="preserve">SOU ET ESE | [TT] Ser </w:t>
      </w:r>
      <w:proofErr w:type="spellStart"/>
      <w:r w:rsidRPr="00E17CF9">
        <w:rPr>
          <w:rFonts w:ascii="Arial" w:hAnsi="Arial" w:cs="Arial"/>
          <w:sz w:val="24"/>
          <w:szCs w:val="24"/>
        </w:rPr>
        <w:t>oer</w:t>
      </w:r>
      <w:proofErr w:type="spellEnd"/>
      <w:r w:rsidRPr="00E17CF9">
        <w:rPr>
          <w:rFonts w:ascii="Arial" w:hAnsi="Arial" w:cs="Arial"/>
          <w:sz w:val="24"/>
          <w:szCs w:val="24"/>
        </w:rPr>
        <w:t xml:space="preserve"> [we WT </w:t>
      </w:r>
      <w:proofErr w:type="spellStart"/>
      <w:r w:rsidRPr="00E17CF9">
        <w:rPr>
          <w:rFonts w:ascii="Arial" w:hAnsi="Arial" w:cs="Arial"/>
          <w:sz w:val="24"/>
          <w:szCs w:val="24"/>
        </w:rPr>
        <w:t>eT</w:t>
      </w:r>
      <w:proofErr w:type="spellEnd"/>
      <w:r w:rsidRPr="00E17CF9">
        <w:rPr>
          <w:rFonts w:ascii="Arial" w:hAnsi="Arial" w:cs="Arial"/>
          <w:sz w:val="24"/>
          <w:szCs w:val="24"/>
        </w:rPr>
        <w:t xml:space="preserve"> </w:t>
      </w:r>
      <w:proofErr w:type="spellStart"/>
      <w:r w:rsidRPr="00E17CF9">
        <w:rPr>
          <w:rFonts w:ascii="Arial" w:hAnsi="Arial" w:cs="Arial"/>
          <w:sz w:val="24"/>
          <w:szCs w:val="24"/>
        </w:rPr>
        <w:t>aT</w:t>
      </w:r>
      <w:proofErr w:type="spellEnd"/>
      <w:r w:rsidRPr="00E17CF9">
        <w:rPr>
          <w:rFonts w:ascii="Arial" w:hAnsi="Arial" w:cs="Arial"/>
          <w:sz w:val="24"/>
          <w:szCs w:val="24"/>
        </w:rPr>
        <w:br/>
        <w:t>ii [</w:t>
      </w:r>
      <w:proofErr w:type="spellStart"/>
      <w:r w:rsidRPr="00E17CF9">
        <w:rPr>
          <w:rFonts w:ascii="Arial" w:hAnsi="Arial" w:cs="Arial"/>
          <w:sz w:val="24"/>
          <w:szCs w:val="24"/>
        </w:rPr>
        <w:t>eres</w:t>
      </w:r>
      <w:proofErr w:type="spellEnd"/>
      <w:r w:rsidRPr="00E17CF9">
        <w:rPr>
          <w:rFonts w:ascii="Arial" w:hAnsi="Arial" w:cs="Arial"/>
          <w:sz w:val="24"/>
          <w:szCs w:val="24"/>
        </w:rPr>
        <w:t xml:space="preserve"> </w:t>
      </w:r>
      <w:proofErr w:type="spellStart"/>
      <w:r w:rsidRPr="00E17CF9">
        <w:rPr>
          <w:rFonts w:ascii="Arial" w:hAnsi="Arial" w:cs="Arial"/>
          <w:sz w:val="24"/>
          <w:szCs w:val="24"/>
        </w:rPr>
        <w:t>uo</w:t>
      </w:r>
      <w:proofErr w:type="spellEnd"/>
      <w:r w:rsidRPr="00E17CF9">
        <w:rPr>
          <w:rFonts w:ascii="Arial" w:hAnsi="Arial" w:cs="Arial"/>
          <w:sz w:val="24"/>
          <w:szCs w:val="24"/>
        </w:rPr>
        <w:br/>
      </w:r>
      <w:r w:rsidRPr="00E17CF9">
        <w:rPr>
          <w:rFonts w:ascii="Arial" w:hAnsi="Arial" w:cs="Arial"/>
          <w:sz w:val="24"/>
          <w:szCs w:val="24"/>
        </w:rPr>
        <w:br/>
        <w:t>El</w:t>
      </w:r>
      <w:r w:rsidRPr="00E17CF9">
        <w:rPr>
          <w:rFonts w:ascii="Arial" w:hAnsi="Arial" w:cs="Arial"/>
          <w:sz w:val="24"/>
          <w:szCs w:val="24"/>
        </w:rPr>
        <w:br/>
      </w:r>
      <w:r w:rsidRPr="00E17CF9">
        <w:rPr>
          <w:rFonts w:ascii="Arial" w:hAnsi="Arial" w:cs="Arial"/>
          <w:sz w:val="24"/>
          <w:szCs w:val="24"/>
        </w:rPr>
        <w:br/>
        <w:t xml:space="preserve">seis vs </w:t>
      </w:r>
      <w:proofErr w:type="spellStart"/>
      <w:r w:rsidRPr="00E17CF9">
        <w:rPr>
          <w:rFonts w:ascii="Arial" w:hAnsi="Arial" w:cs="Arial"/>
          <w:sz w:val="24"/>
          <w:szCs w:val="24"/>
        </w:rPr>
        <w:t>ier</w:t>
      </w:r>
      <w:proofErr w:type="spellEnd"/>
      <w:r w:rsidRPr="00E17CF9">
        <w:rPr>
          <w:rFonts w:ascii="Arial" w:hAnsi="Arial" w:cs="Arial"/>
          <w:sz w:val="24"/>
          <w:szCs w:val="24"/>
        </w:rPr>
        <w:t xml:space="preserve">] </w:t>
      </w:r>
      <w:proofErr w:type="spellStart"/>
      <w:r w:rsidRPr="00E17CF9">
        <w:rPr>
          <w:rFonts w:ascii="Arial" w:hAnsi="Arial" w:cs="Arial"/>
          <w:sz w:val="24"/>
          <w:szCs w:val="24"/>
        </w:rPr>
        <w:t>oe</w:t>
      </w:r>
      <w:proofErr w:type="spellEnd"/>
      <w:r w:rsidRPr="00E17CF9">
        <w:rPr>
          <w:rFonts w:ascii="Arial" w:hAnsi="Arial" w:cs="Arial"/>
          <w:sz w:val="24"/>
          <w:szCs w:val="24"/>
        </w:rPr>
        <w:t xml:space="preserve"> [| se on</w:t>
      </w:r>
      <w:r w:rsidRPr="00E17CF9">
        <w:rPr>
          <w:rFonts w:ascii="Arial" w:hAnsi="Arial" w:cs="Arial"/>
          <w:sz w:val="24"/>
          <w:szCs w:val="24"/>
        </w:rPr>
        <w:br/>
      </w:r>
      <w:proofErr w:type="spellStart"/>
      <w:r w:rsidRPr="00E17CF9">
        <w:rPr>
          <w:rFonts w:ascii="Arial" w:hAnsi="Arial" w:cs="Arial"/>
          <w:sz w:val="24"/>
          <w:szCs w:val="24"/>
        </w:rPr>
        <w:t>ois</w:t>
      </w:r>
      <w:proofErr w:type="spellEnd"/>
      <w:r w:rsidRPr="00E17CF9">
        <w:rPr>
          <w:rFonts w:ascii="Arial" w:hAnsi="Arial" w:cs="Arial"/>
          <w:sz w:val="24"/>
          <w:szCs w:val="24"/>
        </w:rPr>
        <w:t xml:space="preserve"> </w:t>
      </w:r>
      <w:proofErr w:type="spellStart"/>
      <w:r w:rsidRPr="00E17CF9">
        <w:rPr>
          <w:rFonts w:ascii="Arial" w:hAnsi="Arial" w:cs="Arial"/>
          <w:sz w:val="24"/>
          <w:szCs w:val="24"/>
        </w:rPr>
        <w:t>fot</w:t>
      </w:r>
      <w:proofErr w:type="spellEnd"/>
      <w:r w:rsidRPr="00E17CF9">
        <w:rPr>
          <w:rFonts w:ascii="Arial" w:hAnsi="Arial" w:cs="Arial"/>
          <w:sz w:val="24"/>
          <w:szCs w:val="24"/>
        </w:rPr>
        <w:t xml:space="preserve">] 36 [ae </w:t>
      </w:r>
      <w:proofErr w:type="spellStart"/>
      <w:r w:rsidRPr="00E17CF9">
        <w:rPr>
          <w:rFonts w:ascii="Arial" w:hAnsi="Arial" w:cs="Arial"/>
          <w:sz w:val="24"/>
          <w:szCs w:val="24"/>
        </w:rPr>
        <w:t>oo</w:t>
      </w:r>
      <w:proofErr w:type="spellEnd"/>
      <w:r w:rsidRPr="00E17CF9">
        <w:rPr>
          <w:rFonts w:ascii="Arial" w:hAnsi="Arial" w:cs="Arial"/>
          <w:sz w:val="24"/>
          <w:szCs w:val="24"/>
        </w:rPr>
        <w:t xml:space="preserve"> [we fee </w:t>
      </w:r>
      <w:proofErr w:type="spellStart"/>
      <w:r w:rsidRPr="00E17CF9">
        <w:rPr>
          <w:rFonts w:ascii="Arial" w:hAnsi="Arial" w:cs="Arial"/>
          <w:sz w:val="24"/>
          <w:szCs w:val="24"/>
        </w:rPr>
        <w:t>ec</w:t>
      </w:r>
      <w:proofErr w:type="spellEnd"/>
      <w:r w:rsidRPr="00E17CF9">
        <w:rPr>
          <w:rFonts w:ascii="Arial" w:hAnsi="Arial" w:cs="Arial"/>
          <w:sz w:val="24"/>
          <w:szCs w:val="24"/>
        </w:rPr>
        <w:t xml:space="preserve"> </w:t>
      </w:r>
      <w:proofErr w:type="spellStart"/>
      <w:r w:rsidRPr="00E17CF9">
        <w:rPr>
          <w:rFonts w:ascii="Arial" w:hAnsi="Arial" w:cs="Arial"/>
          <w:sz w:val="24"/>
          <w:szCs w:val="24"/>
        </w:rPr>
        <w:t>wos</w:t>
      </w:r>
      <w:proofErr w:type="spellEnd"/>
      <w:r w:rsidRPr="00E17CF9">
        <w:rPr>
          <w:rFonts w:ascii="Arial" w:hAnsi="Arial" w:cs="Arial"/>
          <w:sz w:val="24"/>
          <w:szCs w:val="24"/>
        </w:rPr>
        <w:br/>
        <w:t>EEC</w:t>
      </w:r>
      <w:r w:rsidRPr="00E17CF9">
        <w:rPr>
          <w:rFonts w:ascii="Arial" w:hAnsi="Arial" w:cs="Arial"/>
          <w:sz w:val="24"/>
          <w:szCs w:val="24"/>
        </w:rPr>
        <w:br/>
      </w:r>
      <w:r w:rsidRPr="00E17CF9">
        <w:rPr>
          <w:rFonts w:ascii="Arial" w:hAnsi="Arial" w:cs="Arial"/>
          <w:sz w:val="24"/>
          <w:szCs w:val="24"/>
        </w:rPr>
        <w:br/>
        <w:t xml:space="preserve">3 | ze{ </w:t>
      </w:r>
      <w:proofErr w:type="spellStart"/>
      <w:r w:rsidRPr="00E17CF9">
        <w:rPr>
          <w:rFonts w:ascii="Arial" w:hAnsi="Arial" w:cs="Arial"/>
          <w:sz w:val="24"/>
          <w:szCs w:val="24"/>
        </w:rPr>
        <w:t>orf</w:t>
      </w:r>
      <w:proofErr w:type="spellEnd"/>
      <w:r w:rsidRPr="00E17CF9">
        <w:rPr>
          <w:rFonts w:ascii="Arial" w:hAnsi="Arial" w:cs="Arial"/>
          <w:sz w:val="24"/>
          <w:szCs w:val="24"/>
        </w:rPr>
        <w:t xml:space="preserve"> ze] n | zel or] ze </w:t>
      </w:r>
      <w:proofErr w:type="spellStart"/>
      <w:r w:rsidRPr="00E17CF9">
        <w:rPr>
          <w:rFonts w:ascii="Arial" w:hAnsi="Arial" w:cs="Arial"/>
          <w:sz w:val="24"/>
          <w:szCs w:val="24"/>
        </w:rPr>
        <w:t>ze</w:t>
      </w:r>
      <w:proofErr w:type="spellEnd"/>
      <w:r w:rsidRPr="00E17CF9">
        <w:rPr>
          <w:rFonts w:ascii="Arial" w:hAnsi="Arial" w:cs="Arial"/>
          <w:sz w:val="24"/>
          <w:szCs w:val="24"/>
        </w:rPr>
        <w:br/>
        <w:t xml:space="preserve">Z Let EL] SZ € </w:t>
      </w:r>
      <w:proofErr w:type="spellStart"/>
      <w:r w:rsidRPr="00E17CF9">
        <w:rPr>
          <w:rFonts w:ascii="Arial" w:hAnsi="Arial" w:cs="Arial"/>
          <w:sz w:val="24"/>
          <w:szCs w:val="24"/>
        </w:rPr>
        <w:t>Ez</w:t>
      </w:r>
      <w:proofErr w:type="spellEnd"/>
      <w:r w:rsidRPr="00E17CF9">
        <w:rPr>
          <w:rFonts w:ascii="Arial" w:hAnsi="Arial" w:cs="Arial"/>
          <w:sz w:val="24"/>
          <w:szCs w:val="24"/>
        </w:rPr>
        <w:t>} Le] L% 61</w:t>
      </w:r>
      <w:r w:rsidRPr="00E17CF9">
        <w:rPr>
          <w:rFonts w:ascii="Arial" w:hAnsi="Arial" w:cs="Arial"/>
          <w:sz w:val="24"/>
          <w:szCs w:val="24"/>
        </w:rPr>
        <w:br/>
      </w:r>
      <w:r w:rsidRPr="00E17CF9">
        <w:rPr>
          <w:rFonts w:ascii="Arial" w:hAnsi="Arial" w:cs="Arial"/>
          <w:sz w:val="24"/>
          <w:szCs w:val="24"/>
        </w:rPr>
        <w:br/>
        <w:t>SSHONI NE YALAWVIG MOOLS</w:t>
      </w:r>
      <w:r w:rsidRPr="00E17CF9">
        <w:rPr>
          <w:rFonts w:ascii="Arial" w:hAnsi="Arial" w:cs="Arial"/>
          <w:sz w:val="24"/>
          <w:szCs w:val="24"/>
        </w:rPr>
        <w:br/>
      </w:r>
      <w:r w:rsidRPr="00E17CF9">
        <w:rPr>
          <w:rFonts w:ascii="Arial" w:hAnsi="Arial" w:cs="Arial"/>
          <w:sz w:val="24"/>
          <w:szCs w:val="24"/>
        </w:rPr>
        <w:br/>
        <w:t xml:space="preserve">SC44adS ADVAYNS LNVLINSAY HLIM SYVAD ADNVHD </w:t>
      </w:r>
      <w:proofErr w:type="spellStart"/>
      <w:r w:rsidRPr="00E17CF9">
        <w:rPr>
          <w:rFonts w:ascii="Arial" w:hAnsi="Arial" w:cs="Arial"/>
          <w:sz w:val="24"/>
          <w:szCs w:val="24"/>
        </w:rPr>
        <w:t>SATGNIdS</w:t>
      </w:r>
      <w:proofErr w:type="spellEnd"/>
      <w:r w:rsidRPr="00E17CF9">
        <w:rPr>
          <w:rFonts w:ascii="Arial" w:hAnsi="Arial" w:cs="Arial"/>
          <w:sz w:val="24"/>
          <w:szCs w:val="24"/>
        </w:rPr>
        <w:t xml:space="preserve"> GUVGNVLS ONILOATES </w:t>
      </w:r>
      <w:proofErr w:type="spellStart"/>
      <w:r w:rsidRPr="00E17CF9">
        <w:rPr>
          <w:rFonts w:ascii="Arial" w:hAnsi="Arial" w:cs="Arial"/>
          <w:sz w:val="24"/>
          <w:szCs w:val="24"/>
        </w:rPr>
        <w:t>yOs</w:t>
      </w:r>
      <w:proofErr w:type="spellEnd"/>
      <w:r w:rsidRPr="00E17CF9">
        <w:rPr>
          <w:rFonts w:ascii="Arial" w:hAnsi="Arial" w:cs="Arial"/>
          <w:sz w:val="24"/>
          <w:szCs w:val="24"/>
        </w:rPr>
        <w:t xml:space="preserve"> </w:t>
      </w:r>
      <w:proofErr w:type="spellStart"/>
      <w:r w:rsidRPr="00E17CF9">
        <w:rPr>
          <w:rFonts w:ascii="Arial" w:hAnsi="Arial" w:cs="Arial"/>
          <w:sz w:val="24"/>
          <w:szCs w:val="24"/>
        </w:rPr>
        <w:t>ATaVL</w:t>
      </w:r>
      <w:proofErr w:type="spellEnd"/>
      <w:r w:rsidRPr="00E17CF9">
        <w:rPr>
          <w:rFonts w:ascii="Arial" w:hAnsi="Arial" w:cs="Arial"/>
          <w:sz w:val="24"/>
          <w:szCs w:val="24"/>
        </w:rPr>
        <w:br/>
        <w:t>\ “</w:t>
      </w:r>
      <w:proofErr w:type="spellStart"/>
      <w:r w:rsidRPr="00E17CF9">
        <w:rPr>
          <w:rFonts w:ascii="Arial" w:hAnsi="Arial" w:cs="Arial"/>
          <w:sz w:val="24"/>
          <w:szCs w:val="24"/>
        </w:rPr>
        <w:t>W'd°d</w:t>
      </w:r>
      <w:proofErr w:type="spellEnd"/>
      <w:r w:rsidRPr="00E17CF9">
        <w:rPr>
          <w:rFonts w:ascii="Arial" w:hAnsi="Arial" w:cs="Arial"/>
          <w:sz w:val="24"/>
          <w:szCs w:val="24"/>
        </w:rPr>
        <w:t xml:space="preserve"> 0021 </w:t>
      </w:r>
      <w:proofErr w:type="spellStart"/>
      <w:r w:rsidRPr="00E17CF9">
        <w:rPr>
          <w:rFonts w:ascii="Arial" w:hAnsi="Arial" w:cs="Arial"/>
          <w:sz w:val="24"/>
          <w:szCs w:val="24"/>
        </w:rPr>
        <w:t>GaadS</w:t>
      </w:r>
      <w:proofErr w:type="spellEnd"/>
      <w:r w:rsidRPr="00E17CF9">
        <w:rPr>
          <w:rFonts w:ascii="Arial" w:hAnsi="Arial" w:cs="Arial"/>
          <w:sz w:val="24"/>
          <w:szCs w:val="24"/>
        </w:rPr>
        <w:t xml:space="preserve"> LAVHS SJAING - FIDAD 09 - ANIHOVW @ 1aqOW</w:t>
      </w:r>
      <w:r w:rsidRPr="00E17CF9">
        <w:rPr>
          <w:rFonts w:ascii="Arial" w:hAnsi="Arial" w:cs="Arial"/>
          <w:sz w:val="24"/>
          <w:szCs w:val="24"/>
        </w:rPr>
        <w:br/>
      </w:r>
      <w:r w:rsidRPr="00E17CF9">
        <w:rPr>
          <w:rFonts w:ascii="Arial" w:hAnsi="Arial" w:cs="Arial"/>
          <w:sz w:val="24"/>
          <w:szCs w:val="24"/>
        </w:rPr>
        <w:br/>
        <w:t>. Se as ay *</w:t>
      </w:r>
      <w:r w:rsidRPr="00E17CF9">
        <w:rPr>
          <w:rFonts w:ascii="Arial" w:hAnsi="Arial" w:cs="Arial"/>
          <w:sz w:val="24"/>
          <w:szCs w:val="24"/>
        </w:rPr>
        <w:br/>
      </w:r>
      <w:r w:rsidRPr="00E17CF9">
        <w:rPr>
          <w:rFonts w:ascii="Arial" w:hAnsi="Arial" w:cs="Arial"/>
          <w:sz w:val="24"/>
          <w:szCs w:val="24"/>
        </w:rPr>
        <w:br/>
        <w:t>| 9 | at |</w:t>
      </w:r>
      <w:r w:rsidRPr="00E17CF9">
        <w:rPr>
          <w:rFonts w:ascii="Arial" w:hAnsi="Arial" w:cs="Arial"/>
          <w:sz w:val="24"/>
          <w:szCs w:val="24"/>
        </w:rPr>
        <w:br/>
        <w:t>Par [or [es</w:t>
      </w:r>
      <w:r w:rsidRPr="00E17CF9">
        <w:rPr>
          <w:rFonts w:ascii="Arial" w:hAnsi="Arial" w:cs="Arial"/>
          <w:sz w:val="24"/>
          <w:szCs w:val="24"/>
        </w:rPr>
        <w:br/>
        <w:t xml:space="preserve">| oz | </w:t>
      </w:r>
      <w:proofErr w:type="spellStart"/>
      <w:r w:rsidRPr="00E17CF9">
        <w:rPr>
          <w:rFonts w:ascii="Arial" w:hAnsi="Arial" w:cs="Arial"/>
          <w:sz w:val="24"/>
          <w:szCs w:val="24"/>
        </w:rPr>
        <w:t>nh</w:t>
      </w:r>
      <w:proofErr w:type="spellEnd"/>
      <w:r w:rsidRPr="00E17CF9">
        <w:rPr>
          <w:rFonts w:ascii="Arial" w:hAnsi="Arial" w:cs="Arial"/>
          <w:sz w:val="24"/>
          <w:szCs w:val="24"/>
        </w:rPr>
        <w:t xml:space="preserve"> | on</w:t>
      </w:r>
      <w:r w:rsidRPr="00E17CF9">
        <w:rPr>
          <w:rFonts w:ascii="Arial" w:hAnsi="Arial" w:cs="Arial"/>
          <w:sz w:val="24"/>
          <w:szCs w:val="24"/>
        </w:rPr>
        <w:br/>
      </w:r>
      <w:proofErr w:type="spellStart"/>
      <w:r w:rsidRPr="00E17CF9">
        <w:rPr>
          <w:rFonts w:ascii="Arial" w:hAnsi="Arial" w:cs="Arial"/>
          <w:sz w:val="24"/>
          <w:szCs w:val="24"/>
        </w:rPr>
        <w:t>rie</w:t>
      </w:r>
      <w:proofErr w:type="spellEnd"/>
      <w:r w:rsidRPr="00E17CF9">
        <w:rPr>
          <w:rFonts w:ascii="Arial" w:hAnsi="Arial" w:cs="Arial"/>
          <w:sz w:val="24"/>
          <w:szCs w:val="24"/>
        </w:rPr>
        <w:t xml:space="preserve"> [ae </w:t>
      </w:r>
      <w:proofErr w:type="spellStart"/>
      <w:r w:rsidRPr="00E17CF9">
        <w:rPr>
          <w:rFonts w:ascii="Arial" w:hAnsi="Arial" w:cs="Arial"/>
          <w:sz w:val="24"/>
          <w:szCs w:val="24"/>
        </w:rPr>
        <w:t>oor</w:t>
      </w:r>
      <w:proofErr w:type="spellEnd"/>
      <w:r w:rsidRPr="00E17CF9">
        <w:rPr>
          <w:rFonts w:ascii="Arial" w:hAnsi="Arial" w:cs="Arial"/>
          <w:sz w:val="24"/>
          <w:szCs w:val="24"/>
        </w:rPr>
        <w:br/>
      </w:r>
      <w:proofErr w:type="spellStart"/>
      <w:r w:rsidRPr="00E17CF9">
        <w:rPr>
          <w:rFonts w:ascii="Arial" w:hAnsi="Arial" w:cs="Arial"/>
          <w:sz w:val="24"/>
          <w:szCs w:val="24"/>
        </w:rPr>
        <w:t>nz</w:t>
      </w:r>
      <w:proofErr w:type="spellEnd"/>
      <w:r w:rsidRPr="00E17CF9">
        <w:rPr>
          <w:rFonts w:ascii="Arial" w:hAnsi="Arial" w:cs="Arial"/>
          <w:sz w:val="24"/>
          <w:szCs w:val="24"/>
        </w:rPr>
        <w:t xml:space="preserve"> | on | 0002</w:t>
      </w:r>
      <w:r w:rsidRPr="00E17CF9">
        <w:rPr>
          <w:rFonts w:ascii="Arial" w:hAnsi="Arial" w:cs="Arial"/>
          <w:sz w:val="24"/>
          <w:szCs w:val="24"/>
        </w:rPr>
        <w:br/>
      </w:r>
      <w:proofErr w:type="spellStart"/>
      <w:r w:rsidRPr="00E17CF9">
        <w:rPr>
          <w:rFonts w:ascii="Arial" w:hAnsi="Arial" w:cs="Arial"/>
          <w:sz w:val="24"/>
          <w:szCs w:val="24"/>
        </w:rPr>
        <w:t>sco</w:t>
      </w:r>
      <w:proofErr w:type="spellEnd"/>
      <w:r w:rsidRPr="00E17CF9">
        <w:rPr>
          <w:rFonts w:ascii="Arial" w:hAnsi="Arial" w:cs="Arial"/>
          <w:sz w:val="24"/>
          <w:szCs w:val="24"/>
        </w:rPr>
        <w:t xml:space="preserve"> fear</w:t>
      </w:r>
      <w:r w:rsidRPr="00E17CF9">
        <w:rPr>
          <w:rFonts w:ascii="Arial" w:hAnsi="Arial" w:cs="Arial"/>
          <w:sz w:val="24"/>
          <w:szCs w:val="24"/>
        </w:rPr>
        <w:br/>
      </w:r>
      <w:proofErr w:type="spellStart"/>
      <w:r w:rsidRPr="00E17CF9">
        <w:rPr>
          <w:rFonts w:ascii="Arial" w:hAnsi="Arial" w:cs="Arial"/>
          <w:sz w:val="24"/>
          <w:szCs w:val="24"/>
        </w:rPr>
        <w:t>ree</w:t>
      </w:r>
      <w:proofErr w:type="spellEnd"/>
      <w:r w:rsidRPr="00E17CF9">
        <w:rPr>
          <w:rFonts w:ascii="Arial" w:hAnsi="Arial" w:cs="Arial"/>
          <w:sz w:val="24"/>
          <w:szCs w:val="24"/>
        </w:rPr>
        <w:t xml:space="preserve"> </w:t>
      </w:r>
      <w:proofErr w:type="spellStart"/>
      <w:r w:rsidRPr="00E17CF9">
        <w:rPr>
          <w:rFonts w:ascii="Arial" w:hAnsi="Arial" w:cs="Arial"/>
          <w:sz w:val="24"/>
          <w:szCs w:val="24"/>
        </w:rPr>
        <w:t>fae</w:t>
      </w:r>
      <w:proofErr w:type="spellEnd"/>
      <w:r w:rsidRPr="00E17CF9">
        <w:rPr>
          <w:rFonts w:ascii="Arial" w:hAnsi="Arial" w:cs="Arial"/>
          <w:sz w:val="24"/>
          <w:szCs w:val="24"/>
        </w:rPr>
        <w:br/>
        <w:t>a ae</w:t>
      </w:r>
      <w:r w:rsidRPr="00E17CF9">
        <w:rPr>
          <w:rFonts w:ascii="Arial" w:hAnsi="Arial" w:cs="Arial"/>
          <w:sz w:val="24"/>
          <w:szCs w:val="24"/>
        </w:rPr>
        <w:br/>
        <w:t xml:space="preserve">| </w:t>
      </w:r>
      <w:proofErr w:type="spellStart"/>
      <w:r w:rsidRPr="00E17CF9">
        <w:rPr>
          <w:rFonts w:ascii="Arial" w:hAnsi="Arial" w:cs="Arial"/>
          <w:sz w:val="24"/>
          <w:szCs w:val="24"/>
        </w:rPr>
        <w:t>sz</w:t>
      </w:r>
      <w:proofErr w:type="spellEnd"/>
      <w:r w:rsidRPr="00E17CF9">
        <w:rPr>
          <w:rFonts w:ascii="Arial" w:hAnsi="Arial" w:cs="Arial"/>
          <w:sz w:val="24"/>
          <w:szCs w:val="24"/>
        </w:rPr>
        <w:t xml:space="preserve"> | 9¢ | </w:t>
      </w:r>
      <w:proofErr w:type="spellStart"/>
      <w:r w:rsidRPr="00E17CF9">
        <w:rPr>
          <w:rFonts w:ascii="Arial" w:hAnsi="Arial" w:cs="Arial"/>
          <w:sz w:val="24"/>
          <w:szCs w:val="24"/>
        </w:rPr>
        <w:t>ent</w:t>
      </w:r>
      <w:proofErr w:type="spellEnd"/>
      <w:r w:rsidRPr="00E17CF9">
        <w:rPr>
          <w:rFonts w:ascii="Arial" w:hAnsi="Arial" w:cs="Arial"/>
          <w:sz w:val="24"/>
          <w:szCs w:val="24"/>
        </w:rPr>
        <w:t xml:space="preserve"> |</w:t>
      </w:r>
      <w:r w:rsidRPr="00E17CF9">
        <w:rPr>
          <w:rFonts w:ascii="Arial" w:hAnsi="Arial" w:cs="Arial"/>
          <w:sz w:val="24"/>
          <w:szCs w:val="24"/>
        </w:rPr>
        <w:br/>
        <w:t xml:space="preserve">ee se </w:t>
      </w:r>
      <w:proofErr w:type="spellStart"/>
      <w:r w:rsidRPr="00E17CF9">
        <w:rPr>
          <w:rFonts w:ascii="Arial" w:hAnsi="Arial" w:cs="Arial"/>
          <w:sz w:val="24"/>
          <w:szCs w:val="24"/>
        </w:rPr>
        <w:t>ome</w:t>
      </w:r>
      <w:proofErr w:type="spellEnd"/>
      <w:r w:rsidRPr="00E17CF9">
        <w:rPr>
          <w:rFonts w:ascii="Arial" w:hAnsi="Arial" w:cs="Arial"/>
          <w:sz w:val="24"/>
          <w:szCs w:val="24"/>
        </w:rPr>
        <w:br/>
        <w:t>roe [ae</w:t>
      </w:r>
      <w:r w:rsidRPr="00E17CF9">
        <w:rPr>
          <w:rFonts w:ascii="Arial" w:hAnsi="Arial" w:cs="Arial"/>
          <w:sz w:val="24"/>
          <w:szCs w:val="24"/>
        </w:rPr>
        <w:br/>
      </w:r>
      <w:proofErr w:type="spellStart"/>
      <w:r w:rsidRPr="00E17CF9">
        <w:rPr>
          <w:rFonts w:ascii="Arial" w:hAnsi="Arial" w:cs="Arial"/>
          <w:sz w:val="24"/>
          <w:szCs w:val="24"/>
        </w:rPr>
        <w:t>Te</w:t>
      </w:r>
      <w:proofErr w:type="spellEnd"/>
      <w:r w:rsidRPr="00E17CF9">
        <w:rPr>
          <w:rFonts w:ascii="Arial" w:hAnsi="Arial" w:cs="Arial"/>
          <w:sz w:val="24"/>
          <w:szCs w:val="24"/>
        </w:rPr>
        <w:t xml:space="preserve"> [fare</w:t>
      </w:r>
      <w:r w:rsidRPr="00E17CF9">
        <w:rPr>
          <w:rFonts w:ascii="Arial" w:hAnsi="Arial" w:cs="Arial"/>
          <w:sz w:val="24"/>
          <w:szCs w:val="24"/>
        </w:rPr>
        <w:br/>
      </w:r>
      <w:r w:rsidRPr="00E17CF9">
        <w:rPr>
          <w:rFonts w:ascii="Arial" w:hAnsi="Arial" w:cs="Arial"/>
          <w:sz w:val="24"/>
          <w:szCs w:val="24"/>
        </w:rPr>
        <w:br/>
        <w:t>00ZL</w:t>
      </w:r>
      <w:r w:rsidRPr="00E17CF9">
        <w:rPr>
          <w:rFonts w:ascii="Arial" w:hAnsi="Arial" w:cs="Arial"/>
          <w:sz w:val="24"/>
          <w:szCs w:val="24"/>
        </w:rPr>
        <w:br/>
      </w:r>
      <w:r w:rsidRPr="00E17CF9">
        <w:rPr>
          <w:rFonts w:ascii="Arial" w:hAnsi="Arial" w:cs="Arial"/>
          <w:sz w:val="24"/>
          <w:szCs w:val="24"/>
        </w:rPr>
        <w:br/>
        <w:t xml:space="preserve">| 9¢ | </w:t>
      </w:r>
      <w:proofErr w:type="spellStart"/>
      <w:r w:rsidRPr="00E17CF9">
        <w:rPr>
          <w:rFonts w:ascii="Arial" w:hAnsi="Arial" w:cs="Arial"/>
          <w:sz w:val="24"/>
          <w:szCs w:val="24"/>
        </w:rPr>
        <w:t>zz</w:t>
      </w:r>
      <w:proofErr w:type="spellEnd"/>
      <w:r w:rsidRPr="00E17CF9">
        <w:rPr>
          <w:rFonts w:ascii="Arial" w:hAnsi="Arial" w:cs="Arial"/>
          <w:sz w:val="24"/>
          <w:szCs w:val="24"/>
        </w:rPr>
        <w:t xml:space="preserve"> | 006</w:t>
      </w:r>
      <w:r w:rsidRPr="00E17CF9">
        <w:rPr>
          <w:rFonts w:ascii="Arial" w:hAnsi="Arial" w:cs="Arial"/>
          <w:sz w:val="24"/>
          <w:szCs w:val="24"/>
        </w:rPr>
        <w:br/>
        <w:t>| ac | 92 [</w:t>
      </w:r>
      <w:proofErr w:type="spellStart"/>
      <w:r w:rsidRPr="00E17CF9">
        <w:rPr>
          <w:rFonts w:ascii="Arial" w:hAnsi="Arial" w:cs="Arial"/>
          <w:sz w:val="24"/>
          <w:szCs w:val="24"/>
        </w:rPr>
        <w:t>ize</w:t>
      </w:r>
      <w:proofErr w:type="spellEnd"/>
      <w:r w:rsidRPr="00E17CF9">
        <w:rPr>
          <w:rFonts w:ascii="Arial" w:hAnsi="Arial" w:cs="Arial"/>
          <w:sz w:val="24"/>
          <w:szCs w:val="24"/>
        </w:rPr>
        <w:t xml:space="preserve"> |</w:t>
      </w:r>
      <w:r w:rsidRPr="00E17CF9">
        <w:rPr>
          <w:rFonts w:ascii="Arial" w:hAnsi="Arial" w:cs="Arial"/>
          <w:sz w:val="24"/>
          <w:szCs w:val="24"/>
        </w:rPr>
        <w:br/>
      </w:r>
      <w:proofErr w:type="spellStart"/>
      <w:r w:rsidRPr="00E17CF9">
        <w:rPr>
          <w:rFonts w:ascii="Arial" w:hAnsi="Arial" w:cs="Arial"/>
          <w:sz w:val="24"/>
          <w:szCs w:val="24"/>
        </w:rPr>
        <w:lastRenderedPageBreak/>
        <w:t>rae</w:t>
      </w:r>
      <w:proofErr w:type="spellEnd"/>
      <w:r w:rsidRPr="00E17CF9">
        <w:rPr>
          <w:rFonts w:ascii="Arial" w:hAnsi="Arial" w:cs="Arial"/>
          <w:sz w:val="24"/>
          <w:szCs w:val="24"/>
        </w:rPr>
        <w:t xml:space="preserve"> [ ee </w:t>
      </w:r>
      <w:proofErr w:type="spellStart"/>
      <w:r w:rsidRPr="00E17CF9">
        <w:rPr>
          <w:rFonts w:ascii="Arial" w:hAnsi="Arial" w:cs="Arial"/>
          <w:sz w:val="24"/>
          <w:szCs w:val="24"/>
        </w:rPr>
        <w:t>fooe</w:t>
      </w:r>
      <w:proofErr w:type="spellEnd"/>
      <w:r w:rsidRPr="00E17CF9">
        <w:rPr>
          <w:rFonts w:ascii="Arial" w:hAnsi="Arial" w:cs="Arial"/>
          <w:sz w:val="24"/>
          <w:szCs w:val="24"/>
        </w:rPr>
        <w:t xml:space="preserve"> |</w:t>
      </w:r>
      <w:r w:rsidRPr="00E17CF9">
        <w:rPr>
          <w:rFonts w:ascii="Arial" w:hAnsi="Arial" w:cs="Arial"/>
          <w:sz w:val="24"/>
          <w:szCs w:val="24"/>
        </w:rPr>
        <w:br/>
        <w:t xml:space="preserve">a [me </w:t>
      </w:r>
      <w:proofErr w:type="spellStart"/>
      <w:r w:rsidRPr="00E17CF9">
        <w:rPr>
          <w:rFonts w:ascii="Arial" w:hAnsi="Arial" w:cs="Arial"/>
          <w:sz w:val="24"/>
          <w:szCs w:val="24"/>
        </w:rPr>
        <w:t>fous</w:t>
      </w:r>
      <w:proofErr w:type="spellEnd"/>
      <w:r w:rsidRPr="00E17CF9">
        <w:rPr>
          <w:rFonts w:ascii="Arial" w:hAnsi="Arial" w:cs="Arial"/>
          <w:sz w:val="24"/>
          <w:szCs w:val="24"/>
        </w:rPr>
        <w:br/>
        <w:t>Dis [ee pe</w:t>
      </w:r>
      <w:r w:rsidRPr="00E17CF9">
        <w:rPr>
          <w:rFonts w:ascii="Arial" w:hAnsi="Arial" w:cs="Arial"/>
          <w:sz w:val="24"/>
          <w:szCs w:val="24"/>
        </w:rPr>
        <w:br/>
        <w:t>Pane [</w:t>
      </w:r>
      <w:proofErr w:type="spellStart"/>
      <w:r w:rsidRPr="00E17CF9">
        <w:rPr>
          <w:rFonts w:ascii="Arial" w:hAnsi="Arial" w:cs="Arial"/>
          <w:sz w:val="24"/>
          <w:szCs w:val="24"/>
        </w:rPr>
        <w:t>ooo</w:t>
      </w:r>
      <w:proofErr w:type="spellEnd"/>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t>advo</w:t>
      </w:r>
      <w:proofErr w:type="spellEnd"/>
      <w:r w:rsidRPr="00E17CF9">
        <w:rPr>
          <w:rFonts w:ascii="Arial" w:hAnsi="Arial" w:cs="Arial"/>
          <w:sz w:val="24"/>
          <w:szCs w:val="24"/>
        </w:rPr>
        <w:br/>
        <w:t>ONIATYG</w:t>
      </w:r>
      <w:r w:rsidRPr="00E17CF9">
        <w:rPr>
          <w:rFonts w:ascii="Arial" w:hAnsi="Arial" w:cs="Arial"/>
          <w:sz w:val="24"/>
          <w:szCs w:val="24"/>
        </w:rPr>
        <w:br/>
        <w:t xml:space="preserve">SATAN </w:t>
      </w:r>
      <w:proofErr w:type="spellStart"/>
      <w:r w:rsidRPr="00E17CF9">
        <w:rPr>
          <w:rFonts w:ascii="Arial" w:hAnsi="Arial" w:cs="Arial"/>
          <w:sz w:val="24"/>
          <w:szCs w:val="24"/>
        </w:rPr>
        <w:t>IdS</w:t>
      </w:r>
      <w:proofErr w:type="spellEnd"/>
      <w:r w:rsidRPr="00E17CF9">
        <w:rPr>
          <w:rFonts w:ascii="Arial" w:hAnsi="Arial" w:cs="Arial"/>
          <w:sz w:val="24"/>
          <w:szCs w:val="24"/>
        </w:rPr>
        <w:br/>
        <w:t>“Wedd</w:t>
      </w:r>
      <w:r w:rsidRPr="00E17CF9">
        <w:rPr>
          <w:rFonts w:ascii="Arial" w:hAnsi="Arial" w:cs="Arial"/>
          <w:sz w:val="24"/>
          <w:szCs w:val="24"/>
        </w:rPr>
        <w:br/>
      </w:r>
      <w:r w:rsidRPr="00E17CF9">
        <w:rPr>
          <w:rFonts w:ascii="Arial" w:hAnsi="Arial" w:cs="Arial"/>
          <w:sz w:val="24"/>
          <w:szCs w:val="24"/>
        </w:rPr>
        <w:br/>
        <w:t>do</w:t>
      </w:r>
      <w:r w:rsidRPr="00E17CF9">
        <w:rPr>
          <w:rFonts w:ascii="Arial" w:hAnsi="Arial" w:cs="Arial"/>
          <w:sz w:val="24"/>
          <w:szCs w:val="24"/>
        </w:rPr>
        <w:br/>
      </w:r>
      <w:r w:rsidRPr="00E17CF9">
        <w:rPr>
          <w:rFonts w:ascii="Arial" w:hAnsi="Arial" w:cs="Arial"/>
          <w:sz w:val="24"/>
          <w:szCs w:val="24"/>
        </w:rPr>
        <w:br/>
      </w:r>
    </w:p>
    <w:p w14:paraId="25CB9E9B" w14:textId="77777777" w:rsidR="00F360D6" w:rsidRPr="00E17CF9" w:rsidRDefault="00000000">
      <w:pPr>
        <w:pStyle w:val="Heading2"/>
        <w:rPr>
          <w:rFonts w:ascii="Arial" w:hAnsi="Arial" w:cs="Arial"/>
          <w:sz w:val="24"/>
          <w:szCs w:val="24"/>
        </w:rPr>
      </w:pPr>
      <w:r w:rsidRPr="00E17CF9">
        <w:rPr>
          <w:rFonts w:ascii="Arial" w:hAnsi="Arial" w:cs="Arial"/>
          <w:sz w:val="24"/>
          <w:szCs w:val="24"/>
        </w:rPr>
        <w:t>Page 121</w:t>
      </w:r>
    </w:p>
    <w:p w14:paraId="0F9055BC" w14:textId="77777777" w:rsidR="00F360D6" w:rsidRPr="00E17CF9" w:rsidRDefault="00000000">
      <w:pPr>
        <w:rPr>
          <w:rFonts w:ascii="Arial" w:hAnsi="Arial" w:cs="Arial"/>
          <w:sz w:val="24"/>
          <w:szCs w:val="24"/>
        </w:rPr>
      </w:pPr>
      <w:r w:rsidRPr="00E17CF9">
        <w:rPr>
          <w:rFonts w:ascii="Arial" w:hAnsi="Arial" w:cs="Arial"/>
          <w:sz w:val="24"/>
          <w:szCs w:val="24"/>
        </w:rPr>
        <w:t>C)</w:t>
      </w:r>
      <w:r w:rsidRPr="00E17CF9">
        <w:rPr>
          <w:rFonts w:ascii="Arial" w:hAnsi="Arial" w:cs="Arial"/>
          <w:sz w:val="24"/>
          <w:szCs w:val="24"/>
        </w:rPr>
        <w:br/>
        <w:t>b</w:t>
      </w:r>
      <w:r w:rsidRPr="00E17CF9">
        <w:rPr>
          <w:rFonts w:ascii="Arial" w:hAnsi="Arial" w:cs="Arial"/>
          <w:sz w:val="24"/>
          <w:szCs w:val="24"/>
        </w:rPr>
        <w:br/>
        <w:t>°</w:t>
      </w:r>
      <w:r w:rsidRPr="00E17CF9">
        <w:rPr>
          <w:rFonts w:ascii="Arial" w:hAnsi="Arial" w:cs="Arial"/>
          <w:sz w:val="24"/>
          <w:szCs w:val="24"/>
        </w:rPr>
        <w:br/>
      </w:r>
      <w:r w:rsidRPr="00E17CF9">
        <w:rPr>
          <w:rFonts w:ascii="Arial" w:hAnsi="Arial" w:cs="Arial"/>
          <w:sz w:val="24"/>
          <w:szCs w:val="24"/>
        </w:rPr>
        <w:br/>
        <w:t>°009/9°89S) L°LESIO°SOS|L “HL |€ “</w:t>
      </w:r>
      <w:proofErr w:type="spellStart"/>
      <w:r w:rsidRPr="00E17CF9">
        <w:rPr>
          <w:rFonts w:ascii="Arial" w:hAnsi="Arial" w:cs="Arial"/>
          <w:sz w:val="24"/>
          <w:szCs w:val="24"/>
        </w:rPr>
        <w:t>Zinh</w:t>
      </w:r>
      <w:proofErr w:type="spellEnd"/>
      <w:r w:rsidRPr="00E17CF9">
        <w:rPr>
          <w:rFonts w:ascii="Arial" w:hAnsi="Arial" w:cs="Arial"/>
          <w:sz w:val="24"/>
          <w:szCs w:val="24"/>
        </w:rPr>
        <w:t xml:space="preserve"> |Z °</w:t>
      </w:r>
      <w:proofErr w:type="spellStart"/>
      <w:r w:rsidRPr="00E17CF9">
        <w:rPr>
          <w:rFonts w:ascii="Arial" w:hAnsi="Arial" w:cs="Arial"/>
          <w:sz w:val="24"/>
          <w:szCs w:val="24"/>
        </w:rPr>
        <w:t>OLn</w:t>
      </w:r>
      <w:proofErr w:type="spellEnd"/>
      <w:r w:rsidRPr="00E17CF9">
        <w:rPr>
          <w:rFonts w:ascii="Arial" w:hAnsi="Arial" w:cs="Arial"/>
          <w:sz w:val="24"/>
          <w:szCs w:val="24"/>
        </w:rPr>
        <w:t xml:space="preserve"> JE GLE</w:t>
      </w:r>
      <w:r w:rsidRPr="00E17CF9">
        <w:rPr>
          <w:rFonts w:ascii="Arial" w:hAnsi="Arial" w:cs="Arial"/>
          <w:sz w:val="24"/>
          <w:szCs w:val="24"/>
        </w:rPr>
        <w:br/>
        <w:t xml:space="preserve">L°91LS/S°G68t/ €°79n] 0°SEn 18" </w:t>
      </w:r>
      <w:proofErr w:type="spellStart"/>
      <w:r w:rsidRPr="00E17CF9">
        <w:rPr>
          <w:rFonts w:ascii="Arial" w:hAnsi="Arial" w:cs="Arial"/>
          <w:sz w:val="24"/>
          <w:szCs w:val="24"/>
        </w:rPr>
        <w:t>LOt</w:t>
      </w:r>
      <w:proofErr w:type="spellEnd"/>
      <w:r w:rsidRPr="00E17CF9">
        <w:rPr>
          <w:rFonts w:ascii="Arial" w:hAnsi="Arial" w:cs="Arial"/>
          <w:sz w:val="24"/>
          <w:szCs w:val="24"/>
        </w:rPr>
        <w:t xml:space="preserve"> 6 "OBE |Z ESE</w:t>
      </w:r>
      <w:r w:rsidRPr="00E17CF9">
        <w:rPr>
          <w:rFonts w:ascii="Arial" w:hAnsi="Arial" w:cs="Arial"/>
          <w:sz w:val="24"/>
          <w:szCs w:val="24"/>
        </w:rPr>
        <w:br/>
      </w:r>
      <w:r w:rsidRPr="00E17CF9">
        <w:rPr>
          <w:rFonts w:ascii="Arial" w:hAnsi="Arial" w:cs="Arial"/>
          <w:sz w:val="24"/>
          <w:szCs w:val="24"/>
        </w:rPr>
        <w:br/>
        <w:t>6h] 8°69n | 6 *</w:t>
      </w:r>
      <w:proofErr w:type="spellStart"/>
      <w:r w:rsidRPr="00E17CF9">
        <w:rPr>
          <w:rFonts w:ascii="Arial" w:hAnsi="Arial" w:cs="Arial"/>
          <w:sz w:val="24"/>
          <w:szCs w:val="24"/>
        </w:rPr>
        <w:t>hih</w:t>
      </w:r>
      <w:proofErr w:type="spellEnd"/>
      <w:r w:rsidRPr="00E17CF9">
        <w:rPr>
          <w:rFonts w:ascii="Arial" w:hAnsi="Arial" w:cs="Arial"/>
          <w:sz w:val="24"/>
          <w:szCs w:val="24"/>
        </w:rPr>
        <w:t>| £°OZH|L “see |Z "0ze [L “</w:t>
      </w:r>
      <w:proofErr w:type="spellStart"/>
      <w:r w:rsidRPr="00E17CF9">
        <w:rPr>
          <w:rFonts w:ascii="Arial" w:hAnsi="Arial" w:cs="Arial"/>
          <w:sz w:val="24"/>
          <w:szCs w:val="24"/>
        </w:rPr>
        <w:t>OnE</w:t>
      </w:r>
      <w:proofErr w:type="spellEnd"/>
      <w:r w:rsidRPr="00E17CF9">
        <w:rPr>
          <w:rFonts w:ascii="Arial" w:hAnsi="Arial" w:cs="Arial"/>
          <w:sz w:val="24"/>
          <w:szCs w:val="24"/>
        </w:rPr>
        <w:br/>
      </w:r>
      <w:r w:rsidRPr="00E17CF9">
        <w:rPr>
          <w:rFonts w:ascii="Arial" w:hAnsi="Arial" w:cs="Arial"/>
          <w:sz w:val="24"/>
          <w:szCs w:val="24"/>
        </w:rPr>
        <w:br/>
        <w:t>von o-</w:t>
      </w:r>
      <w:proofErr w:type="spellStart"/>
      <w:r w:rsidRPr="00E17CF9">
        <w:rPr>
          <w:rFonts w:ascii="Arial" w:hAnsi="Arial" w:cs="Arial"/>
          <w:sz w:val="24"/>
          <w:szCs w:val="24"/>
        </w:rPr>
        <w:t>ofe</w:t>
      </w:r>
      <w:proofErr w:type="spellEnd"/>
      <w:r w:rsidRPr="00E17CF9">
        <w:rPr>
          <w:rFonts w:ascii="Arial" w:hAnsi="Arial" w:cs="Arial"/>
          <w:sz w:val="24"/>
          <w:szCs w:val="24"/>
        </w:rPr>
        <w:t xml:space="preserve">-ee| </w:t>
      </w:r>
      <w:proofErr w:type="spellStart"/>
      <w:r w:rsidRPr="00E17CF9">
        <w:rPr>
          <w:rFonts w:ascii="Arial" w:hAnsi="Arial" w:cs="Arial"/>
          <w:sz w:val="24"/>
          <w:szCs w:val="24"/>
        </w:rPr>
        <w:t>wc</w:t>
      </w:r>
      <w:proofErr w:type="spellEnd"/>
      <w:r w:rsidRPr="00E17CF9">
        <w:rPr>
          <w:rFonts w:ascii="Arial" w:hAnsi="Arial" w:cs="Arial"/>
          <w:sz w:val="24"/>
          <w:szCs w:val="24"/>
        </w:rPr>
        <w:t xml:space="preserve"> </w:t>
      </w:r>
      <w:proofErr w:type="spellStart"/>
      <w:r w:rsidRPr="00E17CF9">
        <w:rPr>
          <w:rFonts w:ascii="Arial" w:hAnsi="Arial" w:cs="Arial"/>
          <w:sz w:val="24"/>
          <w:szCs w:val="24"/>
        </w:rPr>
        <w:t>eee</w:t>
      </w:r>
      <w:proofErr w:type="spellEnd"/>
      <w:r w:rsidRPr="00E17CF9">
        <w:rPr>
          <w:rFonts w:ascii="Arial" w:hAnsi="Arial" w:cs="Arial"/>
          <w:sz w:val="24"/>
          <w:szCs w:val="24"/>
        </w:rPr>
        <w:t xml:space="preserve"> on</w:t>
      </w:r>
      <w:r w:rsidRPr="00E17CF9">
        <w:rPr>
          <w:rFonts w:ascii="Arial" w:hAnsi="Arial" w:cs="Arial"/>
          <w:sz w:val="24"/>
          <w:szCs w:val="24"/>
        </w:rPr>
        <w:br/>
      </w:r>
      <w:proofErr w:type="spellStart"/>
      <w:r w:rsidRPr="00E17CF9">
        <w:rPr>
          <w:rFonts w:ascii="Arial" w:hAnsi="Arial" w:cs="Arial"/>
          <w:sz w:val="24"/>
          <w:szCs w:val="24"/>
        </w:rPr>
        <w:t>rahe</w:t>
      </w:r>
      <w:proofErr w:type="spellEnd"/>
      <w:r w:rsidRPr="00E17CF9">
        <w:rPr>
          <w:rFonts w:ascii="Arial" w:hAnsi="Arial" w:cs="Arial"/>
          <w:sz w:val="24"/>
          <w:szCs w:val="24"/>
        </w:rPr>
        <w:t xml:space="preserve"> ee wee wear</w:t>
      </w:r>
      <w:r w:rsidRPr="00E17CF9">
        <w:rPr>
          <w:rFonts w:ascii="Arial" w:hAnsi="Arial" w:cs="Arial"/>
          <w:sz w:val="24"/>
          <w:szCs w:val="24"/>
        </w:rPr>
        <w:br/>
        <w:t xml:space="preserve">rear </w:t>
      </w:r>
      <w:proofErr w:type="spellStart"/>
      <w:r w:rsidRPr="00E17CF9">
        <w:rPr>
          <w:rFonts w:ascii="Arial" w:hAnsi="Arial" w:cs="Arial"/>
          <w:sz w:val="24"/>
          <w:szCs w:val="24"/>
        </w:rPr>
        <w:t>eereerere</w:t>
      </w:r>
      <w:proofErr w:type="spellEnd"/>
      <w:r w:rsidRPr="00E17CF9">
        <w:rPr>
          <w:rFonts w:ascii="Arial" w:hAnsi="Arial" w:cs="Arial"/>
          <w:sz w:val="24"/>
          <w:szCs w:val="24"/>
        </w:rPr>
        <w:t xml:space="preserve"> et</w:t>
      </w:r>
      <w:r w:rsidRPr="00E17CF9">
        <w:rPr>
          <w:rFonts w:ascii="Arial" w:hAnsi="Arial" w:cs="Arial"/>
          <w:sz w:val="24"/>
          <w:szCs w:val="24"/>
        </w:rPr>
        <w:br/>
        <w:t xml:space="preserve">Ge cd </w:t>
      </w:r>
      <w:proofErr w:type="spellStart"/>
      <w:r w:rsidRPr="00E17CF9">
        <w:rPr>
          <w:rFonts w:ascii="Arial" w:hAnsi="Arial" w:cs="Arial"/>
          <w:sz w:val="24"/>
          <w:szCs w:val="24"/>
        </w:rPr>
        <w:t>oc</w:t>
      </w:r>
      <w:proofErr w:type="spellEnd"/>
      <w:r w:rsidRPr="00E17CF9">
        <w:rPr>
          <w:rFonts w:ascii="Arial" w:hAnsi="Arial" w:cs="Arial"/>
          <w:sz w:val="24"/>
          <w:szCs w:val="24"/>
        </w:rPr>
        <w:t xml:space="preserve"> </w:t>
      </w:r>
      <w:proofErr w:type="spellStart"/>
      <w:r w:rsidRPr="00E17CF9">
        <w:rPr>
          <w:rFonts w:ascii="Arial" w:hAnsi="Arial" w:cs="Arial"/>
          <w:sz w:val="24"/>
          <w:szCs w:val="24"/>
        </w:rPr>
        <w:t>i</w:t>
      </w:r>
      <w:proofErr w:type="spellEnd"/>
      <w:r w:rsidRPr="00E17CF9">
        <w:rPr>
          <w:rFonts w:ascii="Arial" w:hAnsi="Arial" w:cs="Arial"/>
          <w:sz w:val="24"/>
          <w:szCs w:val="24"/>
        </w:rPr>
        <w:t xml:space="preserve"> </w:t>
      </w:r>
      <w:proofErr w:type="spellStart"/>
      <w:r w:rsidRPr="00E17CF9">
        <w:rPr>
          <w:rFonts w:ascii="Arial" w:hAnsi="Arial" w:cs="Arial"/>
          <w:sz w:val="24"/>
          <w:szCs w:val="24"/>
        </w:rPr>
        <w:t>i</w:t>
      </w:r>
      <w:proofErr w:type="spellEnd"/>
      <w:r w:rsidRPr="00E17CF9">
        <w:rPr>
          <w:rFonts w:ascii="Arial" w:hAnsi="Arial" w:cs="Arial"/>
          <w:sz w:val="24"/>
          <w:szCs w:val="24"/>
        </w:rPr>
        <w:t xml:space="preserve"> Oe</w:t>
      </w:r>
      <w:r w:rsidRPr="00E17CF9">
        <w:rPr>
          <w:rFonts w:ascii="Arial" w:hAnsi="Arial" w:cs="Arial"/>
          <w:sz w:val="24"/>
          <w:szCs w:val="24"/>
        </w:rPr>
        <w:br/>
        <w:t xml:space="preserve">reef </w:t>
      </w:r>
      <w:proofErr w:type="spellStart"/>
      <w:r w:rsidRPr="00E17CF9">
        <w:rPr>
          <w:rFonts w:ascii="Arial" w:hAnsi="Arial" w:cs="Arial"/>
          <w:sz w:val="24"/>
          <w:szCs w:val="24"/>
        </w:rPr>
        <w:t>uae</w:t>
      </w:r>
      <w:proofErr w:type="spellEnd"/>
      <w:r w:rsidRPr="00E17CF9">
        <w:rPr>
          <w:rFonts w:ascii="Arial" w:hAnsi="Arial" w:cs="Arial"/>
          <w:sz w:val="24"/>
          <w:szCs w:val="24"/>
        </w:rPr>
        <w:t xml:space="preserve"> ae </w:t>
      </w:r>
      <w:proofErr w:type="spellStart"/>
      <w:r w:rsidRPr="00E17CF9">
        <w:rPr>
          <w:rFonts w:ascii="Arial" w:hAnsi="Arial" w:cs="Arial"/>
          <w:sz w:val="24"/>
          <w:szCs w:val="24"/>
        </w:rPr>
        <w:t>ae</w:t>
      </w:r>
      <w:proofErr w:type="spellEnd"/>
      <w:r w:rsidRPr="00E17CF9">
        <w:rPr>
          <w:rFonts w:ascii="Arial" w:hAnsi="Arial" w:cs="Arial"/>
          <w:sz w:val="24"/>
          <w:szCs w:val="24"/>
        </w:rPr>
        <w:t xml:space="preserve"> one </w:t>
      </w:r>
      <w:proofErr w:type="spellStart"/>
      <w:r w:rsidRPr="00E17CF9">
        <w:rPr>
          <w:rFonts w:ascii="Arial" w:hAnsi="Arial" w:cs="Arial"/>
          <w:sz w:val="24"/>
          <w:szCs w:val="24"/>
        </w:rPr>
        <w:t>eae</w:t>
      </w:r>
      <w:proofErr w:type="spellEnd"/>
      <w:r w:rsidRPr="00E17CF9">
        <w:rPr>
          <w:rFonts w:ascii="Arial" w:hAnsi="Arial" w:cs="Arial"/>
          <w:sz w:val="24"/>
          <w:szCs w:val="24"/>
        </w:rPr>
        <w:t xml:space="preserve"> </w:t>
      </w:r>
      <w:proofErr w:type="spellStart"/>
      <w:r w:rsidRPr="00E17CF9">
        <w:rPr>
          <w:rFonts w:ascii="Arial" w:hAnsi="Arial" w:cs="Arial"/>
          <w:sz w:val="24"/>
          <w:szCs w:val="24"/>
        </w:rPr>
        <w:t>oem</w:t>
      </w:r>
      <w:proofErr w:type="spellEnd"/>
      <w:r w:rsidRPr="00E17CF9">
        <w:rPr>
          <w:rFonts w:ascii="Arial" w:hAnsi="Arial" w:cs="Arial"/>
          <w:sz w:val="24"/>
          <w:szCs w:val="24"/>
        </w:rPr>
        <w:br/>
        <w:t xml:space="preserve">ae </w:t>
      </w:r>
      <w:proofErr w:type="spellStart"/>
      <w:r w:rsidRPr="00E17CF9">
        <w:rPr>
          <w:rFonts w:ascii="Arial" w:hAnsi="Arial" w:cs="Arial"/>
          <w:sz w:val="24"/>
          <w:szCs w:val="24"/>
        </w:rPr>
        <w:t>een</w:t>
      </w:r>
      <w:proofErr w:type="spellEnd"/>
      <w:r w:rsidRPr="00E17CF9">
        <w:rPr>
          <w:rFonts w:ascii="Arial" w:hAnsi="Arial" w:cs="Arial"/>
          <w:sz w:val="24"/>
          <w:szCs w:val="24"/>
        </w:rPr>
        <w:t xml:space="preserve"> </w:t>
      </w:r>
      <w:proofErr w:type="spellStart"/>
      <w:r w:rsidRPr="00E17CF9">
        <w:rPr>
          <w:rFonts w:ascii="Arial" w:hAnsi="Arial" w:cs="Arial"/>
          <w:sz w:val="24"/>
          <w:szCs w:val="24"/>
        </w:rPr>
        <w:t>ane</w:t>
      </w:r>
      <w:proofErr w:type="spellEnd"/>
      <w:r w:rsidRPr="00E17CF9">
        <w:rPr>
          <w:rFonts w:ascii="Arial" w:hAnsi="Arial" w:cs="Arial"/>
          <w:sz w:val="24"/>
          <w:szCs w:val="24"/>
        </w:rPr>
        <w:t xml:space="preserve"> ae ee </w:t>
      </w:r>
      <w:proofErr w:type="spellStart"/>
      <w:r w:rsidRPr="00E17CF9">
        <w:rPr>
          <w:rFonts w:ascii="Arial" w:hAnsi="Arial" w:cs="Arial"/>
          <w:sz w:val="24"/>
          <w:szCs w:val="24"/>
        </w:rPr>
        <w:t>eee</w:t>
      </w:r>
      <w:proofErr w:type="spellEnd"/>
      <w:r w:rsidRPr="00E17CF9">
        <w:rPr>
          <w:rFonts w:ascii="Arial" w:hAnsi="Arial" w:cs="Arial"/>
          <w:sz w:val="24"/>
          <w:szCs w:val="24"/>
        </w:rPr>
        <w:br/>
        <w:t>[treze|eere|z-a6z|s coz |n-e9z| 9°esz|s-eez[</w:t>
      </w:r>
      <w:proofErr w:type="spellStart"/>
      <w:r w:rsidRPr="00E17CF9">
        <w:rPr>
          <w:rFonts w:ascii="Arial" w:hAnsi="Arial" w:cs="Arial"/>
          <w:sz w:val="24"/>
          <w:szCs w:val="24"/>
        </w:rPr>
        <w:t>eeze</w:t>
      </w:r>
      <w:proofErr w:type="spellEnd"/>
      <w:r w:rsidRPr="00E17CF9">
        <w:rPr>
          <w:rFonts w:ascii="Arial" w:hAnsi="Arial" w:cs="Arial"/>
          <w:sz w:val="24"/>
          <w:szCs w:val="24"/>
        </w:rPr>
        <w:t xml:space="preserve"> jo-coz|6e6i |</w:t>
      </w:r>
      <w:r w:rsidRPr="00E17CF9">
        <w:rPr>
          <w:rFonts w:ascii="Arial" w:hAnsi="Arial" w:cs="Arial"/>
          <w:sz w:val="24"/>
          <w:szCs w:val="24"/>
        </w:rPr>
        <w:br/>
        <w:t xml:space="preserve">je </w:t>
      </w:r>
      <w:proofErr w:type="spellStart"/>
      <w:r w:rsidRPr="00E17CF9">
        <w:rPr>
          <w:rFonts w:ascii="Arial" w:hAnsi="Arial" w:cs="Arial"/>
          <w:sz w:val="24"/>
          <w:szCs w:val="24"/>
        </w:rPr>
        <w:t>zat</w:t>
      </w:r>
      <w:proofErr w:type="spellEnd"/>
      <w:r w:rsidRPr="00E17CF9">
        <w:rPr>
          <w:rFonts w:ascii="Arial" w:hAnsi="Arial" w:cs="Arial"/>
          <w:sz w:val="24"/>
          <w:szCs w:val="24"/>
        </w:rPr>
        <w:t xml:space="preserve"> |</w:t>
      </w:r>
      <w:r w:rsidRPr="00E17CF9">
        <w:rPr>
          <w:rFonts w:ascii="Arial" w:hAnsi="Arial" w:cs="Arial"/>
          <w:sz w:val="24"/>
          <w:szCs w:val="24"/>
        </w:rPr>
        <w:br/>
      </w:r>
      <w:r w:rsidRPr="00E17CF9">
        <w:rPr>
          <w:rFonts w:ascii="Arial" w:hAnsi="Arial" w:cs="Arial"/>
          <w:sz w:val="24"/>
          <w:szCs w:val="24"/>
        </w:rPr>
        <w:br/>
        <w:t>eons ore</w:t>
      </w:r>
      <w:r w:rsidRPr="00E17CF9">
        <w:rPr>
          <w:rFonts w:ascii="Arial" w:hAnsi="Arial" w:cs="Arial"/>
          <w:sz w:val="24"/>
          <w:szCs w:val="24"/>
        </w:rPr>
        <w:br/>
      </w:r>
      <w:r w:rsidRPr="00E17CF9">
        <w:rPr>
          <w:rFonts w:ascii="Arial" w:hAnsi="Arial" w:cs="Arial"/>
          <w:sz w:val="24"/>
          <w:szCs w:val="24"/>
        </w:rPr>
        <w:br/>
        <w:t>1 [e091 [eve</w:t>
      </w:r>
      <w:r w:rsidRPr="00E17CF9">
        <w:rPr>
          <w:rFonts w:ascii="Arial" w:hAnsi="Arial" w:cs="Arial"/>
          <w:sz w:val="24"/>
          <w:szCs w:val="24"/>
        </w:rPr>
        <w:br/>
      </w:r>
      <w:r w:rsidRPr="00E17CF9">
        <w:rPr>
          <w:rFonts w:ascii="Arial" w:hAnsi="Arial" w:cs="Arial"/>
          <w:sz w:val="24"/>
          <w:szCs w:val="24"/>
        </w:rPr>
        <w:br/>
        <w:t>Horst]</w:t>
      </w:r>
      <w:r w:rsidRPr="00E17CF9">
        <w:rPr>
          <w:rFonts w:ascii="Arial" w:hAnsi="Arial" w:cs="Arial"/>
          <w:sz w:val="24"/>
          <w:szCs w:val="24"/>
        </w:rPr>
        <w:br/>
      </w:r>
      <w:r w:rsidRPr="00E17CF9">
        <w:rPr>
          <w:rFonts w:ascii="Arial" w:hAnsi="Arial" w:cs="Arial"/>
          <w:sz w:val="24"/>
          <w:szCs w:val="24"/>
        </w:rPr>
        <w:br/>
        <w:t>[6 "</w:t>
      </w:r>
      <w:proofErr w:type="spellStart"/>
      <w:r w:rsidRPr="00E17CF9">
        <w:rPr>
          <w:rFonts w:ascii="Arial" w:hAnsi="Arial" w:cs="Arial"/>
          <w:sz w:val="24"/>
          <w:szCs w:val="24"/>
        </w:rPr>
        <w:t>sie</w:t>
      </w:r>
      <w:proofErr w:type="spellEnd"/>
      <w:r w:rsidRPr="00E17CF9">
        <w:rPr>
          <w:rFonts w:ascii="Arial" w:hAnsi="Arial" w:cs="Arial"/>
          <w:sz w:val="24"/>
          <w:szCs w:val="24"/>
        </w:rPr>
        <w:t xml:space="preserve"> |6“@z2 [2°</w:t>
      </w:r>
      <w:r w:rsidRPr="00E17CF9">
        <w:rPr>
          <w:rFonts w:ascii="Arial" w:hAnsi="Arial" w:cs="Arial"/>
          <w:sz w:val="24"/>
          <w:szCs w:val="24"/>
        </w:rPr>
        <w:br/>
      </w:r>
      <w:proofErr w:type="spellStart"/>
      <w:r w:rsidRPr="00E17CF9">
        <w:rPr>
          <w:rFonts w:ascii="Arial" w:hAnsi="Arial" w:cs="Arial"/>
          <w:sz w:val="24"/>
          <w:szCs w:val="24"/>
        </w:rPr>
        <w:t>seo</w:t>
      </w:r>
      <w:proofErr w:type="spellEnd"/>
      <w:r w:rsidRPr="00E17CF9">
        <w:rPr>
          <w:rFonts w:ascii="Arial" w:hAnsi="Arial" w:cs="Arial"/>
          <w:sz w:val="24"/>
          <w:szCs w:val="24"/>
        </w:rPr>
        <w:t xml:space="preserve"> </w:t>
      </w:r>
      <w:proofErr w:type="spellStart"/>
      <w:r w:rsidRPr="00E17CF9">
        <w:rPr>
          <w:rFonts w:ascii="Arial" w:hAnsi="Arial" w:cs="Arial"/>
          <w:sz w:val="24"/>
          <w:szCs w:val="24"/>
        </w:rPr>
        <w:t>oo</w:t>
      </w:r>
      <w:proofErr w:type="spellEnd"/>
      <w:r w:rsidRPr="00E17CF9">
        <w:rPr>
          <w:rFonts w:ascii="Arial" w:hAnsi="Arial" w:cs="Arial"/>
          <w:sz w:val="24"/>
          <w:szCs w:val="24"/>
        </w:rPr>
        <w:br/>
      </w:r>
      <w:r w:rsidRPr="00E17CF9">
        <w:rPr>
          <w:rFonts w:ascii="Arial" w:hAnsi="Arial" w:cs="Arial"/>
          <w:sz w:val="24"/>
          <w:szCs w:val="24"/>
        </w:rPr>
        <w:lastRenderedPageBreak/>
        <w:t>resales</w:t>
      </w:r>
      <w:r w:rsidRPr="00E17CF9">
        <w:rPr>
          <w:rFonts w:ascii="Arial" w:hAnsi="Arial" w:cs="Arial"/>
          <w:sz w:val="24"/>
          <w:szCs w:val="24"/>
        </w:rPr>
        <w:br/>
      </w:r>
      <w:proofErr w:type="spellStart"/>
      <w:r w:rsidRPr="00E17CF9">
        <w:rPr>
          <w:rFonts w:ascii="Arial" w:hAnsi="Arial" w:cs="Arial"/>
          <w:sz w:val="24"/>
          <w:szCs w:val="24"/>
        </w:rPr>
        <w:t>erns|orois|e</w:t>
      </w:r>
      <w:proofErr w:type="spellEnd"/>
      <w:r w:rsidRPr="00E17CF9">
        <w:rPr>
          <w:rFonts w:ascii="Arial" w:hAnsi="Arial" w:cs="Arial"/>
          <w:sz w:val="24"/>
          <w:szCs w:val="24"/>
        </w:rPr>
        <w:br/>
        <w:t xml:space="preserve">ern] </w:t>
      </w:r>
      <w:proofErr w:type="spellStart"/>
      <w:r w:rsidRPr="00E17CF9">
        <w:rPr>
          <w:rFonts w:ascii="Arial" w:hAnsi="Arial" w:cs="Arial"/>
          <w:sz w:val="24"/>
          <w:szCs w:val="24"/>
        </w:rPr>
        <w:t>o"c</w:t>
      </w:r>
      <w:proofErr w:type="spellEnd"/>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t>jb</w:t>
      </w:r>
      <w:proofErr w:type="spellEnd"/>
      <w:r w:rsidRPr="00E17CF9">
        <w:rPr>
          <w:rFonts w:ascii="Arial" w:hAnsi="Arial" w:cs="Arial"/>
          <w:sz w:val="24"/>
          <w:szCs w:val="24"/>
        </w:rPr>
        <w:t xml:space="preserve"> a0e [en6z|z"oee|t “</w:t>
      </w:r>
      <w:proofErr w:type="spellStart"/>
      <w:r w:rsidRPr="00E17CF9">
        <w:rPr>
          <w:rFonts w:ascii="Arial" w:hAnsi="Arial" w:cs="Arial"/>
          <w:sz w:val="24"/>
          <w:szCs w:val="24"/>
        </w:rPr>
        <w:t>ose</w:t>
      </w:r>
      <w:proofErr w:type="spellEnd"/>
      <w:r w:rsidRPr="00E17CF9">
        <w:rPr>
          <w:rFonts w:ascii="Arial" w:hAnsi="Arial" w:cs="Arial"/>
          <w:sz w:val="24"/>
          <w:szCs w:val="24"/>
        </w:rPr>
        <w:t xml:space="preserve"> |</w:t>
      </w:r>
      <w:proofErr w:type="spellStart"/>
      <w:r w:rsidRPr="00E17CF9">
        <w:rPr>
          <w:rFonts w:ascii="Arial" w:hAnsi="Arial" w:cs="Arial"/>
          <w:sz w:val="24"/>
          <w:szCs w:val="24"/>
        </w:rPr>
        <w:t>ezsz</w:t>
      </w:r>
      <w:proofErr w:type="spellEnd"/>
      <w:r w:rsidRPr="00E17CF9">
        <w:rPr>
          <w:rFonts w:ascii="Arial" w:hAnsi="Arial" w:cs="Arial"/>
          <w:sz w:val="24"/>
          <w:szCs w:val="24"/>
        </w:rPr>
        <w:t xml:space="preserve">| </w:t>
      </w:r>
      <w:proofErr w:type="spellStart"/>
      <w:r w:rsidRPr="00E17CF9">
        <w:rPr>
          <w:rFonts w:ascii="Arial" w:hAnsi="Arial" w:cs="Arial"/>
          <w:sz w:val="24"/>
          <w:szCs w:val="24"/>
        </w:rPr>
        <w:t>aed</w:t>
      </w:r>
      <w:proofErr w:type="spellEnd"/>
      <w:r w:rsidRPr="00E17CF9">
        <w:rPr>
          <w:rFonts w:ascii="Arial" w:hAnsi="Arial" w:cs="Arial"/>
          <w:sz w:val="24"/>
          <w:szCs w:val="24"/>
        </w:rPr>
        <w:t>] zee o1z|2"961 |</w:t>
      </w:r>
      <w:r w:rsidRPr="00E17CF9">
        <w:rPr>
          <w:rFonts w:ascii="Arial" w:hAnsi="Arial" w:cs="Arial"/>
          <w:sz w:val="24"/>
          <w:szCs w:val="24"/>
        </w:rPr>
        <w:br/>
        <w:t xml:space="preserve">sac </w:t>
      </w:r>
      <w:proofErr w:type="spellStart"/>
      <w:r w:rsidRPr="00E17CF9">
        <w:rPr>
          <w:rFonts w:ascii="Arial" w:hAnsi="Arial" w:cs="Arial"/>
          <w:sz w:val="24"/>
          <w:szCs w:val="24"/>
        </w:rPr>
        <w:t>oan</w:t>
      </w:r>
      <w:proofErr w:type="spellEnd"/>
      <w:r w:rsidRPr="00E17CF9">
        <w:rPr>
          <w:rFonts w:ascii="Arial" w:hAnsi="Arial" w:cs="Arial"/>
          <w:sz w:val="24"/>
          <w:szCs w:val="24"/>
        </w:rPr>
        <w:t xml:space="preserve"> a</w:t>
      </w:r>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t>a</w:t>
      </w:r>
      <w:proofErr w:type="spellEnd"/>
      <w:r w:rsidRPr="00E17CF9">
        <w:rPr>
          <w:rFonts w:ascii="Arial" w:hAnsi="Arial" w:cs="Arial"/>
          <w:sz w:val="24"/>
          <w:szCs w:val="24"/>
        </w:rPr>
        <w:br/>
      </w:r>
      <w:proofErr w:type="spellStart"/>
      <w:r w:rsidRPr="00E17CF9">
        <w:rPr>
          <w:rFonts w:ascii="Arial" w:hAnsi="Arial" w:cs="Arial"/>
          <w:sz w:val="24"/>
          <w:szCs w:val="24"/>
        </w:rPr>
        <w:t>Nn</w:t>
      </w:r>
      <w:proofErr w:type="spellEnd"/>
      <w:r w:rsidRPr="00E17CF9">
        <w:rPr>
          <w:rFonts w:ascii="Arial" w:hAnsi="Arial" w:cs="Arial"/>
          <w:sz w:val="24"/>
          <w:szCs w:val="24"/>
        </w:rPr>
        <w:br/>
      </w:r>
      <w:r w:rsidRPr="00E17CF9">
        <w:rPr>
          <w:rFonts w:ascii="Arial" w:hAnsi="Arial" w:cs="Arial"/>
          <w:sz w:val="24"/>
          <w:szCs w:val="24"/>
        </w:rPr>
        <w:br/>
        <w:t>o</w:t>
      </w:r>
      <w:r w:rsidRPr="00E17CF9">
        <w:rPr>
          <w:rFonts w:ascii="Arial" w:hAnsi="Arial" w:cs="Arial"/>
          <w:sz w:val="24"/>
          <w:szCs w:val="24"/>
        </w:rPr>
        <w:br/>
      </w:r>
      <w:proofErr w:type="spellStart"/>
      <w:r w:rsidRPr="00E17CF9">
        <w:rPr>
          <w:rFonts w:ascii="Arial" w:hAnsi="Arial" w:cs="Arial"/>
          <w:sz w:val="24"/>
          <w:szCs w:val="24"/>
        </w:rPr>
        <w:t>rs</w:t>
      </w:r>
      <w:proofErr w:type="spellEnd"/>
      <w:r w:rsidRPr="00E17CF9">
        <w:rPr>
          <w:rFonts w:ascii="Arial" w:hAnsi="Arial" w:cs="Arial"/>
          <w:sz w:val="24"/>
          <w:szCs w:val="24"/>
        </w:rPr>
        <w:t>)</w:t>
      </w:r>
      <w:r w:rsidRPr="00E17CF9">
        <w:rPr>
          <w:rFonts w:ascii="Arial" w:hAnsi="Arial" w:cs="Arial"/>
          <w:sz w:val="24"/>
          <w:szCs w:val="24"/>
        </w:rPr>
        <w:br/>
        <w:t>o</w:t>
      </w:r>
      <w:r w:rsidRPr="00E17CF9">
        <w:rPr>
          <w:rFonts w:ascii="Arial" w:hAnsi="Arial" w:cs="Arial"/>
          <w:sz w:val="24"/>
          <w:szCs w:val="24"/>
        </w:rPr>
        <w:br/>
        <w:t>=</w:t>
      </w:r>
      <w:r w:rsidRPr="00E17CF9">
        <w:rPr>
          <w:rFonts w:ascii="Arial" w:hAnsi="Arial" w:cs="Arial"/>
          <w:sz w:val="24"/>
          <w:szCs w:val="24"/>
        </w:rPr>
        <w:br/>
      </w:r>
      <w:r w:rsidRPr="00E17CF9">
        <w:rPr>
          <w:rFonts w:ascii="Arial" w:hAnsi="Arial" w:cs="Arial"/>
          <w:sz w:val="24"/>
          <w:szCs w:val="24"/>
        </w:rPr>
        <w:br/>
        <w:t>=</w:t>
      </w:r>
      <w:r w:rsidRPr="00E17CF9">
        <w:rPr>
          <w:rFonts w:ascii="Arial" w:hAnsi="Arial" w:cs="Arial"/>
          <w:sz w:val="24"/>
          <w:szCs w:val="24"/>
        </w:rPr>
        <w:br/>
      </w:r>
      <w:r w:rsidRPr="00E17CF9">
        <w:rPr>
          <w:rFonts w:ascii="Arial" w:hAnsi="Arial" w:cs="Arial"/>
          <w:sz w:val="24"/>
          <w:szCs w:val="24"/>
        </w:rPr>
        <w:br/>
        <w:t>a).</w:t>
      </w:r>
      <w:r w:rsidRPr="00E17CF9">
        <w:rPr>
          <w:rFonts w:ascii="Arial" w:hAnsi="Arial" w:cs="Arial"/>
          <w:sz w:val="24"/>
          <w:szCs w:val="24"/>
        </w:rPr>
        <w:br/>
        <w:t>ar.)</w:t>
      </w:r>
      <w:r w:rsidRPr="00E17CF9">
        <w:rPr>
          <w:rFonts w:ascii="Arial" w:hAnsi="Arial" w:cs="Arial"/>
          <w:sz w:val="24"/>
          <w:szCs w:val="24"/>
        </w:rPr>
        <w:br/>
        <w:t>pan Bad</w:t>
      </w:r>
      <w:r w:rsidRPr="00E17CF9">
        <w:rPr>
          <w:rFonts w:ascii="Arial" w:hAnsi="Arial" w:cs="Arial"/>
          <w:sz w:val="24"/>
          <w:szCs w:val="24"/>
        </w:rPr>
        <w:br/>
      </w:r>
      <w:r w:rsidRPr="00E17CF9">
        <w:rPr>
          <w:rFonts w:ascii="Arial" w:hAnsi="Arial" w:cs="Arial"/>
          <w:sz w:val="24"/>
          <w:szCs w:val="24"/>
        </w:rPr>
        <w:br/>
        <w:t>=| a</w:t>
      </w:r>
      <w:r w:rsidRPr="00E17CF9">
        <w:rPr>
          <w:rFonts w:ascii="Arial" w:hAnsi="Arial" w:cs="Arial"/>
          <w:sz w:val="24"/>
          <w:szCs w:val="24"/>
        </w:rPr>
        <w:br/>
        <w:t>Rio</w:t>
      </w:r>
      <w:r w:rsidRPr="00E17CF9">
        <w:rPr>
          <w:rFonts w:ascii="Arial" w:hAnsi="Arial" w:cs="Arial"/>
          <w:sz w:val="24"/>
          <w:szCs w:val="24"/>
        </w:rPr>
        <w:br/>
        <w:t>2</w:t>
      </w:r>
      <w:r w:rsidRPr="00E17CF9">
        <w:rPr>
          <w:rFonts w:ascii="Arial" w:hAnsi="Arial" w:cs="Arial"/>
          <w:sz w:val="24"/>
          <w:szCs w:val="24"/>
        </w:rPr>
        <w:br/>
      </w:r>
      <w:r w:rsidRPr="00E17CF9">
        <w:rPr>
          <w:rFonts w:ascii="Arial" w:hAnsi="Arial" w:cs="Arial"/>
          <w:sz w:val="24"/>
          <w:szCs w:val="24"/>
        </w:rPr>
        <w:br/>
        <w:t>o</w:t>
      </w:r>
      <w:r w:rsidRPr="00E17CF9">
        <w:rPr>
          <w:rFonts w:ascii="Arial" w:hAnsi="Arial" w:cs="Arial"/>
          <w:sz w:val="24"/>
          <w:szCs w:val="24"/>
        </w:rPr>
        <w:br/>
      </w:r>
      <w:r w:rsidRPr="00E17CF9">
        <w:rPr>
          <w:rFonts w:ascii="Arial" w:hAnsi="Arial" w:cs="Arial"/>
          <w:sz w:val="24"/>
          <w:szCs w:val="24"/>
        </w:rPr>
        <w:br/>
        <w:t xml:space="preserve">ON] </w:t>
      </w:r>
      <w:proofErr w:type="spellStart"/>
      <w:r w:rsidRPr="00E17CF9">
        <w:rPr>
          <w:rFonts w:ascii="Arial" w:hAnsi="Arial" w:cs="Arial"/>
          <w:sz w:val="24"/>
          <w:szCs w:val="24"/>
        </w:rPr>
        <w:t>ot</w:t>
      </w:r>
      <w:proofErr w:type="spellEnd"/>
      <w:r w:rsidRPr="00E17CF9">
        <w:rPr>
          <w:rFonts w:ascii="Arial" w:hAnsi="Arial" w:cs="Arial"/>
          <w:sz w:val="24"/>
          <w:szCs w:val="24"/>
        </w:rPr>
        <w:br/>
      </w:r>
      <w:r w:rsidRPr="00E17CF9">
        <w:rPr>
          <w:rFonts w:ascii="Arial" w:hAnsi="Arial" w:cs="Arial"/>
          <w:sz w:val="24"/>
          <w:szCs w:val="24"/>
        </w:rPr>
        <w:br/>
        <w:t xml:space="preserve">NTN} </w:t>
      </w:r>
      <w:proofErr w:type="spellStart"/>
      <w:r w:rsidRPr="00E17CF9">
        <w:rPr>
          <w:rFonts w:ascii="Arial" w:hAnsi="Arial" w:cs="Arial"/>
          <w:sz w:val="24"/>
          <w:szCs w:val="24"/>
        </w:rPr>
        <w:t>orm</w:t>
      </w:r>
      <w:proofErr w:type="spellEnd"/>
      <w:r w:rsidRPr="00E17CF9">
        <w:rPr>
          <w:rFonts w:ascii="Arial" w:hAnsi="Arial" w:cs="Arial"/>
          <w:sz w:val="24"/>
          <w:szCs w:val="24"/>
        </w:rPr>
        <w:br/>
      </w:r>
      <w:r w:rsidRPr="00E17CF9">
        <w:rPr>
          <w:rFonts w:ascii="Arial" w:hAnsi="Arial" w:cs="Arial"/>
          <w:sz w:val="24"/>
          <w:szCs w:val="24"/>
        </w:rPr>
        <w:br/>
        <w:t>mw] Oo) Ss</w:t>
      </w:r>
      <w:r w:rsidRPr="00E17CF9">
        <w:rPr>
          <w:rFonts w:ascii="Arial" w:hAnsi="Arial" w:cs="Arial"/>
          <w:sz w:val="24"/>
          <w:szCs w:val="24"/>
        </w:rPr>
        <w:br/>
        <w:t>NYO]</w:t>
      </w:r>
      <w:r w:rsidRPr="00E17CF9">
        <w:rPr>
          <w:rFonts w:ascii="Arial" w:hAnsi="Arial" w:cs="Arial"/>
          <w:sz w:val="24"/>
          <w:szCs w:val="24"/>
        </w:rPr>
        <w:br/>
      </w:r>
      <w:r w:rsidRPr="00E17CF9">
        <w:rPr>
          <w:rFonts w:ascii="Arial" w:hAnsi="Arial" w:cs="Arial"/>
          <w:sz w:val="24"/>
          <w:szCs w:val="24"/>
        </w:rPr>
        <w:br/>
        <w:t>N</w:t>
      </w:r>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t>wy</w:t>
      </w:r>
      <w:proofErr w:type="spellEnd"/>
      <w:r w:rsidRPr="00E17CF9">
        <w:rPr>
          <w:rFonts w:ascii="Arial" w:hAnsi="Arial" w:cs="Arial"/>
          <w:sz w:val="24"/>
          <w:szCs w:val="24"/>
        </w:rPr>
        <w:br/>
        <w:t>a</w:t>
      </w:r>
      <w:r w:rsidRPr="00E17CF9">
        <w:rPr>
          <w:rFonts w:ascii="Arial" w:hAnsi="Arial" w:cs="Arial"/>
          <w:sz w:val="24"/>
          <w:szCs w:val="24"/>
        </w:rPr>
        <w:br/>
        <w:t>NX</w:t>
      </w:r>
      <w:r w:rsidRPr="00E17CF9">
        <w:rPr>
          <w:rFonts w:ascii="Arial" w:hAnsi="Arial" w:cs="Arial"/>
          <w:sz w:val="24"/>
          <w:szCs w:val="24"/>
        </w:rPr>
        <w:br/>
      </w:r>
      <w:r w:rsidRPr="00E17CF9">
        <w:rPr>
          <w:rFonts w:ascii="Arial" w:hAnsi="Arial" w:cs="Arial"/>
          <w:sz w:val="24"/>
          <w:szCs w:val="24"/>
        </w:rPr>
        <w:br/>
      </w:r>
      <w:r w:rsidRPr="00E17CF9">
        <w:rPr>
          <w:rFonts w:ascii="Arial" w:hAnsi="Arial" w:cs="Arial"/>
          <w:sz w:val="24"/>
          <w:szCs w:val="24"/>
        </w:rPr>
        <w:lastRenderedPageBreak/>
        <w:t>an</w:t>
      </w:r>
      <w:r w:rsidRPr="00E17CF9">
        <w:rPr>
          <w:rFonts w:ascii="Arial" w:hAnsi="Arial" w:cs="Arial"/>
          <w:sz w:val="24"/>
          <w:szCs w:val="24"/>
        </w:rPr>
        <w:br/>
        <w:t>=</w:t>
      </w:r>
      <w:r w:rsidRPr="00E17CF9">
        <w:rPr>
          <w:rFonts w:ascii="Arial" w:hAnsi="Arial" w:cs="Arial"/>
          <w:sz w:val="24"/>
          <w:szCs w:val="24"/>
        </w:rPr>
        <w:br/>
      </w:r>
      <w:r w:rsidRPr="00E17CF9">
        <w:rPr>
          <w:rFonts w:ascii="Arial" w:hAnsi="Arial" w:cs="Arial"/>
          <w:sz w:val="24"/>
          <w:szCs w:val="24"/>
        </w:rPr>
        <w:br/>
        <w:t>ee .</w:t>
      </w:r>
      <w:r w:rsidRPr="00E17CF9">
        <w:rPr>
          <w:rFonts w:ascii="Arial" w:hAnsi="Arial" w:cs="Arial"/>
          <w:sz w:val="24"/>
          <w:szCs w:val="24"/>
        </w:rPr>
        <w:br/>
        <w:t xml:space="preserve">~ as </w:t>
      </w:r>
      <w:proofErr w:type="spellStart"/>
      <w:r w:rsidRPr="00E17CF9">
        <w:rPr>
          <w:rFonts w:ascii="Arial" w:hAnsi="Arial" w:cs="Arial"/>
          <w:sz w:val="24"/>
          <w:szCs w:val="24"/>
        </w:rPr>
        <w:t>zr</w:t>
      </w:r>
      <w:proofErr w:type="spellEnd"/>
      <w:r w:rsidRPr="00E17CF9">
        <w:rPr>
          <w:rFonts w:ascii="Arial" w:hAnsi="Arial" w:cs="Arial"/>
          <w:sz w:val="24"/>
          <w:szCs w:val="24"/>
        </w:rPr>
        <w:br/>
        <w:t>NN] mis</w:t>
      </w:r>
      <w:r w:rsidRPr="00E17CF9">
        <w:rPr>
          <w:rFonts w:ascii="Arial" w:hAnsi="Arial" w:cs="Arial"/>
          <w:sz w:val="24"/>
          <w:szCs w:val="24"/>
        </w:rPr>
        <w:br/>
      </w:r>
      <w:proofErr w:type="spellStart"/>
      <w:r w:rsidRPr="00E17CF9">
        <w:rPr>
          <w:rFonts w:ascii="Arial" w:hAnsi="Arial" w:cs="Arial"/>
          <w:sz w:val="24"/>
          <w:szCs w:val="24"/>
        </w:rPr>
        <w:t>elete</w:t>
      </w:r>
      <w:proofErr w:type="spellEnd"/>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t>elle</w:t>
      </w:r>
      <w:proofErr w:type="spellEnd"/>
      <w:r w:rsidRPr="00E17CF9">
        <w:rPr>
          <w:rFonts w:ascii="Arial" w:hAnsi="Arial" w:cs="Arial"/>
          <w:sz w:val="24"/>
          <w:szCs w:val="24"/>
        </w:rPr>
        <w:br/>
      </w:r>
      <w:r w:rsidRPr="00E17CF9">
        <w:rPr>
          <w:rFonts w:ascii="Arial" w:hAnsi="Arial" w:cs="Arial"/>
          <w:sz w:val="24"/>
          <w:szCs w:val="24"/>
        </w:rPr>
        <w:br/>
        <w:t>N</w:t>
      </w:r>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t>CoE</w:t>
      </w:r>
      <w:proofErr w:type="spellEnd"/>
      <w:r w:rsidRPr="00E17CF9">
        <w:rPr>
          <w:rFonts w:ascii="Arial" w:hAnsi="Arial" w:cs="Arial"/>
          <w:sz w:val="24"/>
          <w:szCs w:val="24"/>
        </w:rPr>
        <w:t xml:space="preserve"> N</w:t>
      </w:r>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t>aio</w:t>
      </w:r>
      <w:proofErr w:type="spellEnd"/>
      <w:r w:rsidRPr="00E17CF9">
        <w:rPr>
          <w:rFonts w:ascii="Arial" w:hAnsi="Arial" w:cs="Arial"/>
          <w:sz w:val="24"/>
          <w:szCs w:val="24"/>
        </w:rPr>
        <w:br/>
        <w:t>=</w:t>
      </w:r>
      <w:r w:rsidRPr="00E17CF9">
        <w:rPr>
          <w:rFonts w:ascii="Arial" w:hAnsi="Arial" w:cs="Arial"/>
          <w:sz w:val="24"/>
          <w:szCs w:val="24"/>
        </w:rPr>
        <w:br/>
      </w:r>
      <w:r w:rsidRPr="00E17CF9">
        <w:rPr>
          <w:rFonts w:ascii="Arial" w:hAnsi="Arial" w:cs="Arial"/>
          <w:sz w:val="24"/>
          <w:szCs w:val="24"/>
        </w:rPr>
        <w:br/>
        <w:t>= TS</w:t>
      </w:r>
      <w:r w:rsidRPr="00E17CF9">
        <w:rPr>
          <w:rFonts w:ascii="Arial" w:hAnsi="Arial" w:cs="Arial"/>
          <w:sz w:val="24"/>
          <w:szCs w:val="24"/>
        </w:rPr>
        <w:br/>
        <w:t>o}n</w:t>
      </w:r>
      <w:r w:rsidRPr="00E17CF9">
        <w:rPr>
          <w:rFonts w:ascii="Arial" w:hAnsi="Arial" w:cs="Arial"/>
          <w:sz w:val="24"/>
          <w:szCs w:val="24"/>
        </w:rPr>
        <w:br/>
        <w:t xml:space="preserve">a} </w:t>
      </w:r>
      <w:proofErr w:type="spellStart"/>
      <w:r w:rsidRPr="00E17CF9">
        <w:rPr>
          <w:rFonts w:ascii="Arial" w:hAnsi="Arial" w:cs="Arial"/>
          <w:sz w:val="24"/>
          <w:szCs w:val="24"/>
        </w:rPr>
        <w:t>s</w:t>
      </w:r>
      <w:proofErr w:type="spellEnd"/>
      <w:r w:rsidRPr="00E17CF9">
        <w:rPr>
          <w:rFonts w:ascii="Arial" w:hAnsi="Arial" w:cs="Arial"/>
          <w:sz w:val="24"/>
          <w:szCs w:val="24"/>
        </w:rPr>
        <w:br/>
        <w:t>a}N</w:t>
      </w:r>
      <w:r w:rsidRPr="00E17CF9">
        <w:rPr>
          <w:rFonts w:ascii="Arial" w:hAnsi="Arial" w:cs="Arial"/>
          <w:sz w:val="24"/>
          <w:szCs w:val="24"/>
        </w:rPr>
        <w:br/>
      </w:r>
      <w:r w:rsidRPr="00E17CF9">
        <w:rPr>
          <w:rFonts w:ascii="Arial" w:hAnsi="Arial" w:cs="Arial"/>
          <w:sz w:val="24"/>
          <w:szCs w:val="24"/>
        </w:rPr>
        <w:br/>
        <w:t>3</w:t>
      </w:r>
      <w:r w:rsidRPr="00E17CF9">
        <w:rPr>
          <w:rFonts w:ascii="Arial" w:hAnsi="Arial" w:cs="Arial"/>
          <w:sz w:val="24"/>
          <w:szCs w:val="24"/>
        </w:rPr>
        <w:br/>
      </w:r>
      <w:r w:rsidRPr="00E17CF9">
        <w:rPr>
          <w:rFonts w:ascii="Arial" w:hAnsi="Arial" w:cs="Arial"/>
          <w:sz w:val="24"/>
          <w:szCs w:val="24"/>
        </w:rPr>
        <w:br/>
        <w:t>c*</w:t>
      </w:r>
      <w:proofErr w:type="spellStart"/>
      <w:r w:rsidRPr="00E17CF9">
        <w:rPr>
          <w:rFonts w:ascii="Arial" w:hAnsi="Arial" w:cs="Arial"/>
          <w:sz w:val="24"/>
          <w:szCs w:val="24"/>
        </w:rPr>
        <w:t>HLt</w:t>
      </w:r>
      <w:proofErr w:type="spellEnd"/>
      <w:r w:rsidRPr="00E17CF9">
        <w:rPr>
          <w:rFonts w:ascii="Arial" w:hAnsi="Arial" w:cs="Arial"/>
          <w:sz w:val="24"/>
          <w:szCs w:val="24"/>
        </w:rPr>
        <w:br/>
      </w:r>
      <w:r w:rsidRPr="00E17CF9">
        <w:rPr>
          <w:rFonts w:ascii="Arial" w:hAnsi="Arial" w:cs="Arial"/>
          <w:sz w:val="24"/>
          <w:szCs w:val="24"/>
        </w:rPr>
        <w:br/>
        <w:t xml:space="preserve">pts z </w:t>
      </w:r>
      <w:proofErr w:type="spellStart"/>
      <w:r w:rsidRPr="00E17CF9">
        <w:rPr>
          <w:rFonts w:ascii="Arial" w:hAnsi="Arial" w:cs="Arial"/>
          <w:sz w:val="24"/>
          <w:szCs w:val="24"/>
        </w:rPr>
        <w:t>een</w:t>
      </w:r>
      <w:proofErr w:type="spellEnd"/>
      <w:r w:rsidRPr="00E17CF9">
        <w:rPr>
          <w:rFonts w:ascii="Arial" w:hAnsi="Arial" w:cs="Arial"/>
          <w:sz w:val="24"/>
          <w:szCs w:val="24"/>
        </w:rPr>
        <w:t xml:space="preserve"> oi ees [</w:t>
      </w:r>
      <w:proofErr w:type="spellStart"/>
      <w:r w:rsidRPr="00E17CF9">
        <w:rPr>
          <w:rFonts w:ascii="Arial" w:hAnsi="Arial" w:cs="Arial"/>
          <w:sz w:val="24"/>
          <w:szCs w:val="24"/>
        </w:rPr>
        <w:t>cen</w:t>
      </w:r>
      <w:proofErr w:type="spellEnd"/>
      <w:r w:rsidRPr="00E17CF9">
        <w:rPr>
          <w:rFonts w:ascii="Arial" w:hAnsi="Arial" w:cs="Arial"/>
          <w:sz w:val="24"/>
          <w:szCs w:val="24"/>
        </w:rPr>
        <w:t xml:space="preserve"> </w:t>
      </w:r>
      <w:proofErr w:type="spellStart"/>
      <w:r w:rsidRPr="00E17CF9">
        <w:rPr>
          <w:rFonts w:ascii="Arial" w:hAnsi="Arial" w:cs="Arial"/>
          <w:sz w:val="24"/>
          <w:szCs w:val="24"/>
        </w:rPr>
        <w:t>sn|oces</w:t>
      </w:r>
      <w:proofErr w:type="spellEnd"/>
      <w:r w:rsidRPr="00E17CF9">
        <w:rPr>
          <w:rFonts w:ascii="Arial" w:hAnsi="Arial" w:cs="Arial"/>
          <w:sz w:val="24"/>
          <w:szCs w:val="24"/>
        </w:rPr>
        <w:t xml:space="preserve"> ran</w:t>
      </w:r>
      <w:r w:rsidRPr="00E17CF9">
        <w:rPr>
          <w:rFonts w:ascii="Arial" w:hAnsi="Arial" w:cs="Arial"/>
          <w:sz w:val="24"/>
          <w:szCs w:val="24"/>
        </w:rPr>
        <w:br/>
        <w:t xml:space="preserve">oar om </w:t>
      </w:r>
      <w:proofErr w:type="spellStart"/>
      <w:r w:rsidRPr="00E17CF9">
        <w:rPr>
          <w:rFonts w:ascii="Arial" w:hAnsi="Arial" w:cs="Arial"/>
          <w:sz w:val="24"/>
          <w:szCs w:val="24"/>
        </w:rPr>
        <w:t>ea</w:t>
      </w:r>
      <w:proofErr w:type="spellEnd"/>
      <w:r w:rsidRPr="00E17CF9">
        <w:rPr>
          <w:rFonts w:ascii="Arial" w:hAnsi="Arial" w:cs="Arial"/>
          <w:sz w:val="24"/>
          <w:szCs w:val="24"/>
        </w:rPr>
        <w:t xml:space="preserve"> er </w:t>
      </w:r>
      <w:proofErr w:type="spellStart"/>
      <w:r w:rsidRPr="00E17CF9">
        <w:rPr>
          <w:rFonts w:ascii="Arial" w:hAnsi="Arial" w:cs="Arial"/>
          <w:sz w:val="24"/>
          <w:szCs w:val="24"/>
        </w:rPr>
        <w:t>aon</w:t>
      </w:r>
      <w:proofErr w:type="spellEnd"/>
      <w:r w:rsidRPr="00E17CF9">
        <w:rPr>
          <w:rFonts w:ascii="Arial" w:hAnsi="Arial" w:cs="Arial"/>
          <w:sz w:val="24"/>
          <w:szCs w:val="24"/>
        </w:rPr>
        <w:t xml:space="preserve"> </w:t>
      </w:r>
      <w:proofErr w:type="spellStart"/>
      <w:r w:rsidRPr="00E17CF9">
        <w:rPr>
          <w:rFonts w:ascii="Arial" w:hAnsi="Arial" w:cs="Arial"/>
          <w:sz w:val="24"/>
          <w:szCs w:val="24"/>
        </w:rPr>
        <w:t>oan</w:t>
      </w:r>
      <w:proofErr w:type="spellEnd"/>
      <w:r w:rsidRPr="00E17CF9">
        <w:rPr>
          <w:rFonts w:ascii="Arial" w:hAnsi="Arial" w:cs="Arial"/>
          <w:sz w:val="24"/>
          <w:szCs w:val="24"/>
        </w:rPr>
        <w:t xml:space="preserve"> </w:t>
      </w:r>
      <w:proofErr w:type="spellStart"/>
      <w:r w:rsidRPr="00E17CF9">
        <w:rPr>
          <w:rFonts w:ascii="Arial" w:hAnsi="Arial" w:cs="Arial"/>
          <w:sz w:val="24"/>
          <w:szCs w:val="24"/>
        </w:rPr>
        <w:t>fo</w:t>
      </w:r>
      <w:proofErr w:type="spellEnd"/>
      <w:r w:rsidRPr="00E17CF9">
        <w:rPr>
          <w:rFonts w:ascii="Arial" w:hAnsi="Arial" w:cs="Arial"/>
          <w:sz w:val="24"/>
          <w:szCs w:val="24"/>
        </w:rPr>
        <w:br/>
      </w:r>
      <w:proofErr w:type="spellStart"/>
      <w:r w:rsidRPr="00E17CF9">
        <w:rPr>
          <w:rFonts w:ascii="Arial" w:hAnsi="Arial" w:cs="Arial"/>
          <w:sz w:val="24"/>
          <w:szCs w:val="24"/>
        </w:rPr>
        <w:t>ase</w:t>
      </w:r>
      <w:proofErr w:type="spellEnd"/>
      <w:r w:rsidRPr="00E17CF9">
        <w:rPr>
          <w:rFonts w:ascii="Arial" w:hAnsi="Arial" w:cs="Arial"/>
          <w:sz w:val="24"/>
          <w:szCs w:val="24"/>
        </w:rPr>
        <w:t xml:space="preserve"> </w:t>
      </w:r>
      <w:proofErr w:type="spellStart"/>
      <w:r w:rsidRPr="00E17CF9">
        <w:rPr>
          <w:rFonts w:ascii="Arial" w:hAnsi="Arial" w:cs="Arial"/>
          <w:sz w:val="24"/>
          <w:szCs w:val="24"/>
        </w:rPr>
        <w:t>eran</w:t>
      </w:r>
      <w:proofErr w:type="spellEnd"/>
      <w:r w:rsidRPr="00E17CF9">
        <w:rPr>
          <w:rFonts w:ascii="Arial" w:hAnsi="Arial" w:cs="Arial"/>
          <w:sz w:val="24"/>
          <w:szCs w:val="24"/>
        </w:rPr>
        <w:t xml:space="preserve"> [vena [</w:t>
      </w:r>
      <w:proofErr w:type="spellStart"/>
      <w:r w:rsidRPr="00E17CF9">
        <w:rPr>
          <w:rFonts w:ascii="Arial" w:hAnsi="Arial" w:cs="Arial"/>
          <w:sz w:val="24"/>
          <w:szCs w:val="24"/>
        </w:rPr>
        <w:t>sen</w:t>
      </w:r>
      <w:proofErr w:type="spellEnd"/>
      <w:r w:rsidRPr="00E17CF9">
        <w:rPr>
          <w:rFonts w:ascii="Arial" w:hAnsi="Arial" w:cs="Arial"/>
          <w:sz w:val="24"/>
          <w:szCs w:val="24"/>
        </w:rPr>
        <w:t xml:space="preserve"> [</w:t>
      </w:r>
      <w:proofErr w:type="spellStart"/>
      <w:r w:rsidRPr="00E17CF9">
        <w:rPr>
          <w:rFonts w:ascii="Arial" w:hAnsi="Arial" w:cs="Arial"/>
          <w:sz w:val="24"/>
          <w:szCs w:val="24"/>
        </w:rPr>
        <w:t>oro</w:t>
      </w:r>
      <w:proofErr w:type="spellEnd"/>
      <w:r w:rsidRPr="00E17CF9">
        <w:rPr>
          <w:rFonts w:ascii="Arial" w:hAnsi="Arial" w:cs="Arial"/>
          <w:sz w:val="24"/>
          <w:szCs w:val="24"/>
        </w:rPr>
        <w:t xml:space="preserve"> </w:t>
      </w:r>
      <w:proofErr w:type="spellStart"/>
      <w:r w:rsidRPr="00E17CF9">
        <w:rPr>
          <w:rFonts w:ascii="Arial" w:hAnsi="Arial" w:cs="Arial"/>
          <w:sz w:val="24"/>
          <w:szCs w:val="24"/>
        </w:rPr>
        <w:t>forene</w:t>
      </w:r>
      <w:proofErr w:type="spellEnd"/>
      <w:r w:rsidRPr="00E17CF9">
        <w:rPr>
          <w:rFonts w:ascii="Arial" w:hAnsi="Arial" w:cs="Arial"/>
          <w:sz w:val="24"/>
          <w:szCs w:val="24"/>
        </w:rPr>
        <w:t xml:space="preserve"> eats </w:t>
      </w:r>
      <w:proofErr w:type="spellStart"/>
      <w:r w:rsidRPr="00E17CF9">
        <w:rPr>
          <w:rFonts w:ascii="Arial" w:hAnsi="Arial" w:cs="Arial"/>
          <w:sz w:val="24"/>
          <w:szCs w:val="24"/>
        </w:rPr>
        <w:t>Jovor</w:t>
      </w:r>
      <w:proofErr w:type="spellEnd"/>
      <w:r w:rsidRPr="00E17CF9">
        <w:rPr>
          <w:rFonts w:ascii="Arial" w:hAnsi="Arial" w:cs="Arial"/>
          <w:sz w:val="24"/>
          <w:szCs w:val="24"/>
        </w:rPr>
        <w:br/>
        <w:t>jest [8° gel "16</w:t>
      </w:r>
      <w:r w:rsidRPr="00E17CF9">
        <w:rPr>
          <w:rFonts w:ascii="Arial" w:hAnsi="Arial" w:cs="Arial"/>
          <w:sz w:val="24"/>
          <w:szCs w:val="24"/>
        </w:rPr>
        <w:br/>
        <w:t>e621 |</w:t>
      </w:r>
      <w:proofErr w:type="spellStart"/>
      <w:r w:rsidRPr="00E17CF9">
        <w:rPr>
          <w:rFonts w:ascii="Arial" w:hAnsi="Arial" w:cs="Arial"/>
          <w:sz w:val="24"/>
          <w:szCs w:val="24"/>
        </w:rPr>
        <w:t>a"e</w:t>
      </w:r>
      <w:proofErr w:type="spellEnd"/>
      <w:r w:rsidRPr="00E17CF9">
        <w:rPr>
          <w:rFonts w:ascii="Arial" w:hAnsi="Arial" w:cs="Arial"/>
          <w:sz w:val="24"/>
          <w:szCs w:val="24"/>
        </w:rPr>
        <w:br/>
      </w:r>
      <w:r w:rsidRPr="00E17CF9">
        <w:rPr>
          <w:rFonts w:ascii="Arial" w:hAnsi="Arial" w:cs="Arial"/>
          <w:sz w:val="24"/>
          <w:szCs w:val="24"/>
        </w:rPr>
        <w:br/>
        <w:t xml:space="preserve">eve [wear </w:t>
      </w:r>
      <w:proofErr w:type="spellStart"/>
      <w:r w:rsidRPr="00E17CF9">
        <w:rPr>
          <w:rFonts w:ascii="Arial" w:hAnsi="Arial" w:cs="Arial"/>
          <w:sz w:val="24"/>
          <w:szCs w:val="24"/>
        </w:rPr>
        <w:t>oon</w:t>
      </w:r>
      <w:proofErr w:type="spellEnd"/>
      <w:r w:rsidRPr="00E17CF9">
        <w:rPr>
          <w:rFonts w:ascii="Arial" w:hAnsi="Arial" w:cs="Arial"/>
          <w:sz w:val="24"/>
          <w:szCs w:val="24"/>
        </w:rPr>
        <w:t xml:space="preserve"> ova |</w:t>
      </w:r>
      <w:r w:rsidRPr="00E17CF9">
        <w:rPr>
          <w:rFonts w:ascii="Arial" w:hAnsi="Arial" w:cs="Arial"/>
          <w:sz w:val="24"/>
          <w:szCs w:val="24"/>
        </w:rPr>
        <w:br/>
      </w:r>
      <w:r w:rsidRPr="00E17CF9">
        <w:rPr>
          <w:rFonts w:ascii="Arial" w:hAnsi="Arial" w:cs="Arial"/>
          <w:sz w:val="24"/>
          <w:szCs w:val="24"/>
        </w:rPr>
        <w:br/>
        <w:t>Pe</w:t>
      </w:r>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t>eer</w:t>
      </w:r>
      <w:proofErr w:type="spellEnd"/>
      <w:r w:rsidRPr="00E17CF9">
        <w:rPr>
          <w:rFonts w:ascii="Arial" w:hAnsi="Arial" w:cs="Arial"/>
          <w:sz w:val="24"/>
          <w:szCs w:val="24"/>
        </w:rPr>
        <w:t xml:space="preserve"> [</w:t>
      </w:r>
      <w:proofErr w:type="spellStart"/>
      <w:r w:rsidRPr="00E17CF9">
        <w:rPr>
          <w:rFonts w:ascii="Arial" w:hAnsi="Arial" w:cs="Arial"/>
          <w:sz w:val="24"/>
          <w:szCs w:val="24"/>
        </w:rPr>
        <w:t>een</w:t>
      </w:r>
      <w:proofErr w:type="spellEnd"/>
      <w:r w:rsidRPr="00E17CF9">
        <w:rPr>
          <w:rFonts w:ascii="Arial" w:hAnsi="Arial" w:cs="Arial"/>
          <w:sz w:val="24"/>
          <w:szCs w:val="24"/>
        </w:rPr>
        <w:t xml:space="preserve"> fan [</w:t>
      </w:r>
      <w:proofErr w:type="spellStart"/>
      <w:r w:rsidRPr="00E17CF9">
        <w:rPr>
          <w:rFonts w:ascii="Arial" w:hAnsi="Arial" w:cs="Arial"/>
          <w:sz w:val="24"/>
          <w:szCs w:val="24"/>
        </w:rPr>
        <w:t>ona</w:t>
      </w:r>
      <w:proofErr w:type="spellEnd"/>
      <w:r w:rsidRPr="00E17CF9">
        <w:rPr>
          <w:rFonts w:ascii="Arial" w:hAnsi="Arial" w:cs="Arial"/>
          <w:sz w:val="24"/>
          <w:szCs w:val="24"/>
        </w:rPr>
        <w:t xml:space="preserve"> [vow [aw |r |</w:t>
      </w:r>
      <w:r w:rsidRPr="00E17CF9">
        <w:rPr>
          <w:rFonts w:ascii="Arial" w:hAnsi="Arial" w:cs="Arial"/>
          <w:sz w:val="24"/>
          <w:szCs w:val="24"/>
        </w:rPr>
        <w:br/>
      </w:r>
      <w:proofErr w:type="spellStart"/>
      <w:r w:rsidRPr="00E17CF9">
        <w:rPr>
          <w:rFonts w:ascii="Arial" w:hAnsi="Arial" w:cs="Arial"/>
          <w:sz w:val="24"/>
          <w:szCs w:val="24"/>
        </w:rPr>
        <w:t>jgveo</w:t>
      </w:r>
      <w:proofErr w:type="spellEnd"/>
      <w:r w:rsidRPr="00E17CF9">
        <w:rPr>
          <w:rFonts w:ascii="Arial" w:hAnsi="Arial" w:cs="Arial"/>
          <w:sz w:val="24"/>
          <w:szCs w:val="24"/>
        </w:rPr>
        <w:t xml:space="preserve"> fare</w:t>
      </w:r>
      <w:r w:rsidRPr="00E17CF9">
        <w:rPr>
          <w:rFonts w:ascii="Arial" w:hAnsi="Arial" w:cs="Arial"/>
          <w:sz w:val="24"/>
          <w:szCs w:val="24"/>
        </w:rPr>
        <w:br/>
      </w:r>
      <w:r w:rsidRPr="00E17CF9">
        <w:rPr>
          <w:rFonts w:ascii="Arial" w:hAnsi="Arial" w:cs="Arial"/>
          <w:sz w:val="24"/>
          <w:szCs w:val="24"/>
        </w:rPr>
        <w:br/>
        <w:t>es</w:t>
      </w:r>
      <w:r w:rsidRPr="00E17CF9">
        <w:rPr>
          <w:rFonts w:ascii="Arial" w:hAnsi="Arial" w:cs="Arial"/>
          <w:sz w:val="24"/>
          <w:szCs w:val="24"/>
        </w:rPr>
        <w:br/>
      </w:r>
      <w:r w:rsidRPr="00E17CF9">
        <w:rPr>
          <w:rFonts w:ascii="Arial" w:hAnsi="Arial" w:cs="Arial"/>
          <w:sz w:val="24"/>
          <w:szCs w:val="24"/>
        </w:rPr>
        <w:lastRenderedPageBreak/>
        <w:br/>
        <w:t>Da</w:t>
      </w:r>
      <w:r w:rsidRPr="00E17CF9">
        <w:rPr>
          <w:rFonts w:ascii="Arial" w:hAnsi="Arial" w:cs="Arial"/>
          <w:sz w:val="24"/>
          <w:szCs w:val="24"/>
        </w:rPr>
        <w:br/>
      </w:r>
      <w:r w:rsidRPr="00E17CF9">
        <w:rPr>
          <w:rFonts w:ascii="Arial" w:hAnsi="Arial" w:cs="Arial"/>
          <w:sz w:val="24"/>
          <w:szCs w:val="24"/>
        </w:rPr>
        <w:br/>
        <w:t>a</w:t>
      </w:r>
      <w:r w:rsidRPr="00E17CF9">
        <w:rPr>
          <w:rFonts w:ascii="Arial" w:hAnsi="Arial" w:cs="Arial"/>
          <w:sz w:val="24"/>
          <w:szCs w:val="24"/>
        </w:rPr>
        <w:br/>
      </w:r>
      <w:proofErr w:type="spellStart"/>
      <w:r w:rsidRPr="00E17CF9">
        <w:rPr>
          <w:rFonts w:ascii="Arial" w:hAnsi="Arial" w:cs="Arial"/>
          <w:sz w:val="24"/>
          <w:szCs w:val="24"/>
        </w:rPr>
        <w:t>bss</w:t>
      </w:r>
      <w:proofErr w:type="spellEnd"/>
      <w:r w:rsidRPr="00E17CF9">
        <w:rPr>
          <w:rFonts w:ascii="Arial" w:hAnsi="Arial" w:cs="Arial"/>
          <w:sz w:val="24"/>
          <w:szCs w:val="24"/>
        </w:rPr>
        <w:br/>
        <w:t>Pro</w:t>
      </w:r>
      <w:r w:rsidRPr="00E17CF9">
        <w:rPr>
          <w:rFonts w:ascii="Arial" w:hAnsi="Arial" w:cs="Arial"/>
          <w:sz w:val="24"/>
          <w:szCs w:val="24"/>
        </w:rPr>
        <w:br/>
      </w:r>
      <w:proofErr w:type="spellStart"/>
      <w:r w:rsidRPr="00E17CF9">
        <w:rPr>
          <w:rFonts w:ascii="Arial" w:hAnsi="Arial" w:cs="Arial"/>
          <w:sz w:val="24"/>
          <w:szCs w:val="24"/>
        </w:rPr>
        <w:t>pra</w:t>
      </w:r>
      <w:proofErr w:type="spellEnd"/>
      <w:r w:rsidRPr="00E17CF9">
        <w:rPr>
          <w:rFonts w:ascii="Arial" w:hAnsi="Arial" w:cs="Arial"/>
          <w:sz w:val="24"/>
          <w:szCs w:val="24"/>
        </w:rPr>
        <w:br/>
      </w:r>
      <w:proofErr w:type="spellStart"/>
      <w:r w:rsidRPr="00E17CF9">
        <w:rPr>
          <w:rFonts w:ascii="Arial" w:hAnsi="Arial" w:cs="Arial"/>
          <w:sz w:val="24"/>
          <w:szCs w:val="24"/>
        </w:rPr>
        <w:t>preorfrs</w:t>
      </w:r>
      <w:proofErr w:type="spellEnd"/>
      <w:r w:rsidRPr="00E17CF9">
        <w:rPr>
          <w:rFonts w:ascii="Arial" w:hAnsi="Arial" w:cs="Arial"/>
          <w:sz w:val="24"/>
          <w:szCs w:val="24"/>
        </w:rPr>
        <w:br/>
        <w:t>[s°96 |</w:t>
      </w:r>
      <w:r w:rsidRPr="00E17CF9">
        <w:rPr>
          <w:rFonts w:ascii="Arial" w:hAnsi="Arial" w:cs="Arial"/>
          <w:sz w:val="24"/>
          <w:szCs w:val="24"/>
        </w:rPr>
        <w:br/>
        <w:t>ee</w:t>
      </w:r>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t>arr</w:t>
      </w:r>
      <w:proofErr w:type="spellEnd"/>
      <w:r w:rsidRPr="00E17CF9">
        <w:rPr>
          <w:rFonts w:ascii="Arial" w:hAnsi="Arial" w:cs="Arial"/>
          <w:sz w:val="24"/>
          <w:szCs w:val="24"/>
        </w:rPr>
        <w:t xml:space="preserve"> </w:t>
      </w:r>
      <w:proofErr w:type="spellStart"/>
      <w:r w:rsidRPr="00E17CF9">
        <w:rPr>
          <w:rFonts w:ascii="Arial" w:hAnsi="Arial" w:cs="Arial"/>
          <w:sz w:val="24"/>
          <w:szCs w:val="24"/>
        </w:rPr>
        <w:t>vaso</w:t>
      </w:r>
      <w:proofErr w:type="spellEnd"/>
      <w:r w:rsidRPr="00E17CF9">
        <w:rPr>
          <w:rFonts w:ascii="Arial" w:hAnsi="Arial" w:cs="Arial"/>
          <w:sz w:val="24"/>
          <w:szCs w:val="24"/>
        </w:rPr>
        <w:t xml:space="preserve"> </w:t>
      </w:r>
      <w:proofErr w:type="spellStart"/>
      <w:r w:rsidRPr="00E17CF9">
        <w:rPr>
          <w:rFonts w:ascii="Arial" w:hAnsi="Arial" w:cs="Arial"/>
          <w:sz w:val="24"/>
          <w:szCs w:val="24"/>
        </w:rPr>
        <w:t>fras</w:t>
      </w:r>
      <w:proofErr w:type="spellEnd"/>
      <w:r w:rsidRPr="00E17CF9">
        <w:rPr>
          <w:rFonts w:ascii="Arial" w:hAnsi="Arial" w:cs="Arial"/>
          <w:sz w:val="24"/>
          <w:szCs w:val="24"/>
        </w:rPr>
        <w:t xml:space="preserve"> </w:t>
      </w:r>
      <w:proofErr w:type="spellStart"/>
      <w:r w:rsidRPr="00E17CF9">
        <w:rPr>
          <w:rFonts w:ascii="Arial" w:hAnsi="Arial" w:cs="Arial"/>
          <w:sz w:val="24"/>
          <w:szCs w:val="24"/>
        </w:rPr>
        <w:t>ree</w:t>
      </w:r>
      <w:proofErr w:type="spellEnd"/>
      <w:r w:rsidRPr="00E17CF9">
        <w:rPr>
          <w:rFonts w:ascii="Arial" w:hAnsi="Arial" w:cs="Arial"/>
          <w:sz w:val="24"/>
          <w:szCs w:val="24"/>
        </w:rPr>
        <w:t xml:space="preserve"> </w:t>
      </w:r>
      <w:proofErr w:type="spellStart"/>
      <w:r w:rsidRPr="00E17CF9">
        <w:rPr>
          <w:rFonts w:ascii="Arial" w:hAnsi="Arial" w:cs="Arial"/>
          <w:sz w:val="24"/>
          <w:szCs w:val="24"/>
        </w:rPr>
        <w:t>fae</w:t>
      </w:r>
      <w:proofErr w:type="spellEnd"/>
      <w:r w:rsidRPr="00E17CF9">
        <w:rPr>
          <w:rFonts w:ascii="Arial" w:hAnsi="Arial" w:cs="Arial"/>
          <w:sz w:val="24"/>
          <w:szCs w:val="24"/>
        </w:rPr>
        <w:t xml:space="preserve"> </w:t>
      </w:r>
      <w:proofErr w:type="spellStart"/>
      <w:r w:rsidRPr="00E17CF9">
        <w:rPr>
          <w:rFonts w:ascii="Arial" w:hAnsi="Arial" w:cs="Arial"/>
          <w:sz w:val="24"/>
          <w:szCs w:val="24"/>
        </w:rPr>
        <w:t>fre</w:t>
      </w:r>
      <w:proofErr w:type="spellEnd"/>
      <w:r w:rsidRPr="00E17CF9">
        <w:rPr>
          <w:rFonts w:ascii="Arial" w:hAnsi="Arial" w:cs="Arial"/>
          <w:sz w:val="24"/>
          <w:szCs w:val="24"/>
        </w:rPr>
        <w:t xml:space="preserve"> Tw</w:t>
      </w:r>
      <w:r w:rsidRPr="00E17CF9">
        <w:rPr>
          <w:rFonts w:ascii="Arial" w:hAnsi="Arial" w:cs="Arial"/>
          <w:sz w:val="24"/>
          <w:szCs w:val="24"/>
        </w:rPr>
        <w:br/>
      </w:r>
      <w:r w:rsidRPr="00E17CF9">
        <w:rPr>
          <w:rFonts w:ascii="Arial" w:hAnsi="Arial" w:cs="Arial"/>
          <w:sz w:val="24"/>
          <w:szCs w:val="24"/>
        </w:rPr>
        <w:br/>
        <w:t>Se</w:t>
      </w:r>
      <w:r w:rsidRPr="00E17CF9">
        <w:rPr>
          <w:rFonts w:ascii="Arial" w:hAnsi="Arial" w:cs="Arial"/>
          <w:sz w:val="24"/>
          <w:szCs w:val="24"/>
        </w:rPr>
        <w:br/>
      </w:r>
      <w:r w:rsidRPr="00E17CF9">
        <w:rPr>
          <w:rFonts w:ascii="Arial" w:hAnsi="Arial" w:cs="Arial"/>
          <w:sz w:val="24"/>
          <w:szCs w:val="24"/>
        </w:rPr>
        <w:br/>
        <w:t xml:space="preserve">Sos </w:t>
      </w:r>
      <w:proofErr w:type="spellStart"/>
      <w:r w:rsidRPr="00E17CF9">
        <w:rPr>
          <w:rFonts w:ascii="Arial" w:hAnsi="Arial" w:cs="Arial"/>
          <w:sz w:val="24"/>
          <w:szCs w:val="24"/>
        </w:rPr>
        <w:t>jose</w:t>
      </w:r>
      <w:proofErr w:type="spellEnd"/>
      <w:r w:rsidRPr="00E17CF9">
        <w:rPr>
          <w:rFonts w:ascii="Arial" w:hAnsi="Arial" w:cs="Arial"/>
          <w:sz w:val="24"/>
          <w:szCs w:val="24"/>
        </w:rPr>
        <w:t xml:space="preserve"> [</w:t>
      </w:r>
      <w:proofErr w:type="spellStart"/>
      <w:r w:rsidRPr="00E17CF9">
        <w:rPr>
          <w:rFonts w:ascii="Arial" w:hAnsi="Arial" w:cs="Arial"/>
          <w:sz w:val="24"/>
          <w:szCs w:val="24"/>
        </w:rPr>
        <w:t>eee</w:t>
      </w:r>
      <w:proofErr w:type="spellEnd"/>
      <w:r w:rsidRPr="00E17CF9">
        <w:rPr>
          <w:rFonts w:ascii="Arial" w:hAnsi="Arial" w:cs="Arial"/>
          <w:sz w:val="24"/>
          <w:szCs w:val="24"/>
        </w:rPr>
        <w:t xml:space="preserve"> [</w:t>
      </w:r>
      <w:proofErr w:type="spellStart"/>
      <w:r w:rsidRPr="00E17CF9">
        <w:rPr>
          <w:rFonts w:ascii="Arial" w:hAnsi="Arial" w:cs="Arial"/>
          <w:sz w:val="24"/>
          <w:szCs w:val="24"/>
        </w:rPr>
        <w:t>vo</w:t>
      </w:r>
      <w:proofErr w:type="spellEnd"/>
      <w:r w:rsidRPr="00E17CF9">
        <w:rPr>
          <w:rFonts w:ascii="Arial" w:hAnsi="Arial" w:cs="Arial"/>
          <w:sz w:val="24"/>
          <w:szCs w:val="24"/>
        </w:rPr>
        <w:t xml:space="preserve"> [</w:t>
      </w:r>
      <w:proofErr w:type="spellStart"/>
      <w:r w:rsidRPr="00E17CF9">
        <w:rPr>
          <w:rFonts w:ascii="Arial" w:hAnsi="Arial" w:cs="Arial"/>
          <w:sz w:val="24"/>
          <w:szCs w:val="24"/>
        </w:rPr>
        <w:t>vw</w:t>
      </w:r>
      <w:proofErr w:type="spellEnd"/>
      <w:r w:rsidRPr="00E17CF9">
        <w:rPr>
          <w:rFonts w:ascii="Arial" w:hAnsi="Arial" w:cs="Arial"/>
          <w:sz w:val="24"/>
          <w:szCs w:val="24"/>
        </w:rPr>
        <w:t xml:space="preserve"> Joos [</w:t>
      </w:r>
      <w:proofErr w:type="spellStart"/>
      <w:r w:rsidRPr="00E17CF9">
        <w:rPr>
          <w:rFonts w:ascii="Arial" w:hAnsi="Arial" w:cs="Arial"/>
          <w:sz w:val="24"/>
          <w:szCs w:val="24"/>
        </w:rPr>
        <w:t>oes</w:t>
      </w:r>
      <w:proofErr w:type="spellEnd"/>
      <w:r w:rsidRPr="00E17CF9">
        <w:rPr>
          <w:rFonts w:ascii="Arial" w:hAnsi="Arial" w:cs="Arial"/>
          <w:sz w:val="24"/>
          <w:szCs w:val="24"/>
        </w:rPr>
        <w:t xml:space="preserve"> </w:t>
      </w:r>
      <w:proofErr w:type="spellStart"/>
      <w:r w:rsidRPr="00E17CF9">
        <w:rPr>
          <w:rFonts w:ascii="Arial" w:hAnsi="Arial" w:cs="Arial"/>
          <w:sz w:val="24"/>
          <w:szCs w:val="24"/>
        </w:rPr>
        <w:t>oro</w:t>
      </w:r>
      <w:proofErr w:type="spellEnd"/>
      <w:r w:rsidRPr="00E17CF9">
        <w:rPr>
          <w:rFonts w:ascii="Arial" w:hAnsi="Arial" w:cs="Arial"/>
          <w:sz w:val="24"/>
          <w:szCs w:val="24"/>
        </w:rPr>
        <w:t xml:space="preserve"> [</w:t>
      </w:r>
      <w:proofErr w:type="spellStart"/>
      <w:r w:rsidRPr="00E17CF9">
        <w:rPr>
          <w:rFonts w:ascii="Arial" w:hAnsi="Arial" w:cs="Arial"/>
          <w:sz w:val="24"/>
          <w:szCs w:val="24"/>
        </w:rPr>
        <w:t>evs</w:t>
      </w:r>
      <w:proofErr w:type="spellEnd"/>
      <w:r w:rsidRPr="00E17CF9">
        <w:rPr>
          <w:rFonts w:ascii="Arial" w:hAnsi="Arial" w:cs="Arial"/>
          <w:sz w:val="24"/>
          <w:szCs w:val="24"/>
        </w:rPr>
        <w:t xml:space="preserve"> Joos</w:t>
      </w:r>
      <w:r w:rsidRPr="00E17CF9">
        <w:rPr>
          <w:rFonts w:ascii="Arial" w:hAnsi="Arial" w:cs="Arial"/>
          <w:sz w:val="24"/>
          <w:szCs w:val="24"/>
        </w:rPr>
        <w:br/>
      </w:r>
      <w:r w:rsidRPr="00E17CF9">
        <w:rPr>
          <w:rFonts w:ascii="Arial" w:hAnsi="Arial" w:cs="Arial"/>
          <w:sz w:val="24"/>
          <w:szCs w:val="24"/>
        </w:rPr>
        <w:br/>
        <w:t xml:space="preserve">pe] ee] of </w:t>
      </w:r>
      <w:proofErr w:type="spellStart"/>
      <w:r w:rsidRPr="00E17CF9">
        <w:rPr>
          <w:rFonts w:ascii="Arial" w:hAnsi="Arial" w:cs="Arial"/>
          <w:sz w:val="24"/>
          <w:szCs w:val="24"/>
        </w:rPr>
        <w:t>of</w:t>
      </w:r>
      <w:proofErr w:type="spellEnd"/>
      <w:r w:rsidRPr="00E17CF9">
        <w:rPr>
          <w:rFonts w:ascii="Arial" w:hAnsi="Arial" w:cs="Arial"/>
          <w:sz w:val="24"/>
          <w:szCs w:val="24"/>
        </w:rPr>
        <w:t xml:space="preserve"> ay </w:t>
      </w:r>
      <w:proofErr w:type="spellStart"/>
      <w:r w:rsidRPr="00E17CF9">
        <w:rPr>
          <w:rFonts w:ascii="Arial" w:hAnsi="Arial" w:cs="Arial"/>
          <w:sz w:val="24"/>
          <w:szCs w:val="24"/>
        </w:rPr>
        <w:t>ef</w:t>
      </w:r>
      <w:proofErr w:type="spellEnd"/>
      <w:r w:rsidRPr="00E17CF9">
        <w:rPr>
          <w:rFonts w:ascii="Arial" w:hAnsi="Arial" w:cs="Arial"/>
          <w:sz w:val="24"/>
          <w:szCs w:val="24"/>
        </w:rPr>
        <w:t xml:space="preserve"> a </w:t>
      </w:r>
      <w:proofErr w:type="spellStart"/>
      <w:r w:rsidRPr="00E17CF9">
        <w:rPr>
          <w:rFonts w:ascii="Arial" w:hAnsi="Arial" w:cs="Arial"/>
          <w:sz w:val="24"/>
          <w:szCs w:val="24"/>
        </w:rPr>
        <w:t>st</w:t>
      </w:r>
      <w:proofErr w:type="spellEnd"/>
      <w:r w:rsidRPr="00E17CF9">
        <w:rPr>
          <w:rFonts w:ascii="Arial" w:hAnsi="Arial" w:cs="Arial"/>
          <w:sz w:val="24"/>
          <w:szCs w:val="24"/>
        </w:rPr>
        <w:t xml:space="preserve"> | </w:t>
      </w:r>
      <w:proofErr w:type="spellStart"/>
      <w:r w:rsidRPr="00E17CF9">
        <w:rPr>
          <w:rFonts w:ascii="Arial" w:hAnsi="Arial" w:cs="Arial"/>
          <w:sz w:val="24"/>
          <w:szCs w:val="24"/>
        </w:rPr>
        <w:t>jt</w:t>
      </w:r>
      <w:proofErr w:type="spellEnd"/>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t>saaLawn</w:t>
      </w:r>
      <w:proofErr w:type="spellEnd"/>
      <w:r w:rsidRPr="00E17CF9">
        <w:rPr>
          <w:rFonts w:ascii="Arial" w:hAnsi="Arial" w:cs="Arial"/>
          <w:sz w:val="24"/>
          <w:szCs w:val="24"/>
        </w:rPr>
        <w:br/>
      </w:r>
      <w:r w:rsidRPr="00E17CF9">
        <w:rPr>
          <w:rFonts w:ascii="Arial" w:hAnsi="Arial" w:cs="Arial"/>
          <w:sz w:val="24"/>
          <w:szCs w:val="24"/>
        </w:rPr>
        <w:br/>
        <w:t>z</w:t>
      </w:r>
      <w:r w:rsidRPr="00E17CF9">
        <w:rPr>
          <w:rFonts w:ascii="Arial" w:hAnsi="Arial" w:cs="Arial"/>
          <w:sz w:val="24"/>
          <w:szCs w:val="24"/>
        </w:rPr>
        <w:br/>
        <w:t>a| 5</w:t>
      </w:r>
      <w:r w:rsidRPr="00E17CF9">
        <w:rPr>
          <w:rFonts w:ascii="Arial" w:hAnsi="Arial" w:cs="Arial"/>
          <w:sz w:val="24"/>
          <w:szCs w:val="24"/>
        </w:rPr>
        <w:br/>
      </w:r>
      <w:r w:rsidRPr="00E17CF9">
        <w:rPr>
          <w:rFonts w:ascii="Arial" w:hAnsi="Arial" w:cs="Arial"/>
          <w:sz w:val="24"/>
          <w:szCs w:val="24"/>
        </w:rPr>
        <w:br/>
        <w:t xml:space="preserve">ml </w:t>
      </w:r>
      <w:proofErr w:type="spellStart"/>
      <w:r w:rsidRPr="00E17CF9">
        <w:rPr>
          <w:rFonts w:ascii="Arial" w:hAnsi="Arial" w:cs="Arial"/>
          <w:sz w:val="24"/>
          <w:szCs w:val="24"/>
        </w:rPr>
        <w:t>aA</w:t>
      </w:r>
      <w:proofErr w:type="spellEnd"/>
      <w:r w:rsidRPr="00E17CF9">
        <w:rPr>
          <w:rFonts w:ascii="Arial" w:hAnsi="Arial" w:cs="Arial"/>
          <w:sz w:val="24"/>
          <w:szCs w:val="24"/>
        </w:rPr>
        <w:br/>
        <w:t>|</w:t>
      </w:r>
      <w:r w:rsidRPr="00E17CF9">
        <w:rPr>
          <w:rFonts w:ascii="Arial" w:hAnsi="Arial" w:cs="Arial"/>
          <w:sz w:val="24"/>
          <w:szCs w:val="24"/>
        </w:rPr>
        <w:br/>
        <w:t>co]</w:t>
      </w:r>
      <w:r w:rsidRPr="00E17CF9">
        <w:rPr>
          <w:rFonts w:ascii="Arial" w:hAnsi="Arial" w:cs="Arial"/>
          <w:sz w:val="24"/>
          <w:szCs w:val="24"/>
        </w:rPr>
        <w:br/>
      </w:r>
      <w:r w:rsidRPr="00E17CF9">
        <w:rPr>
          <w:rFonts w:ascii="Arial" w:hAnsi="Arial" w:cs="Arial"/>
          <w:sz w:val="24"/>
          <w:szCs w:val="24"/>
        </w:rPr>
        <w:br/>
        <w:t>a)</w:t>
      </w:r>
      <w:r w:rsidRPr="00E17CF9">
        <w:rPr>
          <w:rFonts w:ascii="Arial" w:hAnsi="Arial" w:cs="Arial"/>
          <w:sz w:val="24"/>
          <w:szCs w:val="24"/>
        </w:rPr>
        <w:br/>
        <w:t>n</w:t>
      </w:r>
      <w:r w:rsidRPr="00E17CF9">
        <w:rPr>
          <w:rFonts w:ascii="Arial" w:hAnsi="Arial" w:cs="Arial"/>
          <w:sz w:val="24"/>
          <w:szCs w:val="24"/>
        </w:rPr>
        <w:br/>
        <w:t>)</w:t>
      </w:r>
      <w:r w:rsidRPr="00E17CF9">
        <w:rPr>
          <w:rFonts w:ascii="Arial" w:hAnsi="Arial" w:cs="Arial"/>
          <w:sz w:val="24"/>
          <w:szCs w:val="24"/>
        </w:rPr>
        <w:br/>
      </w:r>
      <w:r w:rsidRPr="00E17CF9">
        <w:rPr>
          <w:rFonts w:ascii="Arial" w:hAnsi="Arial" w:cs="Arial"/>
          <w:sz w:val="24"/>
          <w:szCs w:val="24"/>
        </w:rPr>
        <w:br/>
        <w:t>—|</w:t>
      </w:r>
      <w:r w:rsidRPr="00E17CF9">
        <w:rPr>
          <w:rFonts w:ascii="Arial" w:hAnsi="Arial" w:cs="Arial"/>
          <w:sz w:val="24"/>
          <w:szCs w:val="24"/>
        </w:rPr>
        <w:br/>
        <w:t xml:space="preserve">al </w:t>
      </w:r>
      <w:proofErr w:type="spellStart"/>
      <w:r w:rsidRPr="00E17CF9">
        <w:rPr>
          <w:rFonts w:ascii="Arial" w:hAnsi="Arial" w:cs="Arial"/>
          <w:sz w:val="24"/>
          <w:szCs w:val="24"/>
        </w:rPr>
        <w:t>ele</w:t>
      </w:r>
      <w:proofErr w:type="spellEnd"/>
      <w:r w:rsidRPr="00E17CF9">
        <w:rPr>
          <w:rFonts w:ascii="Arial" w:hAnsi="Arial" w:cs="Arial"/>
          <w:sz w:val="24"/>
          <w:szCs w:val="24"/>
        </w:rPr>
        <w:br/>
        <w:t>wo] | co</w:t>
      </w:r>
      <w:r w:rsidRPr="00E17CF9">
        <w:rPr>
          <w:rFonts w:ascii="Arial" w:hAnsi="Arial" w:cs="Arial"/>
          <w:sz w:val="24"/>
          <w:szCs w:val="24"/>
        </w:rPr>
        <w:br/>
      </w:r>
      <w:r w:rsidRPr="00E17CF9">
        <w:rPr>
          <w:rFonts w:ascii="Arial" w:hAnsi="Arial" w:cs="Arial"/>
          <w:sz w:val="24"/>
          <w:szCs w:val="24"/>
        </w:rPr>
        <w:br/>
        <w:t>-</w:t>
      </w:r>
      <w:r w:rsidRPr="00E17CF9">
        <w:rPr>
          <w:rFonts w:ascii="Arial" w:hAnsi="Arial" w:cs="Arial"/>
          <w:sz w:val="24"/>
          <w:szCs w:val="24"/>
        </w:rPr>
        <w:br/>
      </w:r>
      <w:r w:rsidRPr="00E17CF9">
        <w:rPr>
          <w:rFonts w:ascii="Arial" w:hAnsi="Arial" w:cs="Arial"/>
          <w:sz w:val="24"/>
          <w:szCs w:val="24"/>
        </w:rPr>
        <w:br/>
        <w:t>“</w:t>
      </w:r>
      <w:proofErr w:type="spellStart"/>
      <w:r w:rsidRPr="00E17CF9">
        <w:rPr>
          <w:rFonts w:ascii="Arial" w:hAnsi="Arial" w:cs="Arial"/>
          <w:sz w:val="24"/>
          <w:szCs w:val="24"/>
        </w:rPr>
        <w:t>W'sa°S</w:t>
      </w:r>
      <w:proofErr w:type="spellEnd"/>
      <w:r w:rsidRPr="00E17CF9">
        <w:rPr>
          <w:rFonts w:ascii="Arial" w:hAnsi="Arial" w:cs="Arial"/>
          <w:sz w:val="24"/>
          <w:szCs w:val="24"/>
        </w:rPr>
        <w:t xml:space="preserve"> NI SG33dS</w:t>
      </w:r>
      <w:r w:rsidRPr="00E17CF9">
        <w:rPr>
          <w:rFonts w:ascii="Arial" w:hAnsi="Arial" w:cs="Arial"/>
          <w:sz w:val="24"/>
          <w:szCs w:val="24"/>
        </w:rPr>
        <w:br/>
        <w:t xml:space="preserve">a3 </w:t>
      </w:r>
      <w:proofErr w:type="spellStart"/>
      <w:r w:rsidRPr="00E17CF9">
        <w:rPr>
          <w:rFonts w:ascii="Arial" w:hAnsi="Arial" w:cs="Arial"/>
          <w:sz w:val="24"/>
          <w:szCs w:val="24"/>
        </w:rPr>
        <w:t>DVayNs</w:t>
      </w:r>
      <w:proofErr w:type="spellEnd"/>
      <w:r w:rsidRPr="00E17CF9">
        <w:rPr>
          <w:rFonts w:ascii="Arial" w:hAnsi="Arial" w:cs="Arial"/>
          <w:sz w:val="24"/>
          <w:szCs w:val="24"/>
        </w:rPr>
        <w:t xml:space="preserve"> LNVLINSAY HLIM SYVAD JONVHD </w:t>
      </w:r>
      <w:proofErr w:type="spellStart"/>
      <w:r w:rsidRPr="00E17CF9">
        <w:rPr>
          <w:rFonts w:ascii="Arial" w:hAnsi="Arial" w:cs="Arial"/>
          <w:sz w:val="24"/>
          <w:szCs w:val="24"/>
        </w:rPr>
        <w:t>ATGNIdS</w:t>
      </w:r>
      <w:proofErr w:type="spellEnd"/>
      <w:r w:rsidRPr="00E17CF9">
        <w:rPr>
          <w:rFonts w:ascii="Arial" w:hAnsi="Arial" w:cs="Arial"/>
          <w:sz w:val="24"/>
          <w:szCs w:val="24"/>
        </w:rPr>
        <w:t xml:space="preserve"> GUYVAONVLS ONILOAIWS </w:t>
      </w:r>
      <w:r w:rsidRPr="00E17CF9">
        <w:rPr>
          <w:rFonts w:ascii="Arial" w:hAnsi="Arial" w:cs="Arial"/>
          <w:sz w:val="24"/>
          <w:szCs w:val="24"/>
        </w:rPr>
        <w:lastRenderedPageBreak/>
        <w:t>YOsA JIGVL</w:t>
      </w:r>
      <w:r w:rsidRPr="00E17CF9">
        <w:rPr>
          <w:rFonts w:ascii="Arial" w:hAnsi="Arial" w:cs="Arial"/>
          <w:sz w:val="24"/>
          <w:szCs w:val="24"/>
        </w:rPr>
        <w:br/>
      </w:r>
      <w:r w:rsidRPr="00E17CF9">
        <w:rPr>
          <w:rFonts w:ascii="Arial" w:hAnsi="Arial" w:cs="Arial"/>
          <w:sz w:val="24"/>
          <w:szCs w:val="24"/>
        </w:rPr>
        <w:br/>
        <w:t>“</w:t>
      </w:r>
      <w:proofErr w:type="spellStart"/>
      <w:r w:rsidRPr="00E17CF9">
        <w:rPr>
          <w:rFonts w:ascii="Arial" w:hAnsi="Arial" w:cs="Arial"/>
          <w:sz w:val="24"/>
          <w:szCs w:val="24"/>
        </w:rPr>
        <w:t>W'd°U</w:t>
      </w:r>
      <w:proofErr w:type="spellEnd"/>
      <w:r w:rsidRPr="00E17CF9">
        <w:rPr>
          <w:rFonts w:ascii="Arial" w:hAnsi="Arial" w:cs="Arial"/>
          <w:sz w:val="24"/>
          <w:szCs w:val="24"/>
        </w:rPr>
        <w:t xml:space="preserve"> OOSL GEEdS LAVHS JANG</w:t>
      </w:r>
      <w:r w:rsidRPr="00E17CF9">
        <w:rPr>
          <w:rFonts w:ascii="Arial" w:hAnsi="Arial" w:cs="Arial"/>
          <w:sz w:val="24"/>
          <w:szCs w:val="24"/>
        </w:rPr>
        <w:br/>
      </w:r>
      <w:r w:rsidRPr="00E17CF9">
        <w:rPr>
          <w:rFonts w:ascii="Arial" w:hAnsi="Arial" w:cs="Arial"/>
          <w:sz w:val="24"/>
          <w:szCs w:val="24"/>
        </w:rPr>
        <w:br/>
        <w:t>FTDAD 09</w:t>
      </w:r>
      <w:r w:rsidRPr="00E17CF9">
        <w:rPr>
          <w:rFonts w:ascii="Arial" w:hAnsi="Arial" w:cs="Arial"/>
          <w:sz w:val="24"/>
          <w:szCs w:val="24"/>
        </w:rPr>
        <w:br/>
      </w:r>
      <w:r w:rsidRPr="00E17CF9">
        <w:rPr>
          <w:rFonts w:ascii="Arial" w:hAnsi="Arial" w:cs="Arial"/>
          <w:sz w:val="24"/>
          <w:szCs w:val="24"/>
        </w:rPr>
        <w:br/>
        <w:t>=e</w:t>
      </w:r>
      <w:r w:rsidRPr="00E17CF9">
        <w:rPr>
          <w:rFonts w:ascii="Arial" w:hAnsi="Arial" w:cs="Arial"/>
          <w:sz w:val="24"/>
          <w:szCs w:val="24"/>
        </w:rPr>
        <w:br/>
      </w:r>
      <w:proofErr w:type="spellStart"/>
      <w:r w:rsidRPr="00E17CF9">
        <w:rPr>
          <w:rFonts w:ascii="Arial" w:hAnsi="Arial" w:cs="Arial"/>
          <w:sz w:val="24"/>
          <w:szCs w:val="24"/>
        </w:rPr>
        <w:t>als</w:t>
      </w:r>
      <w:proofErr w:type="spellEnd"/>
      <w:r w:rsidRPr="00E17CF9">
        <w:rPr>
          <w:rFonts w:ascii="Arial" w:hAnsi="Arial" w:cs="Arial"/>
          <w:sz w:val="24"/>
          <w:szCs w:val="24"/>
        </w:rPr>
        <w:br/>
        <w:t>c)</w:t>
      </w:r>
      <w:r w:rsidRPr="00E17CF9">
        <w:rPr>
          <w:rFonts w:ascii="Arial" w:hAnsi="Arial" w:cs="Arial"/>
          <w:sz w:val="24"/>
          <w:szCs w:val="24"/>
        </w:rPr>
        <w:br/>
      </w:r>
      <w:r w:rsidRPr="00E17CF9">
        <w:rPr>
          <w:rFonts w:ascii="Arial" w:hAnsi="Arial" w:cs="Arial"/>
          <w:sz w:val="24"/>
          <w:szCs w:val="24"/>
        </w:rPr>
        <w:br/>
        <w:t>Sate</w:t>
      </w:r>
      <w:r w:rsidRPr="00E17CF9">
        <w:rPr>
          <w:rFonts w:ascii="Arial" w:hAnsi="Arial" w:cs="Arial"/>
          <w:sz w:val="24"/>
          <w:szCs w:val="24"/>
        </w:rPr>
        <w:br/>
      </w:r>
      <w:proofErr w:type="spellStart"/>
      <w:r w:rsidRPr="00E17CF9">
        <w:rPr>
          <w:rFonts w:ascii="Arial" w:hAnsi="Arial" w:cs="Arial"/>
          <w:sz w:val="24"/>
          <w:szCs w:val="24"/>
        </w:rPr>
        <w:t>wl</w:t>
      </w:r>
      <w:proofErr w:type="spellEnd"/>
      <w:r w:rsidRPr="00E17CF9">
        <w:rPr>
          <w:rFonts w:ascii="Arial" w:hAnsi="Arial" w:cs="Arial"/>
          <w:sz w:val="24"/>
          <w:szCs w:val="24"/>
        </w:rPr>
        <w:t xml:space="preserve">] </w:t>
      </w:r>
      <w:proofErr w:type="spellStart"/>
      <w:r w:rsidRPr="00E17CF9">
        <w:rPr>
          <w:rFonts w:ascii="Arial" w:hAnsi="Arial" w:cs="Arial"/>
          <w:sz w:val="24"/>
          <w:szCs w:val="24"/>
        </w:rPr>
        <w:t>oO</w:t>
      </w:r>
      <w:proofErr w:type="spellEnd"/>
      <w:r w:rsidRPr="00E17CF9">
        <w:rPr>
          <w:rFonts w:ascii="Arial" w:hAnsi="Arial" w:cs="Arial"/>
          <w:sz w:val="24"/>
          <w:szCs w:val="24"/>
        </w:rPr>
        <w:t xml:space="preserve">) </w:t>
      </w:r>
      <w:proofErr w:type="spellStart"/>
      <w:r w:rsidRPr="00E17CF9">
        <w:rPr>
          <w:rFonts w:ascii="Arial" w:hAnsi="Arial" w:cs="Arial"/>
          <w:sz w:val="24"/>
          <w:szCs w:val="24"/>
        </w:rPr>
        <w:t>sa</w:t>
      </w:r>
      <w:proofErr w:type="spellEnd"/>
      <w:r w:rsidRPr="00E17CF9">
        <w:rPr>
          <w:rFonts w:ascii="Arial" w:hAnsi="Arial" w:cs="Arial"/>
          <w:sz w:val="24"/>
          <w:szCs w:val="24"/>
        </w:rPr>
        <w:br/>
        <w:t>wo, ore), es</w:t>
      </w:r>
      <w:r w:rsidRPr="00E17CF9">
        <w:rPr>
          <w:rFonts w:ascii="Arial" w:hAnsi="Arial" w:cs="Arial"/>
          <w:sz w:val="24"/>
          <w:szCs w:val="24"/>
        </w:rPr>
        <w:br/>
      </w:r>
      <w:r w:rsidRPr="00E17CF9">
        <w:rPr>
          <w:rFonts w:ascii="Arial" w:hAnsi="Arial" w:cs="Arial"/>
          <w:sz w:val="24"/>
          <w:szCs w:val="24"/>
        </w:rPr>
        <w:br/>
        <w:t xml:space="preserve">[owe foe Pw | </w:t>
      </w:r>
      <w:proofErr w:type="spellStart"/>
      <w:r w:rsidRPr="00E17CF9">
        <w:rPr>
          <w:rFonts w:ascii="Arial" w:hAnsi="Arial" w:cs="Arial"/>
          <w:sz w:val="24"/>
          <w:szCs w:val="24"/>
        </w:rPr>
        <w:t>oe</w:t>
      </w:r>
      <w:proofErr w:type="spellEnd"/>
      <w:r w:rsidRPr="00E17CF9">
        <w:rPr>
          <w:rFonts w:ascii="Arial" w:hAnsi="Arial" w:cs="Arial"/>
          <w:sz w:val="24"/>
          <w:szCs w:val="24"/>
        </w:rPr>
        <w:br/>
        <w:t xml:space="preserve">vie </w:t>
      </w:r>
      <w:proofErr w:type="spellStart"/>
      <w:r w:rsidRPr="00E17CF9">
        <w:rPr>
          <w:rFonts w:ascii="Arial" w:hAnsi="Arial" w:cs="Arial"/>
          <w:sz w:val="24"/>
          <w:szCs w:val="24"/>
        </w:rPr>
        <w:t>roo</w:t>
      </w:r>
      <w:proofErr w:type="spellEnd"/>
      <w:r w:rsidRPr="00E17CF9">
        <w:rPr>
          <w:rFonts w:ascii="Arial" w:hAnsi="Arial" w:cs="Arial"/>
          <w:sz w:val="24"/>
          <w:szCs w:val="24"/>
        </w:rPr>
        <w:t xml:space="preserve"> [res se |e</w:t>
      </w:r>
      <w:r w:rsidRPr="00E17CF9">
        <w:rPr>
          <w:rFonts w:ascii="Arial" w:hAnsi="Arial" w:cs="Arial"/>
          <w:sz w:val="24"/>
          <w:szCs w:val="24"/>
        </w:rPr>
        <w:br/>
        <w:t>Sc OE</w:t>
      </w:r>
      <w:r w:rsidRPr="00E17CF9">
        <w:rPr>
          <w:rFonts w:ascii="Arial" w:hAnsi="Arial" w:cs="Arial"/>
          <w:sz w:val="24"/>
          <w:szCs w:val="24"/>
        </w:rPr>
        <w:br/>
      </w:r>
      <w:proofErr w:type="spellStart"/>
      <w:r w:rsidRPr="00E17CF9">
        <w:rPr>
          <w:rFonts w:ascii="Arial" w:hAnsi="Arial" w:cs="Arial"/>
          <w:sz w:val="24"/>
          <w:szCs w:val="24"/>
        </w:rPr>
        <w:t>eas</w:t>
      </w:r>
      <w:proofErr w:type="spellEnd"/>
      <w:r w:rsidRPr="00E17CF9">
        <w:rPr>
          <w:rFonts w:ascii="Arial" w:hAnsi="Arial" w:cs="Arial"/>
          <w:sz w:val="24"/>
          <w:szCs w:val="24"/>
        </w:rPr>
        <w:t xml:space="preserve"> [ores </w:t>
      </w:r>
      <w:proofErr w:type="spellStart"/>
      <w:r w:rsidRPr="00E17CF9">
        <w:rPr>
          <w:rFonts w:ascii="Arial" w:hAnsi="Arial" w:cs="Arial"/>
          <w:sz w:val="24"/>
          <w:szCs w:val="24"/>
        </w:rPr>
        <w:t>fre</w:t>
      </w:r>
      <w:proofErr w:type="spellEnd"/>
      <w:r w:rsidRPr="00E17CF9">
        <w:rPr>
          <w:rFonts w:ascii="Arial" w:hAnsi="Arial" w:cs="Arial"/>
          <w:sz w:val="24"/>
          <w:szCs w:val="24"/>
        </w:rPr>
        <w:t xml:space="preserve"> [</w:t>
      </w:r>
      <w:proofErr w:type="spellStart"/>
      <w:r w:rsidRPr="00E17CF9">
        <w:rPr>
          <w:rFonts w:ascii="Arial" w:hAnsi="Arial" w:cs="Arial"/>
          <w:sz w:val="24"/>
          <w:szCs w:val="24"/>
        </w:rPr>
        <w:t>evs</w:t>
      </w:r>
      <w:proofErr w:type="spellEnd"/>
      <w:r w:rsidRPr="00E17CF9">
        <w:rPr>
          <w:rFonts w:ascii="Arial" w:hAnsi="Arial" w:cs="Arial"/>
          <w:sz w:val="24"/>
          <w:szCs w:val="24"/>
        </w:rPr>
        <w:t xml:space="preserve"> </w:t>
      </w:r>
      <w:proofErr w:type="spellStart"/>
      <w:r w:rsidRPr="00E17CF9">
        <w:rPr>
          <w:rFonts w:ascii="Arial" w:hAnsi="Arial" w:cs="Arial"/>
          <w:sz w:val="24"/>
          <w:szCs w:val="24"/>
        </w:rPr>
        <w:t>os</w:t>
      </w:r>
      <w:proofErr w:type="spellEnd"/>
      <w:r w:rsidRPr="00E17CF9">
        <w:rPr>
          <w:rFonts w:ascii="Arial" w:hAnsi="Arial" w:cs="Arial"/>
          <w:sz w:val="24"/>
          <w:szCs w:val="24"/>
        </w:rPr>
        <w:t xml:space="preserve"> ow [woe</w:t>
      </w:r>
      <w:r w:rsidRPr="00E17CF9">
        <w:rPr>
          <w:rFonts w:ascii="Arial" w:hAnsi="Arial" w:cs="Arial"/>
          <w:sz w:val="24"/>
          <w:szCs w:val="24"/>
        </w:rPr>
        <w:br/>
      </w:r>
      <w:proofErr w:type="spellStart"/>
      <w:r w:rsidRPr="00E17CF9">
        <w:rPr>
          <w:rFonts w:ascii="Arial" w:hAnsi="Arial" w:cs="Arial"/>
          <w:sz w:val="24"/>
          <w:szCs w:val="24"/>
        </w:rPr>
        <w:t>fran</w:t>
      </w:r>
      <w:proofErr w:type="spellEnd"/>
      <w:r w:rsidRPr="00E17CF9">
        <w:rPr>
          <w:rFonts w:ascii="Arial" w:hAnsi="Arial" w:cs="Arial"/>
          <w:sz w:val="24"/>
          <w:szCs w:val="24"/>
        </w:rPr>
        <w:t xml:space="preserve"> [</w:t>
      </w:r>
      <w:proofErr w:type="spellStart"/>
      <w:r w:rsidRPr="00E17CF9">
        <w:rPr>
          <w:rFonts w:ascii="Arial" w:hAnsi="Arial" w:cs="Arial"/>
          <w:sz w:val="24"/>
          <w:szCs w:val="24"/>
        </w:rPr>
        <w:t>eae</w:t>
      </w:r>
      <w:proofErr w:type="spellEnd"/>
      <w:r w:rsidRPr="00E17CF9">
        <w:rPr>
          <w:rFonts w:ascii="Arial" w:hAnsi="Arial" w:cs="Arial"/>
          <w:sz w:val="24"/>
          <w:szCs w:val="24"/>
        </w:rPr>
        <w:t xml:space="preserve"> </w:t>
      </w:r>
      <w:proofErr w:type="spellStart"/>
      <w:r w:rsidRPr="00E17CF9">
        <w:rPr>
          <w:rFonts w:ascii="Arial" w:hAnsi="Arial" w:cs="Arial"/>
          <w:sz w:val="24"/>
          <w:szCs w:val="24"/>
        </w:rPr>
        <w:t>fos</w:t>
      </w:r>
      <w:proofErr w:type="spellEnd"/>
      <w:r w:rsidRPr="00E17CF9">
        <w:rPr>
          <w:rFonts w:ascii="Arial" w:hAnsi="Arial" w:cs="Arial"/>
          <w:sz w:val="24"/>
          <w:szCs w:val="24"/>
        </w:rPr>
        <w:t xml:space="preserve"> </w:t>
      </w:r>
      <w:proofErr w:type="spellStart"/>
      <w:r w:rsidRPr="00E17CF9">
        <w:rPr>
          <w:rFonts w:ascii="Arial" w:hAnsi="Arial" w:cs="Arial"/>
          <w:sz w:val="24"/>
          <w:szCs w:val="24"/>
        </w:rPr>
        <w:t>fous</w:t>
      </w:r>
      <w:proofErr w:type="spellEnd"/>
      <w:r w:rsidRPr="00E17CF9">
        <w:rPr>
          <w:rFonts w:ascii="Arial" w:hAnsi="Arial" w:cs="Arial"/>
          <w:sz w:val="24"/>
          <w:szCs w:val="24"/>
        </w:rPr>
        <w:t xml:space="preserve"> </w:t>
      </w:r>
      <w:proofErr w:type="spellStart"/>
      <w:r w:rsidRPr="00E17CF9">
        <w:rPr>
          <w:rFonts w:ascii="Arial" w:hAnsi="Arial" w:cs="Arial"/>
          <w:sz w:val="24"/>
          <w:szCs w:val="24"/>
        </w:rPr>
        <w:t>foun</w:t>
      </w:r>
      <w:proofErr w:type="spellEnd"/>
      <w:r w:rsidRPr="00E17CF9">
        <w:rPr>
          <w:rFonts w:ascii="Arial" w:hAnsi="Arial" w:cs="Arial"/>
          <w:sz w:val="24"/>
          <w:szCs w:val="24"/>
        </w:rPr>
        <w:t xml:space="preserve"> [</w:t>
      </w:r>
      <w:proofErr w:type="spellStart"/>
      <w:r w:rsidRPr="00E17CF9">
        <w:rPr>
          <w:rFonts w:ascii="Arial" w:hAnsi="Arial" w:cs="Arial"/>
          <w:sz w:val="24"/>
          <w:szCs w:val="24"/>
        </w:rPr>
        <w:t>oe</w:t>
      </w:r>
      <w:proofErr w:type="spellEnd"/>
      <w:r w:rsidRPr="00E17CF9">
        <w:rPr>
          <w:rFonts w:ascii="Arial" w:hAnsi="Arial" w:cs="Arial"/>
          <w:sz w:val="24"/>
          <w:szCs w:val="24"/>
        </w:rPr>
        <w:t xml:space="preserve"> [ore</w:t>
      </w:r>
      <w:r w:rsidRPr="00E17CF9">
        <w:rPr>
          <w:rFonts w:ascii="Arial" w:hAnsi="Arial" w:cs="Arial"/>
          <w:sz w:val="24"/>
          <w:szCs w:val="24"/>
        </w:rPr>
        <w:br/>
        <w:t>a [</w:t>
      </w:r>
      <w:proofErr w:type="spellStart"/>
      <w:r w:rsidRPr="00E17CF9">
        <w:rPr>
          <w:rFonts w:ascii="Arial" w:hAnsi="Arial" w:cs="Arial"/>
          <w:sz w:val="24"/>
          <w:szCs w:val="24"/>
        </w:rPr>
        <w:t>iu</w:t>
      </w:r>
      <w:proofErr w:type="spellEnd"/>
      <w:r w:rsidRPr="00E17CF9">
        <w:rPr>
          <w:rFonts w:ascii="Arial" w:hAnsi="Arial" w:cs="Arial"/>
          <w:sz w:val="24"/>
          <w:szCs w:val="24"/>
        </w:rPr>
        <w:t xml:space="preserve"> foes [</w:t>
      </w:r>
      <w:proofErr w:type="spellStart"/>
      <w:r w:rsidRPr="00E17CF9">
        <w:rPr>
          <w:rFonts w:ascii="Arial" w:hAnsi="Arial" w:cs="Arial"/>
          <w:sz w:val="24"/>
          <w:szCs w:val="24"/>
        </w:rPr>
        <w:t>ves</w:t>
      </w:r>
      <w:proofErr w:type="spellEnd"/>
      <w:r w:rsidRPr="00E17CF9">
        <w:rPr>
          <w:rFonts w:ascii="Arial" w:hAnsi="Arial" w:cs="Arial"/>
          <w:sz w:val="24"/>
          <w:szCs w:val="24"/>
        </w:rPr>
        <w:t xml:space="preserve"> row [</w:t>
      </w:r>
      <w:proofErr w:type="spellStart"/>
      <w:r w:rsidRPr="00E17CF9">
        <w:rPr>
          <w:rFonts w:ascii="Arial" w:hAnsi="Arial" w:cs="Arial"/>
          <w:sz w:val="24"/>
          <w:szCs w:val="24"/>
        </w:rPr>
        <w:t>rae</w:t>
      </w:r>
      <w:proofErr w:type="spellEnd"/>
      <w:r w:rsidRPr="00E17CF9">
        <w:rPr>
          <w:rFonts w:ascii="Arial" w:hAnsi="Arial" w:cs="Arial"/>
          <w:sz w:val="24"/>
          <w:szCs w:val="24"/>
        </w:rPr>
        <w:t xml:space="preserve"> [or</w:t>
      </w:r>
      <w:r w:rsidRPr="00E17CF9">
        <w:rPr>
          <w:rFonts w:ascii="Arial" w:hAnsi="Arial" w:cs="Arial"/>
          <w:sz w:val="24"/>
          <w:szCs w:val="24"/>
        </w:rPr>
        <w:br/>
      </w:r>
      <w:r w:rsidRPr="00E17CF9">
        <w:rPr>
          <w:rFonts w:ascii="Arial" w:hAnsi="Arial" w:cs="Arial"/>
          <w:sz w:val="24"/>
          <w:szCs w:val="24"/>
        </w:rPr>
        <w:br/>
        <w:t>"OL</w:t>
      </w:r>
      <w:r w:rsidRPr="00E17CF9">
        <w:rPr>
          <w:rFonts w:ascii="Arial" w:hAnsi="Arial" w:cs="Arial"/>
          <w:sz w:val="24"/>
          <w:szCs w:val="24"/>
        </w:rPr>
        <w:br/>
      </w:r>
      <w:r w:rsidRPr="00E17CF9">
        <w:rPr>
          <w:rFonts w:ascii="Arial" w:hAnsi="Arial" w:cs="Arial"/>
          <w:sz w:val="24"/>
          <w:szCs w:val="24"/>
        </w:rPr>
        <w:br/>
        <w:t>=</w:t>
      </w:r>
      <w:r w:rsidRPr="00E17CF9">
        <w:rPr>
          <w:rFonts w:ascii="Arial" w:hAnsi="Arial" w:cs="Arial"/>
          <w:sz w:val="24"/>
          <w:szCs w:val="24"/>
        </w:rPr>
        <w:br/>
      </w:r>
      <w:r w:rsidRPr="00E17CF9">
        <w:rPr>
          <w:rFonts w:ascii="Arial" w:hAnsi="Arial" w:cs="Arial"/>
          <w:sz w:val="24"/>
          <w:szCs w:val="24"/>
        </w:rPr>
        <w:br/>
        <w:t>EE</w:t>
      </w:r>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t>rae</w:t>
      </w:r>
      <w:proofErr w:type="spellEnd"/>
      <w:r w:rsidRPr="00E17CF9">
        <w:rPr>
          <w:rFonts w:ascii="Arial" w:hAnsi="Arial" w:cs="Arial"/>
          <w:sz w:val="24"/>
          <w:szCs w:val="24"/>
        </w:rPr>
        <w:t xml:space="preserve"> par (roe re</w:t>
      </w:r>
      <w:r w:rsidRPr="00E17CF9">
        <w:rPr>
          <w:rFonts w:ascii="Arial" w:hAnsi="Arial" w:cs="Arial"/>
          <w:sz w:val="24"/>
          <w:szCs w:val="24"/>
        </w:rPr>
        <w:br/>
        <w:t>sow re ae</w:t>
      </w:r>
      <w:r w:rsidRPr="00E17CF9">
        <w:rPr>
          <w:rFonts w:ascii="Arial" w:hAnsi="Arial" w:cs="Arial"/>
          <w:sz w:val="24"/>
          <w:szCs w:val="24"/>
        </w:rPr>
        <w:br/>
      </w:r>
      <w:r w:rsidRPr="00E17CF9">
        <w:rPr>
          <w:rFonts w:ascii="Arial" w:hAnsi="Arial" w:cs="Arial"/>
          <w:sz w:val="24"/>
          <w:szCs w:val="24"/>
        </w:rPr>
        <w:br/>
        <w:t>JNIHOVW © 1ad0W</w:t>
      </w:r>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t>bo</w:t>
      </w:r>
      <w:proofErr w:type="spellEnd"/>
      <w:r w:rsidRPr="00E17CF9">
        <w:rPr>
          <w:rFonts w:ascii="Arial" w:hAnsi="Arial" w:cs="Arial"/>
          <w:sz w:val="24"/>
          <w:szCs w:val="24"/>
        </w:rPr>
        <w:t xml:space="preserve"> [</w:t>
      </w:r>
      <w:proofErr w:type="spellStart"/>
      <w:r w:rsidRPr="00E17CF9">
        <w:rPr>
          <w:rFonts w:ascii="Arial" w:hAnsi="Arial" w:cs="Arial"/>
          <w:sz w:val="24"/>
          <w:szCs w:val="24"/>
        </w:rPr>
        <w:t>ts</w:t>
      </w:r>
      <w:proofErr w:type="spellEnd"/>
      <w:r w:rsidRPr="00E17CF9">
        <w:rPr>
          <w:rFonts w:ascii="Arial" w:hAnsi="Arial" w:cs="Arial"/>
          <w:sz w:val="24"/>
          <w:szCs w:val="24"/>
        </w:rPr>
        <w:t xml:space="preserve"> Jor </w:t>
      </w:r>
      <w:proofErr w:type="spellStart"/>
      <w:r w:rsidRPr="00E17CF9">
        <w:rPr>
          <w:rFonts w:ascii="Arial" w:hAnsi="Arial" w:cs="Arial"/>
          <w:sz w:val="24"/>
          <w:szCs w:val="24"/>
        </w:rPr>
        <w:t>fre</w:t>
      </w:r>
      <w:proofErr w:type="spellEnd"/>
      <w:r w:rsidRPr="00E17CF9">
        <w:rPr>
          <w:rFonts w:ascii="Arial" w:hAnsi="Arial" w:cs="Arial"/>
          <w:sz w:val="24"/>
          <w:szCs w:val="24"/>
        </w:rPr>
        <w:t xml:space="preserve"> </w:t>
      </w:r>
      <w:proofErr w:type="spellStart"/>
      <w:r w:rsidRPr="00E17CF9">
        <w:rPr>
          <w:rFonts w:ascii="Arial" w:hAnsi="Arial" w:cs="Arial"/>
          <w:sz w:val="24"/>
          <w:szCs w:val="24"/>
        </w:rPr>
        <w:t>ree</w:t>
      </w:r>
      <w:proofErr w:type="spellEnd"/>
      <w:r w:rsidRPr="00E17CF9">
        <w:rPr>
          <w:rFonts w:ascii="Arial" w:hAnsi="Arial" w:cs="Arial"/>
          <w:sz w:val="24"/>
          <w:szCs w:val="24"/>
        </w:rPr>
        <w:t xml:space="preserve"> [we]</w:t>
      </w:r>
      <w:r w:rsidRPr="00E17CF9">
        <w:rPr>
          <w:rFonts w:ascii="Arial" w:hAnsi="Arial" w:cs="Arial"/>
          <w:sz w:val="24"/>
          <w:szCs w:val="24"/>
        </w:rPr>
        <w:br/>
      </w:r>
      <w:r w:rsidRPr="00E17CF9">
        <w:rPr>
          <w:rFonts w:ascii="Arial" w:hAnsi="Arial" w:cs="Arial"/>
          <w:sz w:val="24"/>
          <w:szCs w:val="24"/>
        </w:rPr>
        <w:br/>
        <w:t xml:space="preserve">NI </w:t>
      </w:r>
      <w:proofErr w:type="spellStart"/>
      <w:r w:rsidRPr="00E17CF9">
        <w:rPr>
          <w:rFonts w:ascii="Arial" w:hAnsi="Arial" w:cs="Arial"/>
          <w:sz w:val="24"/>
          <w:szCs w:val="24"/>
        </w:rPr>
        <w:t>GaadS</w:t>
      </w:r>
      <w:proofErr w:type="spellEnd"/>
      <w:r w:rsidRPr="00E17CF9">
        <w:rPr>
          <w:rFonts w:ascii="Arial" w:hAnsi="Arial" w:cs="Arial"/>
          <w:sz w:val="24"/>
          <w:szCs w:val="24"/>
        </w:rPr>
        <w:t xml:space="preserve"> 3J0VseNS</w:t>
      </w:r>
      <w:r w:rsidRPr="00E17CF9">
        <w:rPr>
          <w:rFonts w:ascii="Arial" w:hAnsi="Arial" w:cs="Arial"/>
          <w:sz w:val="24"/>
          <w:szCs w:val="24"/>
        </w:rPr>
        <w:br/>
      </w:r>
      <w:r w:rsidRPr="00E17CF9">
        <w:rPr>
          <w:rFonts w:ascii="Arial" w:hAnsi="Arial" w:cs="Arial"/>
          <w:sz w:val="24"/>
          <w:szCs w:val="24"/>
        </w:rPr>
        <w:br/>
        <w:t xml:space="preserve">ALNNIW </w:t>
      </w:r>
      <w:proofErr w:type="spellStart"/>
      <w:r w:rsidRPr="00E17CF9">
        <w:rPr>
          <w:rFonts w:ascii="Arial" w:hAnsi="Arial" w:cs="Arial"/>
          <w:sz w:val="24"/>
          <w:szCs w:val="24"/>
        </w:rPr>
        <w:t>YSd</w:t>
      </w:r>
      <w:proofErr w:type="spellEnd"/>
      <w:r w:rsidRPr="00E17CF9">
        <w:rPr>
          <w:rFonts w:ascii="Arial" w:hAnsi="Arial" w:cs="Arial"/>
          <w:sz w:val="24"/>
          <w:szCs w:val="24"/>
        </w:rPr>
        <w:t xml:space="preserve"> 13345</w:t>
      </w:r>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t>uvao</w:t>
      </w:r>
      <w:proofErr w:type="spellEnd"/>
      <w:r w:rsidRPr="00E17CF9">
        <w:rPr>
          <w:rFonts w:ascii="Arial" w:hAnsi="Arial" w:cs="Arial"/>
          <w:sz w:val="24"/>
          <w:szCs w:val="24"/>
        </w:rPr>
        <w:t xml:space="preserve"> =</w:t>
      </w:r>
      <w:r w:rsidRPr="00E17CF9">
        <w:rPr>
          <w:rFonts w:ascii="Arial" w:hAnsi="Arial" w:cs="Arial"/>
          <w:sz w:val="24"/>
          <w:szCs w:val="24"/>
        </w:rPr>
        <w:br/>
      </w:r>
      <w:proofErr w:type="spellStart"/>
      <w:r w:rsidRPr="00E17CF9">
        <w:rPr>
          <w:rFonts w:ascii="Arial" w:hAnsi="Arial" w:cs="Arial"/>
          <w:sz w:val="24"/>
          <w:szCs w:val="24"/>
        </w:rPr>
        <w:t>NaAIYd</w:t>
      </w:r>
      <w:proofErr w:type="spellEnd"/>
      <w:r w:rsidRPr="00E17CF9">
        <w:rPr>
          <w:rFonts w:ascii="Arial" w:hAnsi="Arial" w:cs="Arial"/>
          <w:sz w:val="24"/>
          <w:szCs w:val="24"/>
        </w:rPr>
        <w:t xml:space="preserve"> =</w:t>
      </w:r>
      <w:r w:rsidRPr="00E17CF9">
        <w:rPr>
          <w:rFonts w:ascii="Arial" w:hAnsi="Arial" w:cs="Arial"/>
          <w:sz w:val="24"/>
          <w:szCs w:val="24"/>
        </w:rPr>
        <w:br/>
      </w:r>
      <w:r w:rsidRPr="00E17CF9">
        <w:rPr>
          <w:rFonts w:ascii="Arial" w:hAnsi="Arial" w:cs="Arial"/>
          <w:sz w:val="24"/>
          <w:szCs w:val="24"/>
        </w:rPr>
        <w:lastRenderedPageBreak/>
        <w:br/>
      </w:r>
      <w:proofErr w:type="spellStart"/>
      <w:r w:rsidRPr="00E17CF9">
        <w:rPr>
          <w:rFonts w:ascii="Arial" w:hAnsi="Arial" w:cs="Arial"/>
          <w:sz w:val="24"/>
          <w:szCs w:val="24"/>
        </w:rPr>
        <w:t>uvaO</w:t>
      </w:r>
      <w:proofErr w:type="spellEnd"/>
      <w:r w:rsidRPr="00E17CF9">
        <w:rPr>
          <w:rFonts w:ascii="Arial" w:hAnsi="Arial" w:cs="Arial"/>
          <w:sz w:val="24"/>
          <w:szCs w:val="24"/>
        </w:rPr>
        <w:t xml:space="preserve"> o =</w:t>
      </w:r>
      <w:r w:rsidRPr="00E17CF9">
        <w:rPr>
          <w:rFonts w:ascii="Arial" w:hAnsi="Arial" w:cs="Arial"/>
          <w:sz w:val="24"/>
          <w:szCs w:val="24"/>
        </w:rPr>
        <w:br/>
        <w:t>ONIAING a N</w:t>
      </w:r>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t>SATANIdS</w:t>
      </w:r>
      <w:proofErr w:type="spellEnd"/>
      <w:r w:rsidRPr="00E17CF9">
        <w:rPr>
          <w:rFonts w:ascii="Arial" w:hAnsi="Arial" w:cs="Arial"/>
          <w:sz w:val="24"/>
          <w:szCs w:val="24"/>
        </w:rPr>
        <w:br/>
      </w:r>
      <w:r w:rsidRPr="00E17CF9">
        <w:rPr>
          <w:rFonts w:ascii="Arial" w:hAnsi="Arial" w:cs="Arial"/>
          <w:sz w:val="24"/>
          <w:szCs w:val="24"/>
        </w:rPr>
        <w:br/>
        <w:t>Page 123</w:t>
      </w:r>
      <w:r w:rsidRPr="00E17CF9">
        <w:rPr>
          <w:rFonts w:ascii="Arial" w:hAnsi="Arial" w:cs="Arial"/>
          <w:sz w:val="24"/>
          <w:szCs w:val="24"/>
        </w:rPr>
        <w:br/>
      </w:r>
      <w:r w:rsidRPr="00E17CF9">
        <w:rPr>
          <w:rFonts w:ascii="Arial" w:hAnsi="Arial" w:cs="Arial"/>
          <w:sz w:val="24"/>
          <w:szCs w:val="24"/>
        </w:rPr>
        <w:br/>
      </w:r>
    </w:p>
    <w:p w14:paraId="2F35D455" w14:textId="77777777" w:rsidR="00F360D6" w:rsidRPr="00E17CF9" w:rsidRDefault="00000000">
      <w:pPr>
        <w:pStyle w:val="Heading2"/>
        <w:rPr>
          <w:rFonts w:ascii="Arial" w:hAnsi="Arial" w:cs="Arial"/>
          <w:sz w:val="24"/>
          <w:szCs w:val="24"/>
        </w:rPr>
      </w:pPr>
      <w:r w:rsidRPr="00E17CF9">
        <w:rPr>
          <w:rFonts w:ascii="Arial" w:hAnsi="Arial" w:cs="Arial"/>
          <w:sz w:val="24"/>
          <w:szCs w:val="24"/>
        </w:rPr>
        <w:t>Page 122</w:t>
      </w:r>
    </w:p>
    <w:p w14:paraId="3F1F7BD9" w14:textId="77777777" w:rsidR="00F360D6" w:rsidRPr="00E17CF9" w:rsidRDefault="00000000">
      <w:pPr>
        <w:rPr>
          <w:rFonts w:ascii="Arial" w:hAnsi="Arial" w:cs="Arial"/>
          <w:sz w:val="24"/>
          <w:szCs w:val="24"/>
        </w:rPr>
      </w:pPr>
      <w:r w:rsidRPr="00E17CF9">
        <w:rPr>
          <w:rFonts w:ascii="Arial" w:hAnsi="Arial" w:cs="Arial"/>
          <w:sz w:val="24"/>
          <w:szCs w:val="24"/>
        </w:rPr>
        <w:t>a4</w:t>
      </w:r>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t>oS</w:t>
      </w:r>
      <w:proofErr w:type="spellEnd"/>
      <w:r w:rsidRPr="00E17CF9">
        <w:rPr>
          <w:rFonts w:ascii="Arial" w:hAnsi="Arial" w:cs="Arial"/>
          <w:sz w:val="24"/>
          <w:szCs w:val="24"/>
        </w:rPr>
        <w:t xml:space="preserve"> a </w:t>
      </w:r>
      <w:proofErr w:type="spellStart"/>
      <w:r w:rsidRPr="00E17CF9">
        <w:rPr>
          <w:rFonts w:ascii="Arial" w:hAnsi="Arial" w:cs="Arial"/>
          <w:sz w:val="24"/>
          <w:szCs w:val="24"/>
        </w:rPr>
        <w:t>a</w:t>
      </w:r>
      <w:proofErr w:type="spellEnd"/>
      <w:r w:rsidRPr="00E17CF9">
        <w:rPr>
          <w:rFonts w:ascii="Arial" w:hAnsi="Arial" w:cs="Arial"/>
          <w:sz w:val="24"/>
          <w:szCs w:val="24"/>
        </w:rPr>
        <w:t xml:space="preserve"> </w:t>
      </w:r>
      <w:proofErr w:type="spellStart"/>
      <w:r w:rsidRPr="00E17CF9">
        <w:rPr>
          <w:rFonts w:ascii="Arial" w:hAnsi="Arial" w:cs="Arial"/>
          <w:sz w:val="24"/>
          <w:szCs w:val="24"/>
        </w:rPr>
        <w:t>oc</w:t>
      </w:r>
      <w:proofErr w:type="spellEnd"/>
      <w:r w:rsidRPr="00E17CF9">
        <w:rPr>
          <w:rFonts w:ascii="Arial" w:hAnsi="Arial" w:cs="Arial"/>
          <w:sz w:val="24"/>
          <w:szCs w:val="24"/>
        </w:rPr>
        <w:br/>
      </w:r>
      <w:r w:rsidRPr="00E17CF9">
        <w:rPr>
          <w:rFonts w:ascii="Arial" w:hAnsi="Arial" w:cs="Arial"/>
          <w:sz w:val="24"/>
          <w:szCs w:val="24"/>
        </w:rPr>
        <w:br/>
        <w:t xml:space="preserve">&gt; </w:t>
      </w:r>
      <w:proofErr w:type="spellStart"/>
      <w:r w:rsidRPr="00E17CF9">
        <w:rPr>
          <w:rFonts w:ascii="Arial" w:hAnsi="Arial" w:cs="Arial"/>
          <w:sz w:val="24"/>
          <w:szCs w:val="24"/>
        </w:rPr>
        <w:t>seu</w:t>
      </w:r>
      <w:proofErr w:type="spellEnd"/>
      <w:r w:rsidRPr="00E17CF9">
        <w:rPr>
          <w:rFonts w:ascii="Arial" w:hAnsi="Arial" w:cs="Arial"/>
          <w:sz w:val="24"/>
          <w:szCs w:val="24"/>
        </w:rPr>
        <w:t xml:space="preserve"> </w:t>
      </w:r>
      <w:proofErr w:type="spellStart"/>
      <w:r w:rsidRPr="00E17CF9">
        <w:rPr>
          <w:rFonts w:ascii="Arial" w:hAnsi="Arial" w:cs="Arial"/>
          <w:sz w:val="24"/>
          <w:szCs w:val="24"/>
        </w:rPr>
        <w:t>oa</w:t>
      </w:r>
      <w:proofErr w:type="spellEnd"/>
      <w:r w:rsidRPr="00E17CF9">
        <w:rPr>
          <w:rFonts w:ascii="Arial" w:hAnsi="Arial" w:cs="Arial"/>
          <w:sz w:val="24"/>
          <w:szCs w:val="24"/>
        </w:rPr>
        <w:br/>
      </w:r>
      <w:r w:rsidRPr="00E17CF9">
        <w:rPr>
          <w:rFonts w:ascii="Arial" w:hAnsi="Arial" w:cs="Arial"/>
          <w:sz w:val="24"/>
          <w:szCs w:val="24"/>
        </w:rPr>
        <w:br/>
        <w:t>tiers ~</w:t>
      </w:r>
      <w:r w:rsidRPr="00E17CF9">
        <w:rPr>
          <w:rFonts w:ascii="Arial" w:hAnsi="Arial" w:cs="Arial"/>
          <w:sz w:val="24"/>
          <w:szCs w:val="24"/>
        </w:rPr>
        <w:br/>
      </w:r>
      <w:r w:rsidRPr="00E17CF9">
        <w:rPr>
          <w:rFonts w:ascii="Arial" w:hAnsi="Arial" w:cs="Arial"/>
          <w:sz w:val="24"/>
          <w:szCs w:val="24"/>
        </w:rPr>
        <w:br/>
        <w:t>°</w:t>
      </w:r>
      <w:r w:rsidRPr="00E17CF9">
        <w:rPr>
          <w:rFonts w:ascii="Arial" w:hAnsi="Arial" w:cs="Arial"/>
          <w:sz w:val="24"/>
          <w:szCs w:val="24"/>
        </w:rPr>
        <w:br/>
        <w:t>N</w:t>
      </w:r>
      <w:r w:rsidRPr="00E17CF9">
        <w:rPr>
          <w:rFonts w:ascii="Arial" w:hAnsi="Arial" w:cs="Arial"/>
          <w:sz w:val="24"/>
          <w:szCs w:val="24"/>
        </w:rPr>
        <w:br/>
      </w:r>
      <w:proofErr w:type="spellStart"/>
      <w:r w:rsidRPr="00E17CF9">
        <w:rPr>
          <w:rFonts w:ascii="Arial" w:hAnsi="Arial" w:cs="Arial"/>
          <w:sz w:val="24"/>
          <w:szCs w:val="24"/>
        </w:rPr>
        <w:t>nN</w:t>
      </w:r>
      <w:proofErr w:type="spellEnd"/>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t>etl</w:t>
      </w:r>
      <w:proofErr w:type="spellEnd"/>
      <w:r w:rsidRPr="00E17CF9">
        <w:rPr>
          <w:rFonts w:ascii="Arial" w:hAnsi="Arial" w:cs="Arial"/>
          <w:sz w:val="24"/>
          <w:szCs w:val="24"/>
        </w:rPr>
        <w:t xml:space="preserve"> </w:t>
      </w:r>
      <w:proofErr w:type="spellStart"/>
      <w:r w:rsidRPr="00E17CF9">
        <w:rPr>
          <w:rFonts w:ascii="Arial" w:hAnsi="Arial" w:cs="Arial"/>
          <w:sz w:val="24"/>
          <w:szCs w:val="24"/>
        </w:rPr>
        <w:t>omt</w:t>
      </w:r>
      <w:proofErr w:type="spellEnd"/>
      <w:r w:rsidRPr="00E17CF9">
        <w:rPr>
          <w:rFonts w:ascii="Arial" w:hAnsi="Arial" w:cs="Arial"/>
          <w:sz w:val="24"/>
          <w:szCs w:val="24"/>
        </w:rPr>
        <w:t xml:space="preserve">{ </w:t>
      </w:r>
      <w:proofErr w:type="spellStart"/>
      <w:r w:rsidRPr="00E17CF9">
        <w:rPr>
          <w:rFonts w:ascii="Arial" w:hAnsi="Arial" w:cs="Arial"/>
          <w:sz w:val="24"/>
          <w:szCs w:val="24"/>
        </w:rPr>
        <w:t>cet</w:t>
      </w:r>
      <w:proofErr w:type="spellEnd"/>
      <w:r w:rsidRPr="00E17CF9">
        <w:rPr>
          <w:rFonts w:ascii="Arial" w:hAnsi="Arial" w:cs="Arial"/>
          <w:sz w:val="24"/>
          <w:szCs w:val="24"/>
        </w:rPr>
        <w:t xml:space="preserve"> | </w:t>
      </w:r>
      <w:proofErr w:type="spellStart"/>
      <w:r w:rsidRPr="00E17CF9">
        <w:rPr>
          <w:rFonts w:ascii="Arial" w:hAnsi="Arial" w:cs="Arial"/>
          <w:sz w:val="24"/>
          <w:szCs w:val="24"/>
        </w:rPr>
        <w:t>ett</w:t>
      </w:r>
      <w:proofErr w:type="spellEnd"/>
      <w:r w:rsidRPr="00E17CF9">
        <w:rPr>
          <w:rFonts w:ascii="Arial" w:hAnsi="Arial" w:cs="Arial"/>
          <w:sz w:val="24"/>
          <w:szCs w:val="24"/>
        </w:rPr>
        <w:t xml:space="preserve">] sit 201] 104] </w:t>
      </w:r>
      <w:proofErr w:type="spellStart"/>
      <w:r w:rsidRPr="00E17CF9">
        <w:rPr>
          <w:rFonts w:ascii="Arial" w:hAnsi="Arial" w:cs="Arial"/>
          <w:sz w:val="24"/>
          <w:szCs w:val="24"/>
        </w:rPr>
        <w:t>sé</w:t>
      </w:r>
      <w:proofErr w:type="spellEnd"/>
      <w:r w:rsidRPr="00E17CF9">
        <w:rPr>
          <w:rFonts w:ascii="Arial" w:hAnsi="Arial" w:cs="Arial"/>
          <w:sz w:val="24"/>
          <w:szCs w:val="24"/>
        </w:rPr>
        <w:t xml:space="preserve"> |</w:t>
      </w:r>
      <w:proofErr w:type="spellStart"/>
      <w:r w:rsidRPr="00E17CF9">
        <w:rPr>
          <w:rFonts w:ascii="Arial" w:hAnsi="Arial" w:cs="Arial"/>
          <w:sz w:val="24"/>
          <w:szCs w:val="24"/>
        </w:rPr>
        <w:t>os</w:t>
      </w:r>
      <w:proofErr w:type="spellEnd"/>
      <w:r w:rsidRPr="00E17CF9">
        <w:rPr>
          <w:rFonts w:ascii="Arial" w:hAnsi="Arial" w:cs="Arial"/>
          <w:sz w:val="24"/>
          <w:szCs w:val="24"/>
        </w:rPr>
        <w:t xml:space="preserve"> | ne] </w:t>
      </w:r>
      <w:proofErr w:type="spellStart"/>
      <w:r w:rsidRPr="00E17CF9">
        <w:rPr>
          <w:rFonts w:ascii="Arial" w:hAnsi="Arial" w:cs="Arial"/>
          <w:sz w:val="24"/>
          <w:szCs w:val="24"/>
        </w:rPr>
        <w:t>ez</w:t>
      </w:r>
      <w:proofErr w:type="spellEnd"/>
      <w:r w:rsidRPr="00E17CF9">
        <w:rPr>
          <w:rFonts w:ascii="Arial" w:hAnsi="Arial" w:cs="Arial"/>
          <w:sz w:val="24"/>
          <w:szCs w:val="24"/>
        </w:rPr>
        <w:t xml:space="preserve"> [</w:t>
      </w:r>
      <w:proofErr w:type="spellStart"/>
      <w:r w:rsidRPr="00E17CF9">
        <w:rPr>
          <w:rFonts w:ascii="Arial" w:hAnsi="Arial" w:cs="Arial"/>
          <w:sz w:val="24"/>
          <w:szCs w:val="24"/>
        </w:rPr>
        <w:t>nz</w:t>
      </w:r>
      <w:proofErr w:type="spellEnd"/>
      <w:r w:rsidRPr="00E17CF9">
        <w:rPr>
          <w:rFonts w:ascii="Arial" w:hAnsi="Arial" w:cs="Arial"/>
          <w:sz w:val="24"/>
          <w:szCs w:val="24"/>
        </w:rPr>
        <w:t xml:space="preserve"> | oz Jes | 19 </w:t>
      </w:r>
      <w:proofErr w:type="spellStart"/>
      <w:r w:rsidRPr="00E17CF9">
        <w:rPr>
          <w:rFonts w:ascii="Arial" w:hAnsi="Arial" w:cs="Arial"/>
          <w:sz w:val="24"/>
          <w:szCs w:val="24"/>
        </w:rPr>
        <w:t>oe</w:t>
      </w:r>
      <w:proofErr w:type="spellEnd"/>
      <w:r w:rsidRPr="00E17CF9">
        <w:rPr>
          <w:rFonts w:ascii="Arial" w:hAnsi="Arial" w:cs="Arial"/>
          <w:sz w:val="24"/>
          <w:szCs w:val="24"/>
        </w:rPr>
        <w:t xml:space="preserve">] 20s] </w:t>
      </w:r>
      <w:proofErr w:type="spellStart"/>
      <w:r w:rsidRPr="00E17CF9">
        <w:rPr>
          <w:rFonts w:ascii="Arial" w:hAnsi="Arial" w:cs="Arial"/>
          <w:sz w:val="24"/>
          <w:szCs w:val="24"/>
        </w:rPr>
        <w:t>iz</w:t>
      </w:r>
      <w:proofErr w:type="spellEnd"/>
      <w:r w:rsidRPr="00E17CF9">
        <w:rPr>
          <w:rFonts w:ascii="Arial" w:hAnsi="Arial" w:cs="Arial"/>
          <w:sz w:val="24"/>
          <w:szCs w:val="24"/>
        </w:rPr>
        <w:br/>
        <w:t>str z6 [ee | ze [ze [</w:t>
      </w:r>
      <w:proofErr w:type="spellStart"/>
      <w:r w:rsidRPr="00E17CF9">
        <w:rPr>
          <w:rFonts w:ascii="Arial" w:hAnsi="Arial" w:cs="Arial"/>
          <w:sz w:val="24"/>
          <w:szCs w:val="24"/>
        </w:rPr>
        <w:t>zx</w:t>
      </w:r>
      <w:proofErr w:type="spellEnd"/>
      <w:r w:rsidRPr="00E17CF9">
        <w:rPr>
          <w:rFonts w:ascii="Arial" w:hAnsi="Arial" w:cs="Arial"/>
          <w:sz w:val="24"/>
          <w:szCs w:val="24"/>
        </w:rPr>
        <w:t xml:space="preserve"> aa {so | 6s zs | @°9</w:t>
      </w:r>
      <w:r w:rsidRPr="00E17CF9">
        <w:rPr>
          <w:rFonts w:ascii="Arial" w:hAnsi="Arial" w:cs="Arial"/>
          <w:sz w:val="24"/>
          <w:szCs w:val="24"/>
        </w:rPr>
        <w:br/>
        <w:t xml:space="preserve">sane | 6z| ne fox [59 [e9 | zs </w:t>
      </w:r>
      <w:proofErr w:type="spellStart"/>
      <w:r w:rsidRPr="00E17CF9">
        <w:rPr>
          <w:rFonts w:ascii="Arial" w:hAnsi="Arial" w:cs="Arial"/>
          <w:sz w:val="24"/>
          <w:szCs w:val="24"/>
        </w:rPr>
        <w:t>zes</w:t>
      </w:r>
      <w:proofErr w:type="spellEnd"/>
      <w:r w:rsidRPr="00E17CF9">
        <w:rPr>
          <w:rFonts w:ascii="Arial" w:hAnsi="Arial" w:cs="Arial"/>
          <w:sz w:val="24"/>
          <w:szCs w:val="24"/>
        </w:rPr>
        <w:t xml:space="preserve"> | 2°9</w:t>
      </w:r>
      <w:r w:rsidRPr="00E17CF9">
        <w:rPr>
          <w:rFonts w:ascii="Arial" w:hAnsi="Arial" w:cs="Arial"/>
          <w:sz w:val="24"/>
          <w:szCs w:val="24"/>
        </w:rPr>
        <w:br/>
        <w:t>he to }es | ns ls | 3 |</w:t>
      </w:r>
      <w:r w:rsidRPr="00E17CF9">
        <w:rPr>
          <w:rFonts w:ascii="Arial" w:hAnsi="Arial" w:cs="Arial"/>
          <w:sz w:val="24"/>
          <w:szCs w:val="24"/>
        </w:rPr>
        <w:br/>
      </w:r>
      <w:proofErr w:type="spellStart"/>
      <w:r w:rsidRPr="00E17CF9">
        <w:rPr>
          <w:rFonts w:ascii="Arial" w:hAnsi="Arial" w:cs="Arial"/>
          <w:sz w:val="24"/>
          <w:szCs w:val="24"/>
        </w:rPr>
        <w:t>wlan</w:t>
      </w:r>
      <w:proofErr w:type="spellEnd"/>
      <w:r w:rsidRPr="00E17CF9">
        <w:rPr>
          <w:rFonts w:ascii="Arial" w:hAnsi="Arial" w:cs="Arial"/>
          <w:sz w:val="24"/>
          <w:szCs w:val="24"/>
        </w:rPr>
        <w:t xml:space="preserve"> [</w:t>
      </w:r>
      <w:proofErr w:type="spellStart"/>
      <w:r w:rsidRPr="00E17CF9">
        <w:rPr>
          <w:rFonts w:ascii="Arial" w:hAnsi="Arial" w:cs="Arial"/>
          <w:sz w:val="24"/>
          <w:szCs w:val="24"/>
        </w:rPr>
        <w:t>elo</w:t>
      </w:r>
      <w:proofErr w:type="spellEnd"/>
      <w:r w:rsidRPr="00E17CF9">
        <w:rPr>
          <w:rFonts w:ascii="Arial" w:hAnsi="Arial" w:cs="Arial"/>
          <w:sz w:val="24"/>
          <w:szCs w:val="24"/>
        </w:rPr>
        <w:t xml:space="preserve"> [</w:t>
      </w:r>
      <w:proofErr w:type="spellStart"/>
      <w:r w:rsidRPr="00E17CF9">
        <w:rPr>
          <w:rFonts w:ascii="Arial" w:hAnsi="Arial" w:cs="Arial"/>
          <w:sz w:val="24"/>
          <w:szCs w:val="24"/>
        </w:rPr>
        <w:t>i</w:t>
      </w:r>
      <w:proofErr w:type="spellEnd"/>
      <w:r w:rsidRPr="00E17CF9">
        <w:rPr>
          <w:rFonts w:ascii="Arial" w:hAnsi="Arial" w:cs="Arial"/>
          <w:sz w:val="24"/>
          <w:szCs w:val="24"/>
        </w:rPr>
        <w:t xml:space="preserve"> g </w:t>
      </w:r>
      <w:proofErr w:type="spellStart"/>
      <w:r w:rsidRPr="00E17CF9">
        <w:rPr>
          <w:rFonts w:ascii="Arial" w:hAnsi="Arial" w:cs="Arial"/>
          <w:sz w:val="24"/>
          <w:szCs w:val="24"/>
        </w:rPr>
        <w:t>eLel</w:t>
      </w:r>
      <w:proofErr w:type="spellEnd"/>
      <w:r w:rsidRPr="00E17CF9">
        <w:rPr>
          <w:rFonts w:ascii="Arial" w:hAnsi="Arial" w:cs="Arial"/>
          <w:sz w:val="24"/>
          <w:szCs w:val="24"/>
        </w:rPr>
        <w:br/>
        <w:t>a</w:t>
      </w:r>
      <w:r w:rsidRPr="00E17CF9">
        <w:rPr>
          <w:rFonts w:ascii="Arial" w:hAnsi="Arial" w:cs="Arial"/>
          <w:sz w:val="24"/>
          <w:szCs w:val="24"/>
        </w:rPr>
        <w:br/>
        <w:t>| 99 [zs [es [ss [es | on g [</w:t>
      </w:r>
      <w:proofErr w:type="spellStart"/>
      <w:r w:rsidRPr="00E17CF9">
        <w:rPr>
          <w:rFonts w:ascii="Arial" w:hAnsi="Arial" w:cs="Arial"/>
          <w:sz w:val="24"/>
          <w:szCs w:val="24"/>
        </w:rPr>
        <w:t>se|_zs</w:t>
      </w:r>
      <w:proofErr w:type="spellEnd"/>
      <w:r w:rsidRPr="00E17CF9">
        <w:rPr>
          <w:rFonts w:ascii="Arial" w:hAnsi="Arial" w:cs="Arial"/>
          <w:sz w:val="24"/>
          <w:szCs w:val="24"/>
        </w:rPr>
        <w:t>| cs</w:t>
      </w:r>
      <w:r w:rsidRPr="00E17CF9">
        <w:rPr>
          <w:rFonts w:ascii="Arial" w:hAnsi="Arial" w:cs="Arial"/>
          <w:sz w:val="24"/>
          <w:szCs w:val="24"/>
        </w:rPr>
        <w:br/>
        <w:t>3</w:t>
      </w:r>
      <w:r w:rsidRPr="00E17CF9">
        <w:rPr>
          <w:rFonts w:ascii="Arial" w:hAnsi="Arial" w:cs="Arial"/>
          <w:sz w:val="24"/>
          <w:szCs w:val="24"/>
        </w:rPr>
        <w:br/>
      </w:r>
      <w:proofErr w:type="spellStart"/>
      <w:r w:rsidRPr="00E17CF9">
        <w:rPr>
          <w:rFonts w:ascii="Arial" w:hAnsi="Arial" w:cs="Arial"/>
          <w:sz w:val="24"/>
          <w:szCs w:val="24"/>
        </w:rPr>
        <w:t>relia</w:t>
      </w:r>
      <w:proofErr w:type="spellEnd"/>
      <w:r w:rsidRPr="00E17CF9">
        <w:rPr>
          <w:rFonts w:ascii="Arial" w:hAnsi="Arial" w:cs="Arial"/>
          <w:sz w:val="24"/>
          <w:szCs w:val="24"/>
        </w:rPr>
        <w:t xml:space="preserve"> [as [</w:t>
      </w:r>
      <w:proofErr w:type="spellStart"/>
      <w:r w:rsidRPr="00E17CF9">
        <w:rPr>
          <w:rFonts w:ascii="Arial" w:hAnsi="Arial" w:cs="Arial"/>
          <w:sz w:val="24"/>
          <w:szCs w:val="24"/>
        </w:rPr>
        <w:t>erie</w:t>
      </w:r>
      <w:proofErr w:type="spellEnd"/>
      <w:r w:rsidRPr="00E17CF9">
        <w:rPr>
          <w:rFonts w:ascii="Arial" w:hAnsi="Arial" w:cs="Arial"/>
          <w:sz w:val="24"/>
          <w:szCs w:val="24"/>
        </w:rPr>
        <w:t xml:space="preserve"> [a </w:t>
      </w:r>
      <w:proofErr w:type="spellStart"/>
      <w:r w:rsidRPr="00E17CF9">
        <w:rPr>
          <w:rFonts w:ascii="Arial" w:hAnsi="Arial" w:cs="Arial"/>
          <w:sz w:val="24"/>
          <w:szCs w:val="24"/>
        </w:rPr>
        <w:t>geet</w:t>
      </w:r>
      <w:proofErr w:type="spellEnd"/>
      <w:r w:rsidRPr="00E17CF9">
        <w:rPr>
          <w:rFonts w:ascii="Arial" w:hAnsi="Arial" w:cs="Arial"/>
          <w:sz w:val="24"/>
          <w:szCs w:val="24"/>
        </w:rPr>
        <w:br/>
        <w:t>°</w:t>
      </w:r>
      <w:r w:rsidRPr="00E17CF9">
        <w:rPr>
          <w:rFonts w:ascii="Arial" w:hAnsi="Arial" w:cs="Arial"/>
          <w:sz w:val="24"/>
          <w:szCs w:val="24"/>
        </w:rPr>
        <w:br/>
        <w:t>19 6s 6h [eh | eh S [on | z's |</w:t>
      </w:r>
      <w:r w:rsidRPr="00E17CF9">
        <w:rPr>
          <w:rFonts w:ascii="Arial" w:hAnsi="Arial" w:cs="Arial"/>
          <w:sz w:val="24"/>
          <w:szCs w:val="24"/>
        </w:rPr>
        <w:br/>
        <w:t>[es | 3</w:t>
      </w:r>
      <w:r w:rsidRPr="00E17CF9">
        <w:rPr>
          <w:rFonts w:ascii="Arial" w:hAnsi="Arial" w:cs="Arial"/>
          <w:sz w:val="24"/>
          <w:szCs w:val="24"/>
        </w:rPr>
        <w:br/>
        <w:t xml:space="preserve">8s ah Jon | ze | 5 </w:t>
      </w:r>
      <w:proofErr w:type="spellStart"/>
      <w:r w:rsidRPr="00E17CF9">
        <w:rPr>
          <w:rFonts w:ascii="Arial" w:hAnsi="Arial" w:cs="Arial"/>
          <w:sz w:val="24"/>
          <w:szCs w:val="24"/>
        </w:rPr>
        <w:t>en</w:t>
      </w:r>
      <w:proofErr w:type="spellEnd"/>
      <w:r w:rsidRPr="00E17CF9">
        <w:rPr>
          <w:rFonts w:ascii="Arial" w:hAnsi="Arial" w:cs="Arial"/>
          <w:sz w:val="24"/>
          <w:szCs w:val="24"/>
        </w:rPr>
        <w:t>] 902 ) Hs |</w:t>
      </w:r>
      <w:r w:rsidRPr="00E17CF9">
        <w:rPr>
          <w:rFonts w:ascii="Arial" w:hAnsi="Arial" w:cs="Arial"/>
          <w:sz w:val="24"/>
          <w:szCs w:val="24"/>
        </w:rPr>
        <w:br/>
        <w:t xml:space="preserve">96 </w:t>
      </w:r>
      <w:proofErr w:type="spellStart"/>
      <w:r w:rsidRPr="00E17CF9">
        <w:rPr>
          <w:rFonts w:ascii="Arial" w:hAnsi="Arial" w:cs="Arial"/>
          <w:sz w:val="24"/>
          <w:szCs w:val="24"/>
        </w:rPr>
        <w:t>th</w:t>
      </w:r>
      <w:proofErr w:type="spellEnd"/>
      <w:r w:rsidRPr="00E17CF9">
        <w:rPr>
          <w:rFonts w:ascii="Arial" w:hAnsi="Arial" w:cs="Arial"/>
          <w:sz w:val="24"/>
          <w:szCs w:val="24"/>
        </w:rPr>
        <w:t xml:space="preserve"> [</w:t>
      </w:r>
      <w:proofErr w:type="spellStart"/>
      <w:r w:rsidRPr="00E17CF9">
        <w:rPr>
          <w:rFonts w:ascii="Arial" w:hAnsi="Arial" w:cs="Arial"/>
          <w:sz w:val="24"/>
          <w:szCs w:val="24"/>
        </w:rPr>
        <w:t>Sh</w:t>
      </w:r>
      <w:proofErr w:type="spellEnd"/>
      <w:r w:rsidRPr="00E17CF9">
        <w:rPr>
          <w:rFonts w:ascii="Arial" w:hAnsi="Arial" w:cs="Arial"/>
          <w:sz w:val="24"/>
          <w:szCs w:val="24"/>
        </w:rPr>
        <w:t xml:space="preserve"> m [un{ oz | &lt;5</w:t>
      </w:r>
      <w:r w:rsidRPr="00E17CF9">
        <w:rPr>
          <w:rFonts w:ascii="Arial" w:hAnsi="Arial" w:cs="Arial"/>
          <w:sz w:val="24"/>
          <w:szCs w:val="24"/>
        </w:rPr>
        <w:br/>
        <w:t xml:space="preserve">ss | 6h </w:t>
      </w:r>
      <w:proofErr w:type="spellStart"/>
      <w:r w:rsidRPr="00E17CF9">
        <w:rPr>
          <w:rFonts w:ascii="Arial" w:hAnsi="Arial" w:cs="Arial"/>
          <w:sz w:val="24"/>
          <w:szCs w:val="24"/>
        </w:rPr>
        <w:t>hh</w:t>
      </w:r>
      <w:proofErr w:type="spellEnd"/>
      <w:r w:rsidRPr="00E17CF9">
        <w:rPr>
          <w:rFonts w:ascii="Arial" w:hAnsi="Arial" w:cs="Arial"/>
          <w:sz w:val="24"/>
          <w:szCs w:val="24"/>
        </w:rPr>
        <w:t xml:space="preserve"> | </w:t>
      </w:r>
      <w:proofErr w:type="spellStart"/>
      <w:r w:rsidRPr="00E17CF9">
        <w:rPr>
          <w:rFonts w:ascii="Arial" w:hAnsi="Arial" w:cs="Arial"/>
          <w:sz w:val="24"/>
          <w:szCs w:val="24"/>
        </w:rPr>
        <w:t>zh</w:t>
      </w:r>
      <w:proofErr w:type="spellEnd"/>
      <w:r w:rsidRPr="00E17CF9">
        <w:rPr>
          <w:rFonts w:ascii="Arial" w:hAnsi="Arial" w:cs="Arial"/>
          <w:sz w:val="24"/>
          <w:szCs w:val="24"/>
        </w:rPr>
        <w:t xml:space="preserve"> </w:t>
      </w:r>
      <w:proofErr w:type="spellStart"/>
      <w:r w:rsidRPr="00E17CF9">
        <w:rPr>
          <w:rFonts w:ascii="Arial" w:hAnsi="Arial" w:cs="Arial"/>
          <w:sz w:val="24"/>
          <w:szCs w:val="24"/>
        </w:rPr>
        <w:t>en</w:t>
      </w:r>
      <w:proofErr w:type="spellEnd"/>
      <w:r w:rsidRPr="00E17CF9">
        <w:rPr>
          <w:rFonts w:ascii="Arial" w:hAnsi="Arial" w:cs="Arial"/>
          <w:sz w:val="24"/>
          <w:szCs w:val="24"/>
        </w:rPr>
        <w:t xml:space="preserve"> soz | c*h</w:t>
      </w:r>
      <w:r w:rsidRPr="00E17CF9">
        <w:rPr>
          <w:rFonts w:ascii="Arial" w:hAnsi="Arial" w:cs="Arial"/>
          <w:sz w:val="24"/>
          <w:szCs w:val="24"/>
        </w:rPr>
        <w:br/>
      </w:r>
      <w:proofErr w:type="spellStart"/>
      <w:r w:rsidRPr="00E17CF9">
        <w:rPr>
          <w:rFonts w:ascii="Arial" w:hAnsi="Arial" w:cs="Arial"/>
          <w:sz w:val="24"/>
          <w:szCs w:val="24"/>
        </w:rPr>
        <w:t>th</w:t>
      </w:r>
      <w:proofErr w:type="spellEnd"/>
      <w:r w:rsidRPr="00E17CF9">
        <w:rPr>
          <w:rFonts w:ascii="Arial" w:hAnsi="Arial" w:cs="Arial"/>
          <w:sz w:val="24"/>
          <w:szCs w:val="24"/>
        </w:rPr>
        <w:t xml:space="preserve"> in </w:t>
      </w:r>
      <w:proofErr w:type="spellStart"/>
      <w:r w:rsidRPr="00E17CF9">
        <w:rPr>
          <w:rFonts w:ascii="Arial" w:hAnsi="Arial" w:cs="Arial"/>
          <w:sz w:val="24"/>
          <w:szCs w:val="24"/>
        </w:rPr>
        <w:t>lon</w:t>
      </w:r>
      <w:proofErr w:type="spellEnd"/>
      <w:r w:rsidRPr="00E17CF9">
        <w:rPr>
          <w:rFonts w:ascii="Arial" w:hAnsi="Arial" w:cs="Arial"/>
          <w:sz w:val="24"/>
          <w:szCs w:val="24"/>
        </w:rPr>
        <w:t xml:space="preserve"> | 9¢ </w:t>
      </w:r>
      <w:proofErr w:type="spellStart"/>
      <w:r w:rsidRPr="00E17CF9">
        <w:rPr>
          <w:rFonts w:ascii="Arial" w:hAnsi="Arial" w:cs="Arial"/>
          <w:sz w:val="24"/>
          <w:szCs w:val="24"/>
        </w:rPr>
        <w:t>os</w:t>
      </w:r>
      <w:proofErr w:type="spellEnd"/>
      <w:r w:rsidRPr="00E17CF9">
        <w:rPr>
          <w:rFonts w:ascii="Arial" w:hAnsi="Arial" w:cs="Arial"/>
          <w:sz w:val="24"/>
          <w:szCs w:val="24"/>
        </w:rPr>
        <w:t xml:space="preserve">} cos] </w:t>
      </w:r>
      <w:proofErr w:type="spellStart"/>
      <w:r w:rsidRPr="00E17CF9">
        <w:rPr>
          <w:rFonts w:ascii="Arial" w:hAnsi="Arial" w:cs="Arial"/>
          <w:sz w:val="24"/>
          <w:szCs w:val="24"/>
        </w:rPr>
        <w:t>sh</w:t>
      </w:r>
      <w:proofErr w:type="spellEnd"/>
      <w:r w:rsidRPr="00E17CF9">
        <w:rPr>
          <w:rFonts w:ascii="Arial" w:hAnsi="Arial" w:cs="Arial"/>
          <w:sz w:val="24"/>
          <w:szCs w:val="24"/>
        </w:rPr>
        <w:br/>
        <w:t>on [</w:t>
      </w:r>
      <w:proofErr w:type="spellStart"/>
      <w:r w:rsidRPr="00E17CF9">
        <w:rPr>
          <w:rFonts w:ascii="Arial" w:hAnsi="Arial" w:cs="Arial"/>
          <w:sz w:val="24"/>
          <w:szCs w:val="24"/>
        </w:rPr>
        <w:t>en</w:t>
      </w:r>
      <w:proofErr w:type="spellEnd"/>
      <w:r w:rsidRPr="00E17CF9">
        <w:rPr>
          <w:rFonts w:ascii="Arial" w:hAnsi="Arial" w:cs="Arial"/>
          <w:sz w:val="24"/>
          <w:szCs w:val="24"/>
        </w:rPr>
        <w:t xml:space="preserve"> | </w:t>
      </w:r>
      <w:proofErr w:type="spellStart"/>
      <w:r w:rsidRPr="00E17CF9">
        <w:rPr>
          <w:rFonts w:ascii="Arial" w:hAnsi="Arial" w:cs="Arial"/>
          <w:sz w:val="24"/>
          <w:szCs w:val="24"/>
        </w:rPr>
        <w:t>ge</w:t>
      </w:r>
      <w:proofErr w:type="spellEnd"/>
      <w:r w:rsidRPr="00E17CF9">
        <w:rPr>
          <w:rFonts w:ascii="Arial" w:hAnsi="Arial" w:cs="Arial"/>
          <w:sz w:val="24"/>
          <w:szCs w:val="24"/>
        </w:rPr>
        <w:t xml:space="preserve"> [ee | </w:t>
      </w:r>
      <w:proofErr w:type="spellStart"/>
      <w:r w:rsidRPr="00E17CF9">
        <w:rPr>
          <w:rFonts w:ascii="Arial" w:hAnsi="Arial" w:cs="Arial"/>
          <w:sz w:val="24"/>
          <w:szCs w:val="24"/>
        </w:rPr>
        <w:t>te</w:t>
      </w:r>
      <w:proofErr w:type="spellEnd"/>
      <w:r w:rsidRPr="00E17CF9">
        <w:rPr>
          <w:rFonts w:ascii="Arial" w:hAnsi="Arial" w:cs="Arial"/>
          <w:sz w:val="24"/>
          <w:szCs w:val="24"/>
        </w:rPr>
        <w:t xml:space="preserve"> lez | 9z fez | oz] at </w:t>
      </w:r>
      <w:proofErr w:type="spellStart"/>
      <w:r w:rsidRPr="00E17CF9">
        <w:rPr>
          <w:rFonts w:ascii="Arial" w:hAnsi="Arial" w:cs="Arial"/>
          <w:sz w:val="24"/>
          <w:szCs w:val="24"/>
        </w:rPr>
        <w:t>los</w:t>
      </w:r>
      <w:proofErr w:type="spellEnd"/>
      <w:r w:rsidRPr="00E17CF9">
        <w:rPr>
          <w:rFonts w:ascii="Arial" w:hAnsi="Arial" w:cs="Arial"/>
          <w:sz w:val="24"/>
          <w:szCs w:val="24"/>
        </w:rPr>
        <w:t xml:space="preserve"> zs| </w:t>
      </w:r>
      <w:proofErr w:type="spellStart"/>
      <w:r w:rsidRPr="00E17CF9">
        <w:rPr>
          <w:rFonts w:ascii="Arial" w:hAnsi="Arial" w:cs="Arial"/>
          <w:sz w:val="24"/>
          <w:szCs w:val="24"/>
        </w:rPr>
        <w:t>eis</w:t>
      </w:r>
      <w:proofErr w:type="spellEnd"/>
      <w:r w:rsidRPr="00E17CF9">
        <w:rPr>
          <w:rFonts w:ascii="Arial" w:hAnsi="Arial" w:cs="Arial"/>
          <w:sz w:val="24"/>
          <w:szCs w:val="24"/>
        </w:rPr>
        <w:t xml:space="preserve">] </w:t>
      </w:r>
      <w:proofErr w:type="spellStart"/>
      <w:r w:rsidRPr="00E17CF9">
        <w:rPr>
          <w:rFonts w:ascii="Arial" w:hAnsi="Arial" w:cs="Arial"/>
          <w:sz w:val="24"/>
          <w:szCs w:val="24"/>
        </w:rPr>
        <w:t>th</w:t>
      </w:r>
      <w:proofErr w:type="spellEnd"/>
      <w:r w:rsidRPr="00E17CF9">
        <w:rPr>
          <w:rFonts w:ascii="Arial" w:hAnsi="Arial" w:cs="Arial"/>
          <w:sz w:val="24"/>
          <w:szCs w:val="24"/>
        </w:rPr>
        <w:br/>
      </w:r>
      <w:proofErr w:type="spellStart"/>
      <w:r w:rsidRPr="00E17CF9">
        <w:rPr>
          <w:rFonts w:ascii="Arial" w:hAnsi="Arial" w:cs="Arial"/>
          <w:sz w:val="24"/>
          <w:szCs w:val="24"/>
        </w:rPr>
        <w:t>jen</w:t>
      </w:r>
      <w:proofErr w:type="spellEnd"/>
      <w:r w:rsidRPr="00E17CF9">
        <w:rPr>
          <w:rFonts w:ascii="Arial" w:hAnsi="Arial" w:cs="Arial"/>
          <w:sz w:val="24"/>
          <w:szCs w:val="24"/>
        </w:rPr>
        <w:t>, [</w:t>
      </w:r>
      <w:proofErr w:type="spellStart"/>
      <w:r w:rsidRPr="00E17CF9">
        <w:rPr>
          <w:rFonts w:ascii="Arial" w:hAnsi="Arial" w:cs="Arial"/>
          <w:sz w:val="24"/>
          <w:szCs w:val="24"/>
        </w:rPr>
        <w:t>im</w:t>
      </w:r>
      <w:proofErr w:type="spellEnd"/>
      <w:r w:rsidRPr="00E17CF9">
        <w:rPr>
          <w:rFonts w:ascii="Arial" w:hAnsi="Arial" w:cs="Arial"/>
          <w:sz w:val="24"/>
          <w:szCs w:val="24"/>
        </w:rPr>
        <w:t xml:space="preserve"> | ne {</w:t>
      </w:r>
      <w:proofErr w:type="spellStart"/>
      <w:r w:rsidRPr="00E17CF9">
        <w:rPr>
          <w:rFonts w:ascii="Arial" w:hAnsi="Arial" w:cs="Arial"/>
          <w:sz w:val="24"/>
          <w:szCs w:val="24"/>
        </w:rPr>
        <w:t>te</w:t>
      </w:r>
      <w:proofErr w:type="spellEnd"/>
      <w:r w:rsidRPr="00E17CF9">
        <w:rPr>
          <w:rFonts w:ascii="Arial" w:hAnsi="Arial" w:cs="Arial"/>
          <w:sz w:val="24"/>
          <w:szCs w:val="24"/>
        </w:rPr>
        <w:t xml:space="preserve"> | </w:t>
      </w:r>
      <w:proofErr w:type="spellStart"/>
      <w:r w:rsidRPr="00E17CF9">
        <w:rPr>
          <w:rFonts w:ascii="Arial" w:hAnsi="Arial" w:cs="Arial"/>
          <w:sz w:val="24"/>
          <w:szCs w:val="24"/>
        </w:rPr>
        <w:t>ez</w:t>
      </w:r>
      <w:proofErr w:type="spellEnd"/>
      <w:r w:rsidRPr="00E17CF9">
        <w:rPr>
          <w:rFonts w:ascii="Arial" w:hAnsi="Arial" w:cs="Arial"/>
          <w:sz w:val="24"/>
          <w:szCs w:val="24"/>
        </w:rPr>
        <w:t xml:space="preserve"> [</w:t>
      </w:r>
      <w:proofErr w:type="spellStart"/>
      <w:r w:rsidRPr="00E17CF9">
        <w:rPr>
          <w:rFonts w:ascii="Arial" w:hAnsi="Arial" w:cs="Arial"/>
          <w:sz w:val="24"/>
          <w:szCs w:val="24"/>
        </w:rPr>
        <w:t>zz</w:t>
      </w:r>
      <w:proofErr w:type="spellEnd"/>
      <w:r w:rsidRPr="00E17CF9">
        <w:rPr>
          <w:rFonts w:ascii="Arial" w:hAnsi="Arial" w:cs="Arial"/>
          <w:sz w:val="24"/>
          <w:szCs w:val="24"/>
        </w:rPr>
        <w:t xml:space="preserve"> | </w:t>
      </w:r>
      <w:proofErr w:type="spellStart"/>
      <w:r w:rsidRPr="00E17CF9">
        <w:rPr>
          <w:rFonts w:ascii="Arial" w:hAnsi="Arial" w:cs="Arial"/>
          <w:sz w:val="24"/>
          <w:szCs w:val="24"/>
        </w:rPr>
        <w:t>nz</w:t>
      </w:r>
      <w:proofErr w:type="spellEnd"/>
      <w:r w:rsidRPr="00E17CF9">
        <w:rPr>
          <w:rFonts w:ascii="Arial" w:hAnsi="Arial" w:cs="Arial"/>
          <w:sz w:val="24"/>
          <w:szCs w:val="24"/>
        </w:rPr>
        <w:t xml:space="preserve">] </w:t>
      </w:r>
      <w:proofErr w:type="spellStart"/>
      <w:r w:rsidRPr="00E17CF9">
        <w:rPr>
          <w:rFonts w:ascii="Arial" w:hAnsi="Arial" w:cs="Arial"/>
          <w:sz w:val="24"/>
          <w:szCs w:val="24"/>
        </w:rPr>
        <w:t>zz</w:t>
      </w:r>
      <w:proofErr w:type="spellEnd"/>
      <w:r w:rsidRPr="00E17CF9">
        <w:rPr>
          <w:rFonts w:ascii="Arial" w:hAnsi="Arial" w:cs="Arial"/>
          <w:sz w:val="24"/>
          <w:szCs w:val="24"/>
        </w:rPr>
        <w:t xml:space="preserve"> | et] on </w:t>
      </w:r>
      <w:proofErr w:type="spellStart"/>
      <w:r w:rsidRPr="00E17CF9">
        <w:rPr>
          <w:rFonts w:ascii="Arial" w:hAnsi="Arial" w:cs="Arial"/>
          <w:sz w:val="24"/>
          <w:szCs w:val="24"/>
        </w:rPr>
        <w:t>fos</w:t>
      </w:r>
      <w:proofErr w:type="spellEnd"/>
      <w:r w:rsidRPr="00E17CF9">
        <w:rPr>
          <w:rFonts w:ascii="Arial" w:hAnsi="Arial" w:cs="Arial"/>
          <w:sz w:val="24"/>
          <w:szCs w:val="24"/>
        </w:rPr>
        <w:t xml:space="preserve"> ns| use| </w:t>
      </w:r>
      <w:proofErr w:type="spellStart"/>
      <w:r w:rsidRPr="00E17CF9">
        <w:rPr>
          <w:rFonts w:ascii="Arial" w:hAnsi="Arial" w:cs="Arial"/>
          <w:sz w:val="24"/>
          <w:szCs w:val="24"/>
        </w:rPr>
        <w:t>zen</w:t>
      </w:r>
      <w:proofErr w:type="spellEnd"/>
      <w:r w:rsidRPr="00E17CF9">
        <w:rPr>
          <w:rFonts w:ascii="Arial" w:hAnsi="Arial" w:cs="Arial"/>
          <w:sz w:val="24"/>
          <w:szCs w:val="24"/>
        </w:rPr>
        <w:br/>
      </w:r>
      <w:r w:rsidRPr="00E17CF9">
        <w:rPr>
          <w:rFonts w:ascii="Arial" w:hAnsi="Arial" w:cs="Arial"/>
          <w:sz w:val="24"/>
          <w:szCs w:val="24"/>
        </w:rPr>
        <w:lastRenderedPageBreak/>
        <w:t>€ 1g |</w:t>
      </w:r>
      <w:proofErr w:type="spellStart"/>
      <w:r w:rsidRPr="00E17CF9">
        <w:rPr>
          <w:rFonts w:ascii="Arial" w:hAnsi="Arial" w:cs="Arial"/>
          <w:sz w:val="24"/>
          <w:szCs w:val="24"/>
        </w:rPr>
        <w:t>sz</w:t>
      </w:r>
      <w:proofErr w:type="spellEnd"/>
      <w:r w:rsidRPr="00E17CF9">
        <w:rPr>
          <w:rFonts w:ascii="Arial" w:hAnsi="Arial" w:cs="Arial"/>
          <w:sz w:val="24"/>
          <w:szCs w:val="24"/>
        </w:rPr>
        <w:t xml:space="preserve"> | </w:t>
      </w:r>
      <w:proofErr w:type="spellStart"/>
      <w:r w:rsidRPr="00E17CF9">
        <w:rPr>
          <w:rFonts w:ascii="Arial" w:hAnsi="Arial" w:cs="Arial"/>
          <w:sz w:val="24"/>
          <w:szCs w:val="24"/>
        </w:rPr>
        <w:t>ez</w:t>
      </w:r>
      <w:proofErr w:type="spellEnd"/>
      <w:r w:rsidRPr="00E17CF9">
        <w:rPr>
          <w:rFonts w:ascii="Arial" w:hAnsi="Arial" w:cs="Arial"/>
          <w:sz w:val="24"/>
          <w:szCs w:val="24"/>
        </w:rPr>
        <w:t xml:space="preserve"> [</w:t>
      </w:r>
      <w:proofErr w:type="spellStart"/>
      <w:r w:rsidRPr="00E17CF9">
        <w:rPr>
          <w:rFonts w:ascii="Arial" w:hAnsi="Arial" w:cs="Arial"/>
          <w:sz w:val="24"/>
          <w:szCs w:val="24"/>
        </w:rPr>
        <w:t>sz</w:t>
      </w:r>
      <w:proofErr w:type="spellEnd"/>
      <w:r w:rsidRPr="00E17CF9">
        <w:rPr>
          <w:rFonts w:ascii="Arial" w:hAnsi="Arial" w:cs="Arial"/>
          <w:sz w:val="24"/>
          <w:szCs w:val="24"/>
        </w:rPr>
        <w:t xml:space="preserve"> | </w:t>
      </w:r>
      <w:proofErr w:type="spellStart"/>
      <w:r w:rsidRPr="00E17CF9">
        <w:rPr>
          <w:rFonts w:ascii="Arial" w:hAnsi="Arial" w:cs="Arial"/>
          <w:sz w:val="24"/>
          <w:szCs w:val="24"/>
        </w:rPr>
        <w:t>zz</w:t>
      </w:r>
      <w:proofErr w:type="spellEnd"/>
      <w:r w:rsidRPr="00E17CF9">
        <w:rPr>
          <w:rFonts w:ascii="Arial" w:hAnsi="Arial" w:cs="Arial"/>
          <w:sz w:val="24"/>
          <w:szCs w:val="24"/>
        </w:rPr>
        <w:t xml:space="preserve"> {oz | at} s </w:t>
      </w:r>
      <w:proofErr w:type="spellStart"/>
      <w:r w:rsidRPr="00E17CF9">
        <w:rPr>
          <w:rFonts w:ascii="Arial" w:hAnsi="Arial" w:cs="Arial"/>
          <w:sz w:val="24"/>
          <w:szCs w:val="24"/>
        </w:rPr>
        <w:t>os</w:t>
      </w:r>
      <w:proofErr w:type="spellEnd"/>
      <w:r w:rsidRPr="00E17CF9">
        <w:rPr>
          <w:rFonts w:ascii="Arial" w:hAnsi="Arial" w:cs="Arial"/>
          <w:sz w:val="24"/>
          <w:szCs w:val="24"/>
        </w:rPr>
        <w:t>] zs | *€</w:t>
      </w:r>
      <w:r w:rsidRPr="00E17CF9">
        <w:rPr>
          <w:rFonts w:ascii="Arial" w:hAnsi="Arial" w:cs="Arial"/>
          <w:sz w:val="24"/>
          <w:szCs w:val="24"/>
        </w:rPr>
        <w:br/>
        <w:t>on 1 Joe 6</w:t>
      </w:r>
      <w:r w:rsidRPr="00E17CF9">
        <w:rPr>
          <w:rFonts w:ascii="Arial" w:hAnsi="Arial" w:cs="Arial"/>
          <w:sz w:val="24"/>
          <w:szCs w:val="24"/>
        </w:rPr>
        <w:br/>
        <w:t xml:space="preserve">ze |se le | </w:t>
      </w:r>
      <w:proofErr w:type="spellStart"/>
      <w:r w:rsidRPr="00E17CF9">
        <w:rPr>
          <w:rFonts w:ascii="Arial" w:hAnsi="Arial" w:cs="Arial"/>
          <w:sz w:val="24"/>
          <w:szCs w:val="24"/>
        </w:rPr>
        <w:t>sz</w:t>
      </w:r>
      <w:proofErr w:type="spellEnd"/>
      <w:r w:rsidRPr="00E17CF9">
        <w:rPr>
          <w:rFonts w:ascii="Arial" w:hAnsi="Arial" w:cs="Arial"/>
          <w:sz w:val="24"/>
          <w:szCs w:val="24"/>
        </w:rPr>
        <w:t xml:space="preserve"> |</w:t>
      </w:r>
      <w:proofErr w:type="spellStart"/>
      <w:r w:rsidRPr="00E17CF9">
        <w:rPr>
          <w:rFonts w:ascii="Arial" w:hAnsi="Arial" w:cs="Arial"/>
          <w:sz w:val="24"/>
          <w:szCs w:val="24"/>
        </w:rPr>
        <w:t>zz</w:t>
      </w:r>
      <w:proofErr w:type="spellEnd"/>
      <w:r w:rsidRPr="00E17CF9">
        <w:rPr>
          <w:rFonts w:ascii="Arial" w:hAnsi="Arial" w:cs="Arial"/>
          <w:sz w:val="24"/>
          <w:szCs w:val="24"/>
        </w:rPr>
        <w:t xml:space="preserve"> | </w:t>
      </w:r>
      <w:proofErr w:type="spellStart"/>
      <w:r w:rsidRPr="00E17CF9">
        <w:rPr>
          <w:rFonts w:ascii="Arial" w:hAnsi="Arial" w:cs="Arial"/>
          <w:sz w:val="24"/>
          <w:szCs w:val="24"/>
        </w:rPr>
        <w:t>sz</w:t>
      </w:r>
      <w:proofErr w:type="spellEnd"/>
      <w:r w:rsidRPr="00E17CF9">
        <w:rPr>
          <w:rFonts w:ascii="Arial" w:hAnsi="Arial" w:cs="Arial"/>
          <w:sz w:val="24"/>
          <w:szCs w:val="24"/>
        </w:rPr>
        <w:t xml:space="preserve"> </w:t>
      </w:r>
      <w:proofErr w:type="spellStart"/>
      <w:r w:rsidRPr="00E17CF9">
        <w:rPr>
          <w:rFonts w:ascii="Arial" w:hAnsi="Arial" w:cs="Arial"/>
          <w:sz w:val="24"/>
          <w:szCs w:val="24"/>
        </w:rPr>
        <w:t>jez</w:t>
      </w:r>
      <w:proofErr w:type="spellEnd"/>
      <w:r w:rsidRPr="00E17CF9">
        <w:rPr>
          <w:rFonts w:ascii="Arial" w:hAnsi="Arial" w:cs="Arial"/>
          <w:sz w:val="24"/>
          <w:szCs w:val="24"/>
        </w:rPr>
        <w:t xml:space="preserve"> biz fer | o1| m |] 08 </w:t>
      </w:r>
      <w:proofErr w:type="spellStart"/>
      <w:r w:rsidRPr="00E17CF9">
        <w:rPr>
          <w:rFonts w:ascii="Arial" w:hAnsi="Arial" w:cs="Arial"/>
          <w:sz w:val="24"/>
          <w:szCs w:val="24"/>
        </w:rPr>
        <w:t>oa</w:t>
      </w:r>
      <w:proofErr w:type="spellEnd"/>
      <w:r w:rsidRPr="00E17CF9">
        <w:rPr>
          <w:rFonts w:ascii="Arial" w:hAnsi="Arial" w:cs="Arial"/>
          <w:sz w:val="24"/>
          <w:szCs w:val="24"/>
        </w:rPr>
        <w:t xml:space="preserve">] ccs | </w:t>
      </w:r>
      <w:proofErr w:type="spellStart"/>
      <w:r w:rsidRPr="00E17CF9">
        <w:rPr>
          <w:rFonts w:ascii="Arial" w:hAnsi="Arial" w:cs="Arial"/>
          <w:sz w:val="24"/>
          <w:szCs w:val="24"/>
        </w:rPr>
        <w:t>ave</w:t>
      </w:r>
      <w:proofErr w:type="spellEnd"/>
      <w:r w:rsidRPr="00E17CF9">
        <w:rPr>
          <w:rFonts w:ascii="Arial" w:hAnsi="Arial" w:cs="Arial"/>
          <w:sz w:val="24"/>
          <w:szCs w:val="24"/>
        </w:rPr>
        <w:t xml:space="preserve"> b</w:t>
      </w:r>
      <w:r w:rsidRPr="00E17CF9">
        <w:rPr>
          <w:rFonts w:ascii="Arial" w:hAnsi="Arial" w:cs="Arial"/>
          <w:sz w:val="24"/>
          <w:szCs w:val="24"/>
        </w:rPr>
        <w:br/>
      </w:r>
      <w:proofErr w:type="spellStart"/>
      <w:r w:rsidRPr="00E17CF9">
        <w:rPr>
          <w:rFonts w:ascii="Arial" w:hAnsi="Arial" w:cs="Arial"/>
          <w:sz w:val="24"/>
          <w:szCs w:val="24"/>
        </w:rPr>
        <w:t>wsleelee</w:t>
      </w:r>
      <w:proofErr w:type="spellEnd"/>
      <w:r w:rsidRPr="00E17CF9">
        <w:rPr>
          <w:rFonts w:ascii="Arial" w:hAnsi="Arial" w:cs="Arial"/>
          <w:sz w:val="24"/>
          <w:szCs w:val="24"/>
        </w:rPr>
        <w:t>[</w:t>
      </w:r>
      <w:proofErr w:type="spellStart"/>
      <w:r w:rsidRPr="00E17CF9">
        <w:rPr>
          <w:rFonts w:ascii="Arial" w:hAnsi="Arial" w:cs="Arial"/>
          <w:sz w:val="24"/>
          <w:szCs w:val="24"/>
        </w:rPr>
        <w:t>iefeefurlee</w:t>
      </w:r>
      <w:proofErr w:type="spellEnd"/>
      <w:r w:rsidRPr="00E17CF9">
        <w:rPr>
          <w:rFonts w:ascii="Arial" w:hAnsi="Arial" w:cs="Arial"/>
          <w:sz w:val="24"/>
          <w:szCs w:val="24"/>
        </w:rPr>
        <w:t xml:space="preserve"> [emf </w:t>
      </w:r>
      <w:proofErr w:type="spellStart"/>
      <w:r w:rsidRPr="00E17CF9">
        <w:rPr>
          <w:rFonts w:ascii="Arial" w:hAnsi="Arial" w:cs="Arial"/>
          <w:sz w:val="24"/>
          <w:szCs w:val="24"/>
        </w:rPr>
        <w:t>ofnferfee</w:t>
      </w:r>
      <w:proofErr w:type="spellEnd"/>
      <w:r w:rsidRPr="00E17CF9">
        <w:rPr>
          <w:rFonts w:ascii="Arial" w:hAnsi="Arial" w:cs="Arial"/>
          <w:sz w:val="24"/>
          <w:szCs w:val="24"/>
        </w:rPr>
        <w:t xml:space="preserve">] </w:t>
      </w:r>
      <w:proofErr w:type="spellStart"/>
      <w:r w:rsidRPr="00E17CF9">
        <w:rPr>
          <w:rFonts w:ascii="Arial" w:hAnsi="Arial" w:cs="Arial"/>
          <w:sz w:val="24"/>
          <w:szCs w:val="24"/>
        </w:rPr>
        <w:t>isan</w:t>
      </w:r>
      <w:proofErr w:type="spellEnd"/>
      <w:r w:rsidRPr="00E17CF9">
        <w:rPr>
          <w:rFonts w:ascii="Arial" w:hAnsi="Arial" w:cs="Arial"/>
          <w:sz w:val="24"/>
          <w:szCs w:val="24"/>
        </w:rPr>
        <w:br/>
      </w:r>
      <w:proofErr w:type="spellStart"/>
      <w:r w:rsidRPr="00E17CF9">
        <w:rPr>
          <w:rFonts w:ascii="Arial" w:hAnsi="Arial" w:cs="Arial"/>
          <w:sz w:val="24"/>
          <w:szCs w:val="24"/>
        </w:rPr>
        <w:t>jie</w:t>
      </w:r>
      <w:proofErr w:type="spellEnd"/>
      <w:r w:rsidRPr="00E17CF9">
        <w:rPr>
          <w:rFonts w:ascii="Arial" w:hAnsi="Arial" w:cs="Arial"/>
          <w:sz w:val="24"/>
          <w:szCs w:val="24"/>
        </w:rPr>
        <w:t xml:space="preserve"> fez | 2 | </w:t>
      </w:r>
      <w:proofErr w:type="spellStart"/>
      <w:r w:rsidRPr="00E17CF9">
        <w:rPr>
          <w:rFonts w:ascii="Arial" w:hAnsi="Arial" w:cs="Arial"/>
          <w:sz w:val="24"/>
          <w:szCs w:val="24"/>
        </w:rPr>
        <w:t>Juz</w:t>
      </w:r>
      <w:proofErr w:type="spellEnd"/>
      <w:r w:rsidRPr="00E17CF9">
        <w:rPr>
          <w:rFonts w:ascii="Arial" w:hAnsi="Arial" w:cs="Arial"/>
          <w:sz w:val="24"/>
          <w:szCs w:val="24"/>
        </w:rPr>
        <w:t xml:space="preserve"> [</w:t>
      </w:r>
      <w:proofErr w:type="spellStart"/>
      <w:r w:rsidRPr="00E17CF9">
        <w:rPr>
          <w:rFonts w:ascii="Arial" w:hAnsi="Arial" w:cs="Arial"/>
          <w:sz w:val="24"/>
          <w:szCs w:val="24"/>
        </w:rPr>
        <w:t>zz</w:t>
      </w:r>
      <w:proofErr w:type="spellEnd"/>
      <w:r w:rsidRPr="00E17CF9">
        <w:rPr>
          <w:rFonts w:ascii="Arial" w:hAnsi="Arial" w:cs="Arial"/>
          <w:sz w:val="24"/>
          <w:szCs w:val="24"/>
        </w:rPr>
        <w:t xml:space="preserve"> [</w:t>
      </w:r>
      <w:proofErr w:type="spellStart"/>
      <w:r w:rsidRPr="00E17CF9">
        <w:rPr>
          <w:rFonts w:ascii="Arial" w:hAnsi="Arial" w:cs="Arial"/>
          <w:sz w:val="24"/>
          <w:szCs w:val="24"/>
        </w:rPr>
        <w:t>iz</w:t>
      </w:r>
      <w:proofErr w:type="spellEnd"/>
      <w:r w:rsidRPr="00E17CF9">
        <w:rPr>
          <w:rFonts w:ascii="Arial" w:hAnsi="Arial" w:cs="Arial"/>
          <w:sz w:val="24"/>
          <w:szCs w:val="24"/>
        </w:rPr>
        <w:t xml:space="preserve"> </w:t>
      </w:r>
      <w:proofErr w:type="spellStart"/>
      <w:r w:rsidRPr="00E17CF9">
        <w:rPr>
          <w:rFonts w:ascii="Arial" w:hAnsi="Arial" w:cs="Arial"/>
          <w:sz w:val="24"/>
          <w:szCs w:val="24"/>
        </w:rPr>
        <w:t>foz</w:t>
      </w:r>
      <w:proofErr w:type="spellEnd"/>
      <w:r w:rsidRPr="00E17CF9">
        <w:rPr>
          <w:rFonts w:ascii="Arial" w:hAnsi="Arial" w:cs="Arial"/>
          <w:sz w:val="24"/>
          <w:szCs w:val="24"/>
        </w:rPr>
        <w:t xml:space="preserve"> | </w:t>
      </w:r>
      <w:proofErr w:type="spellStart"/>
      <w:r w:rsidRPr="00E17CF9">
        <w:rPr>
          <w:rFonts w:ascii="Arial" w:hAnsi="Arial" w:cs="Arial"/>
          <w:sz w:val="24"/>
          <w:szCs w:val="24"/>
        </w:rPr>
        <w:t>arfor</w:t>
      </w:r>
      <w:proofErr w:type="spellEnd"/>
      <w:r w:rsidRPr="00E17CF9">
        <w:rPr>
          <w:rFonts w:ascii="Arial" w:hAnsi="Arial" w:cs="Arial"/>
          <w:sz w:val="24"/>
          <w:szCs w:val="24"/>
        </w:rPr>
        <w:t xml:space="preserve"> | </w:t>
      </w:r>
      <w:proofErr w:type="spellStart"/>
      <w:r w:rsidRPr="00E17CF9">
        <w:rPr>
          <w:rFonts w:ascii="Arial" w:hAnsi="Arial" w:cs="Arial"/>
          <w:sz w:val="24"/>
          <w:szCs w:val="24"/>
        </w:rPr>
        <w:t>mz</w:t>
      </w:r>
      <w:proofErr w:type="spellEnd"/>
      <w:r w:rsidRPr="00E17CF9">
        <w:rPr>
          <w:rFonts w:ascii="Arial" w:hAnsi="Arial" w:cs="Arial"/>
          <w:sz w:val="24"/>
          <w:szCs w:val="24"/>
        </w:rPr>
        <w:t xml:space="preserve"> se} </w:t>
      </w:r>
      <w:proofErr w:type="spellStart"/>
      <w:r w:rsidRPr="00E17CF9">
        <w:rPr>
          <w:rFonts w:ascii="Arial" w:hAnsi="Arial" w:cs="Arial"/>
          <w:sz w:val="24"/>
          <w:szCs w:val="24"/>
        </w:rPr>
        <w:t>sz</w:t>
      </w:r>
      <w:proofErr w:type="spellEnd"/>
      <w:r w:rsidRPr="00E17CF9">
        <w:rPr>
          <w:rFonts w:ascii="Arial" w:hAnsi="Arial" w:cs="Arial"/>
          <w:sz w:val="24"/>
          <w:szCs w:val="24"/>
        </w:rPr>
        <w:t>] ze</w:t>
      </w:r>
      <w:r w:rsidRPr="00E17CF9">
        <w:rPr>
          <w:rFonts w:ascii="Arial" w:hAnsi="Arial" w:cs="Arial"/>
          <w:sz w:val="24"/>
          <w:szCs w:val="24"/>
        </w:rPr>
        <w:br/>
      </w:r>
      <w:proofErr w:type="spellStart"/>
      <w:r w:rsidRPr="00E17CF9">
        <w:rPr>
          <w:rFonts w:ascii="Arial" w:hAnsi="Arial" w:cs="Arial"/>
          <w:sz w:val="24"/>
          <w:szCs w:val="24"/>
        </w:rPr>
        <w:t>jez</w:t>
      </w:r>
      <w:proofErr w:type="spellEnd"/>
      <w:r w:rsidRPr="00E17CF9">
        <w:rPr>
          <w:rFonts w:ascii="Arial" w:hAnsi="Arial" w:cs="Arial"/>
          <w:sz w:val="24"/>
          <w:szCs w:val="24"/>
        </w:rPr>
        <w:t xml:space="preserve"> [</w:t>
      </w:r>
      <w:proofErr w:type="spellStart"/>
      <w:r w:rsidRPr="00E17CF9">
        <w:rPr>
          <w:rFonts w:ascii="Arial" w:hAnsi="Arial" w:cs="Arial"/>
          <w:sz w:val="24"/>
          <w:szCs w:val="24"/>
        </w:rPr>
        <w:t>sz</w:t>
      </w:r>
      <w:proofErr w:type="spellEnd"/>
      <w:r w:rsidRPr="00E17CF9">
        <w:rPr>
          <w:rFonts w:ascii="Arial" w:hAnsi="Arial" w:cs="Arial"/>
          <w:sz w:val="24"/>
          <w:szCs w:val="24"/>
        </w:rPr>
        <w:t xml:space="preserve"> | we | | 12 [oz ai {zi </w:t>
      </w:r>
      <w:proofErr w:type="spellStart"/>
      <w:r w:rsidRPr="00E17CF9">
        <w:rPr>
          <w:rFonts w:ascii="Arial" w:hAnsi="Arial" w:cs="Arial"/>
          <w:sz w:val="24"/>
          <w:szCs w:val="24"/>
        </w:rPr>
        <w:t>jst</w:t>
      </w:r>
      <w:proofErr w:type="spellEnd"/>
      <w:r w:rsidRPr="00E17CF9">
        <w:rPr>
          <w:rFonts w:ascii="Arial" w:hAnsi="Arial" w:cs="Arial"/>
          <w:sz w:val="24"/>
          <w:szCs w:val="24"/>
        </w:rPr>
        <w:t xml:space="preserve"> </w:t>
      </w:r>
      <w:proofErr w:type="spellStart"/>
      <w:r w:rsidRPr="00E17CF9">
        <w:rPr>
          <w:rFonts w:ascii="Arial" w:hAnsi="Arial" w:cs="Arial"/>
          <w:sz w:val="24"/>
          <w:szCs w:val="24"/>
        </w:rPr>
        <w:t>lm</w:t>
      </w:r>
      <w:proofErr w:type="spellEnd"/>
      <w:r w:rsidRPr="00E17CF9">
        <w:rPr>
          <w:rFonts w:ascii="Arial" w:hAnsi="Arial" w:cs="Arial"/>
          <w:sz w:val="24"/>
          <w:szCs w:val="24"/>
        </w:rPr>
        <w:t xml:space="preserve"> | 2fo </w:t>
      </w:r>
      <w:proofErr w:type="spellStart"/>
      <w:r w:rsidRPr="00E17CF9">
        <w:rPr>
          <w:rFonts w:ascii="Arial" w:hAnsi="Arial" w:cs="Arial"/>
          <w:sz w:val="24"/>
          <w:szCs w:val="24"/>
        </w:rPr>
        <w:t>bei</w:t>
      </w:r>
      <w:proofErr w:type="spellEnd"/>
      <w:r w:rsidRPr="00E17CF9">
        <w:rPr>
          <w:rFonts w:ascii="Arial" w:hAnsi="Arial" w:cs="Arial"/>
          <w:sz w:val="24"/>
          <w:szCs w:val="24"/>
        </w:rPr>
        <w:t>] 6°z</w:t>
      </w:r>
      <w:r w:rsidRPr="00E17CF9">
        <w:rPr>
          <w:rFonts w:ascii="Arial" w:hAnsi="Arial" w:cs="Arial"/>
          <w:sz w:val="24"/>
          <w:szCs w:val="24"/>
        </w:rPr>
        <w:br/>
        <w:t>je [</w:t>
      </w:r>
      <w:proofErr w:type="spellStart"/>
      <w:r w:rsidRPr="00E17CF9">
        <w:rPr>
          <w:rFonts w:ascii="Arial" w:hAnsi="Arial" w:cs="Arial"/>
          <w:sz w:val="24"/>
          <w:szCs w:val="24"/>
        </w:rPr>
        <w:t>iz</w:t>
      </w:r>
      <w:proofErr w:type="spellEnd"/>
      <w:r w:rsidRPr="00E17CF9">
        <w:rPr>
          <w:rFonts w:ascii="Arial" w:hAnsi="Arial" w:cs="Arial"/>
          <w:sz w:val="24"/>
          <w:szCs w:val="24"/>
        </w:rPr>
        <w:t xml:space="preserve"> [</w:t>
      </w:r>
      <w:proofErr w:type="spellStart"/>
      <w:r w:rsidRPr="00E17CF9">
        <w:rPr>
          <w:rFonts w:ascii="Arial" w:hAnsi="Arial" w:cs="Arial"/>
          <w:sz w:val="24"/>
          <w:szCs w:val="24"/>
        </w:rPr>
        <w:t>oe</w:t>
      </w:r>
      <w:proofErr w:type="spellEnd"/>
      <w:r w:rsidRPr="00E17CF9">
        <w:rPr>
          <w:rFonts w:ascii="Arial" w:hAnsi="Arial" w:cs="Arial"/>
          <w:sz w:val="24"/>
          <w:szCs w:val="24"/>
        </w:rPr>
        <w:t xml:space="preserve"> foe [at |</w:t>
      </w:r>
      <w:r w:rsidRPr="00E17CF9">
        <w:rPr>
          <w:rFonts w:ascii="Arial" w:hAnsi="Arial" w:cs="Arial"/>
          <w:sz w:val="24"/>
          <w:szCs w:val="24"/>
        </w:rPr>
        <w:br/>
        <w:t>6h</w:t>
      </w:r>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t>nlo</w:t>
      </w:r>
      <w:proofErr w:type="spellEnd"/>
      <w:r w:rsidRPr="00E17CF9">
        <w:rPr>
          <w:rFonts w:ascii="Arial" w:hAnsi="Arial" w:cs="Arial"/>
          <w:sz w:val="24"/>
          <w:szCs w:val="24"/>
        </w:rPr>
        <w:br/>
      </w:r>
      <w:r w:rsidRPr="00E17CF9">
        <w:rPr>
          <w:rFonts w:ascii="Arial" w:hAnsi="Arial" w:cs="Arial"/>
          <w:sz w:val="24"/>
          <w:szCs w:val="24"/>
        </w:rPr>
        <w:br/>
        <w:t>2</w:t>
      </w:r>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t>wleo|lo</w:t>
      </w:r>
      <w:proofErr w:type="spellEnd"/>
      <w:r w:rsidRPr="00E17CF9">
        <w:rPr>
          <w:rFonts w:ascii="Arial" w:hAnsi="Arial" w:cs="Arial"/>
          <w:sz w:val="24"/>
          <w:szCs w:val="24"/>
        </w:rPr>
        <w:br/>
        <w:t>coy ala]</w:t>
      </w:r>
      <w:r w:rsidRPr="00E17CF9">
        <w:rPr>
          <w:rFonts w:ascii="Arial" w:hAnsi="Arial" w:cs="Arial"/>
          <w:sz w:val="24"/>
          <w:szCs w:val="24"/>
        </w:rPr>
        <w:br/>
      </w:r>
      <w:r w:rsidRPr="00E17CF9">
        <w:rPr>
          <w:rFonts w:ascii="Arial" w:hAnsi="Arial" w:cs="Arial"/>
          <w:sz w:val="24"/>
          <w:szCs w:val="24"/>
        </w:rPr>
        <w:br/>
        <w:t>e[</w:t>
      </w:r>
      <w:proofErr w:type="spellStart"/>
      <w:r w:rsidRPr="00E17CF9">
        <w:rPr>
          <w:rFonts w:ascii="Arial" w:hAnsi="Arial" w:cs="Arial"/>
          <w:sz w:val="24"/>
          <w:szCs w:val="24"/>
        </w:rPr>
        <w:t>efe</w:t>
      </w:r>
      <w:proofErr w:type="spellEnd"/>
      <w:r w:rsidRPr="00E17CF9">
        <w:rPr>
          <w:rFonts w:ascii="Arial" w:hAnsi="Arial" w:cs="Arial"/>
          <w:sz w:val="24"/>
          <w:szCs w:val="24"/>
        </w:rPr>
        <w:t>[2</w:t>
      </w:r>
      <w:r w:rsidRPr="00E17CF9">
        <w:rPr>
          <w:rFonts w:ascii="Arial" w:hAnsi="Arial" w:cs="Arial"/>
          <w:sz w:val="24"/>
          <w:szCs w:val="24"/>
        </w:rPr>
        <w:br/>
        <w:t>= 2</w:t>
      </w:r>
      <w:r w:rsidRPr="00E17CF9">
        <w:rPr>
          <w:rFonts w:ascii="Arial" w:hAnsi="Arial" w:cs="Arial"/>
          <w:sz w:val="24"/>
          <w:szCs w:val="24"/>
        </w:rPr>
        <w:br/>
      </w:r>
      <w:r w:rsidRPr="00E17CF9">
        <w:rPr>
          <w:rFonts w:ascii="Arial" w:hAnsi="Arial" w:cs="Arial"/>
          <w:sz w:val="24"/>
          <w:szCs w:val="24"/>
        </w:rPr>
        <w:br/>
        <w:t>-</w:t>
      </w:r>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t>ela</w:t>
      </w:r>
      <w:proofErr w:type="spellEnd"/>
      <w:r w:rsidRPr="00E17CF9">
        <w:rPr>
          <w:rFonts w:ascii="Arial" w:hAnsi="Arial" w:cs="Arial"/>
          <w:sz w:val="24"/>
          <w:szCs w:val="24"/>
        </w:rPr>
        <w:t xml:space="preserve"> </w:t>
      </w:r>
      <w:proofErr w:type="spellStart"/>
      <w:r w:rsidRPr="00E17CF9">
        <w:rPr>
          <w:rFonts w:ascii="Arial" w:hAnsi="Arial" w:cs="Arial"/>
          <w:sz w:val="24"/>
          <w:szCs w:val="24"/>
        </w:rPr>
        <w:t>flseleofR</w:t>
      </w:r>
      <w:proofErr w:type="spellEnd"/>
      <w:r w:rsidRPr="00E17CF9">
        <w:rPr>
          <w:rFonts w:ascii="Arial" w:hAnsi="Arial" w:cs="Arial"/>
          <w:sz w:val="24"/>
          <w:szCs w:val="24"/>
        </w:rPr>
        <w:br/>
      </w:r>
      <w:proofErr w:type="spellStart"/>
      <w:r w:rsidRPr="00E17CF9">
        <w:rPr>
          <w:rFonts w:ascii="Arial" w:hAnsi="Arial" w:cs="Arial"/>
          <w:sz w:val="24"/>
          <w:szCs w:val="24"/>
        </w:rPr>
        <w:t>ele</w:t>
      </w:r>
      <w:proofErr w:type="spellEnd"/>
      <w:r w:rsidRPr="00E17CF9">
        <w:rPr>
          <w:rFonts w:ascii="Arial" w:hAnsi="Arial" w:cs="Arial"/>
          <w:sz w:val="24"/>
          <w:szCs w:val="24"/>
        </w:rPr>
        <w:t xml:space="preserve"> delete</w:t>
      </w:r>
      <w:r w:rsidRPr="00E17CF9">
        <w:rPr>
          <w:rFonts w:ascii="Arial" w:hAnsi="Arial" w:cs="Arial"/>
          <w:sz w:val="24"/>
          <w:szCs w:val="24"/>
        </w:rPr>
        <w:br/>
      </w:r>
      <w:r w:rsidRPr="00E17CF9">
        <w:rPr>
          <w:rFonts w:ascii="Arial" w:hAnsi="Arial" w:cs="Arial"/>
          <w:sz w:val="24"/>
          <w:szCs w:val="24"/>
        </w:rPr>
        <w:br/>
        <w:t>OL</w:t>
      </w:r>
      <w:r w:rsidRPr="00E17CF9">
        <w:rPr>
          <w:rFonts w:ascii="Arial" w:hAnsi="Arial" w:cs="Arial"/>
          <w:sz w:val="24"/>
          <w:szCs w:val="24"/>
        </w:rPr>
        <w:br/>
      </w:r>
      <w:r w:rsidRPr="00E17CF9">
        <w:rPr>
          <w:rFonts w:ascii="Arial" w:hAnsi="Arial" w:cs="Arial"/>
          <w:sz w:val="24"/>
          <w:szCs w:val="24"/>
        </w:rPr>
        <w:br/>
        <w:t>6</w:t>
      </w:r>
      <w:r w:rsidRPr="00E17CF9">
        <w:rPr>
          <w:rFonts w:ascii="Arial" w:hAnsi="Arial" w:cs="Arial"/>
          <w:sz w:val="24"/>
          <w:szCs w:val="24"/>
        </w:rPr>
        <w:br/>
      </w:r>
      <w:r w:rsidRPr="00E17CF9">
        <w:rPr>
          <w:rFonts w:ascii="Arial" w:hAnsi="Arial" w:cs="Arial"/>
          <w:sz w:val="24"/>
          <w:szCs w:val="24"/>
        </w:rPr>
        <w:br/>
        <w:t>L</w:t>
      </w:r>
      <w:r w:rsidRPr="00E17CF9">
        <w:rPr>
          <w:rFonts w:ascii="Arial" w:hAnsi="Arial" w:cs="Arial"/>
          <w:sz w:val="24"/>
          <w:szCs w:val="24"/>
        </w:rPr>
        <w:br/>
      </w:r>
      <w:r w:rsidRPr="00E17CF9">
        <w:rPr>
          <w:rFonts w:ascii="Arial" w:hAnsi="Arial" w:cs="Arial"/>
          <w:sz w:val="24"/>
          <w:szCs w:val="24"/>
        </w:rPr>
        <w:br/>
        <w:t>948</w:t>
      </w:r>
      <w:r w:rsidRPr="00E17CF9">
        <w:rPr>
          <w:rFonts w:ascii="Arial" w:hAnsi="Arial" w:cs="Arial"/>
          <w:sz w:val="24"/>
          <w:szCs w:val="24"/>
        </w:rPr>
        <w:br/>
        <w:t>£78</w:t>
      </w:r>
      <w:r w:rsidRPr="00E17CF9">
        <w:rPr>
          <w:rFonts w:ascii="Arial" w:hAnsi="Arial" w:cs="Arial"/>
          <w:sz w:val="24"/>
          <w:szCs w:val="24"/>
        </w:rPr>
        <w:br/>
      </w:r>
      <w:proofErr w:type="spellStart"/>
      <w:r w:rsidRPr="00E17CF9">
        <w:rPr>
          <w:rFonts w:ascii="Arial" w:hAnsi="Arial" w:cs="Arial"/>
          <w:sz w:val="24"/>
          <w:szCs w:val="24"/>
        </w:rPr>
        <w:t>eLe</w:t>
      </w:r>
      <w:proofErr w:type="spellEnd"/>
      <w:r w:rsidRPr="00E17CF9">
        <w:rPr>
          <w:rFonts w:ascii="Arial" w:hAnsi="Arial" w:cs="Arial"/>
          <w:sz w:val="24"/>
          <w:szCs w:val="24"/>
        </w:rPr>
        <w:br/>
        <w:t>92</w:t>
      </w:r>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t>e|s</w:t>
      </w:r>
      <w:proofErr w:type="spellEnd"/>
      <w:r w:rsidRPr="00E17CF9">
        <w:rPr>
          <w:rFonts w:ascii="Arial" w:hAnsi="Arial" w:cs="Arial"/>
          <w:sz w:val="24"/>
          <w:szCs w:val="24"/>
        </w:rPr>
        <w:br/>
      </w:r>
      <w:r w:rsidRPr="00E17CF9">
        <w:rPr>
          <w:rFonts w:ascii="Arial" w:hAnsi="Arial" w:cs="Arial"/>
          <w:sz w:val="24"/>
          <w:szCs w:val="24"/>
        </w:rPr>
        <w:br/>
        <w:t>~ cay</w:t>
      </w:r>
      <w:r w:rsidRPr="00E17CF9">
        <w:rPr>
          <w:rFonts w:ascii="Arial" w:hAnsi="Arial" w:cs="Arial"/>
          <w:sz w:val="24"/>
          <w:szCs w:val="24"/>
        </w:rPr>
        <w:br/>
      </w:r>
      <w:r w:rsidRPr="00E17CF9">
        <w:rPr>
          <w:rFonts w:ascii="Arial" w:hAnsi="Arial" w:cs="Arial"/>
          <w:sz w:val="24"/>
          <w:szCs w:val="24"/>
        </w:rPr>
        <w:br/>
        <w:t>86S</w:t>
      </w:r>
      <w:r w:rsidRPr="00E17CF9">
        <w:rPr>
          <w:rFonts w:ascii="Arial" w:hAnsi="Arial" w:cs="Arial"/>
          <w:sz w:val="24"/>
          <w:szCs w:val="24"/>
        </w:rPr>
        <w:br/>
      </w:r>
      <w:r w:rsidRPr="00E17CF9">
        <w:rPr>
          <w:rFonts w:ascii="Arial" w:hAnsi="Arial" w:cs="Arial"/>
          <w:sz w:val="24"/>
          <w:szCs w:val="24"/>
        </w:rPr>
        <w:lastRenderedPageBreak/>
        <w:br/>
      </w:r>
      <w:proofErr w:type="spellStart"/>
      <w:r w:rsidRPr="00E17CF9">
        <w:rPr>
          <w:rFonts w:ascii="Arial" w:hAnsi="Arial" w:cs="Arial"/>
          <w:sz w:val="24"/>
          <w:szCs w:val="24"/>
        </w:rPr>
        <w:t>SHTANIdS</w:t>
      </w:r>
      <w:proofErr w:type="spellEnd"/>
      <w:r w:rsidRPr="00E17CF9">
        <w:rPr>
          <w:rFonts w:ascii="Arial" w:hAnsi="Arial" w:cs="Arial"/>
          <w:sz w:val="24"/>
          <w:szCs w:val="24"/>
        </w:rPr>
        <w:t xml:space="preserve"> “</w:t>
      </w:r>
      <w:proofErr w:type="spellStart"/>
      <w:r w:rsidRPr="00E17CF9">
        <w:rPr>
          <w:rFonts w:ascii="Arial" w:hAnsi="Arial" w:cs="Arial"/>
          <w:sz w:val="24"/>
          <w:szCs w:val="24"/>
        </w:rPr>
        <w:t>W'd</w:t>
      </w:r>
      <w:proofErr w:type="spellEnd"/>
      <w:r w:rsidRPr="00E17CF9">
        <w:rPr>
          <w:rFonts w:ascii="Arial" w:hAnsi="Arial" w:cs="Arial"/>
          <w:sz w:val="24"/>
          <w:szCs w:val="24"/>
        </w:rPr>
        <w:t>' a</w:t>
      </w:r>
      <w:r w:rsidRPr="00E17CF9">
        <w:rPr>
          <w:rFonts w:ascii="Arial" w:hAnsi="Arial" w:cs="Arial"/>
          <w:sz w:val="24"/>
          <w:szCs w:val="24"/>
        </w:rPr>
        <w:br/>
      </w:r>
      <w:r w:rsidRPr="00E17CF9">
        <w:rPr>
          <w:rFonts w:ascii="Arial" w:hAnsi="Arial" w:cs="Arial"/>
          <w:sz w:val="24"/>
          <w:szCs w:val="24"/>
        </w:rPr>
        <w:br/>
        <w:t>“</w:t>
      </w:r>
      <w:proofErr w:type="spellStart"/>
      <w:r w:rsidRPr="00E17CF9">
        <w:rPr>
          <w:rFonts w:ascii="Arial" w:hAnsi="Arial" w:cs="Arial"/>
          <w:sz w:val="24"/>
          <w:szCs w:val="24"/>
        </w:rPr>
        <w:t>Sh</w:t>
      </w:r>
      <w:proofErr w:type="spellEnd"/>
      <w:r w:rsidRPr="00E17CF9">
        <w:rPr>
          <w:rFonts w:ascii="Arial" w:hAnsi="Arial" w:cs="Arial"/>
          <w:sz w:val="24"/>
          <w:szCs w:val="24"/>
        </w:rPr>
        <w:t xml:space="preserve">* ONIYNG </w:t>
      </w:r>
      <w:proofErr w:type="spellStart"/>
      <w:r w:rsidRPr="00E17CF9">
        <w:rPr>
          <w:rFonts w:ascii="Arial" w:hAnsi="Arial" w:cs="Arial"/>
          <w:sz w:val="24"/>
          <w:szCs w:val="24"/>
        </w:rPr>
        <w:t>FIGNIdS</w:t>
      </w:r>
      <w:proofErr w:type="spellEnd"/>
      <w:r w:rsidRPr="00E17CF9">
        <w:rPr>
          <w:rFonts w:ascii="Arial" w:hAnsi="Arial" w:cs="Arial"/>
          <w:sz w:val="24"/>
          <w:szCs w:val="24"/>
        </w:rPr>
        <w:t xml:space="preserve"> AYOM AO SNOILNIOASY SAILDaad3 S3AID 318VL</w:t>
      </w:r>
      <w:r w:rsidRPr="00E17CF9">
        <w:rPr>
          <w:rFonts w:ascii="Arial" w:hAnsi="Arial" w:cs="Arial"/>
          <w:sz w:val="24"/>
          <w:szCs w:val="24"/>
        </w:rPr>
        <w:br/>
        <w:t xml:space="preserve">“HSINIS GNVY AOVENDDY AYNSNI OL 3SIN SO GNA SHL LY 113M0 </w:t>
      </w:r>
      <w:proofErr w:type="spellStart"/>
      <w:r w:rsidRPr="00E17CF9">
        <w:rPr>
          <w:rFonts w:ascii="Arial" w:hAnsi="Arial" w:cs="Arial"/>
          <w:sz w:val="24"/>
          <w:szCs w:val="24"/>
        </w:rPr>
        <w:t>Os</w:t>
      </w:r>
      <w:proofErr w:type="spellEnd"/>
      <w:r w:rsidRPr="00E17CF9">
        <w:rPr>
          <w:rFonts w:ascii="Arial" w:hAnsi="Arial" w:cs="Arial"/>
          <w:sz w:val="24"/>
          <w:szCs w:val="24"/>
        </w:rPr>
        <w:t xml:space="preserve"> SI LNNOWY</w:t>
      </w:r>
      <w:r w:rsidRPr="00E17CF9">
        <w:rPr>
          <w:rFonts w:ascii="Arial" w:hAnsi="Arial" w:cs="Arial"/>
          <w:sz w:val="24"/>
          <w:szCs w:val="24"/>
        </w:rPr>
        <w:br/>
        <w:t xml:space="preserve">SIHL JO 50° -05° STVNDA SWYD ONINUNL ONY ONIWHOS 4dO </w:t>
      </w:r>
      <w:proofErr w:type="spellStart"/>
      <w:r w:rsidRPr="00E17CF9">
        <w:rPr>
          <w:rFonts w:ascii="Arial" w:hAnsi="Arial" w:cs="Arial"/>
          <w:sz w:val="24"/>
          <w:szCs w:val="24"/>
        </w:rPr>
        <w:t>NOILYOd</w:t>
      </w:r>
      <w:proofErr w:type="spellEnd"/>
      <w:r w:rsidRPr="00E17CF9">
        <w:rPr>
          <w:rFonts w:ascii="Arial" w:hAnsi="Arial" w:cs="Arial"/>
          <w:sz w:val="24"/>
          <w:szCs w:val="24"/>
        </w:rPr>
        <w:t xml:space="preserve"> ONINUOM</w:t>
      </w:r>
      <w:r w:rsidRPr="00E17CF9">
        <w:rPr>
          <w:rFonts w:ascii="Arial" w:hAnsi="Arial" w:cs="Arial"/>
          <w:sz w:val="24"/>
          <w:szCs w:val="24"/>
        </w:rPr>
        <w:br/>
      </w:r>
      <w:r w:rsidRPr="00E17CF9">
        <w:rPr>
          <w:rFonts w:ascii="Arial" w:hAnsi="Arial" w:cs="Arial"/>
          <w:sz w:val="24"/>
          <w:szCs w:val="24"/>
        </w:rPr>
        <w:br/>
        <w:t>NaA1Nd</w:t>
      </w:r>
      <w:r w:rsidRPr="00E17CF9">
        <w:rPr>
          <w:rFonts w:ascii="Arial" w:hAnsi="Arial" w:cs="Arial"/>
          <w:sz w:val="24"/>
          <w:szCs w:val="24"/>
        </w:rPr>
        <w:br/>
      </w:r>
      <w:proofErr w:type="spellStart"/>
      <w:r w:rsidRPr="00E17CF9">
        <w:rPr>
          <w:rFonts w:ascii="Arial" w:hAnsi="Arial" w:cs="Arial"/>
          <w:sz w:val="24"/>
          <w:szCs w:val="24"/>
        </w:rPr>
        <w:t>YAAIdG</w:t>
      </w:r>
      <w:proofErr w:type="spellEnd"/>
      <w:r w:rsidRPr="00E17CF9">
        <w:rPr>
          <w:rFonts w:ascii="Arial" w:hAnsi="Arial" w:cs="Arial"/>
          <w:sz w:val="24"/>
          <w:szCs w:val="24"/>
        </w:rPr>
        <w:br/>
      </w:r>
      <w:r w:rsidRPr="00E17CF9">
        <w:rPr>
          <w:rFonts w:ascii="Arial" w:hAnsi="Arial" w:cs="Arial"/>
          <w:sz w:val="24"/>
          <w:szCs w:val="24"/>
        </w:rPr>
        <w:br/>
        <w:t>{</w:t>
      </w:r>
      <w:proofErr w:type="spellStart"/>
      <w:r w:rsidRPr="00E17CF9">
        <w:rPr>
          <w:rFonts w:ascii="Arial" w:hAnsi="Arial" w:cs="Arial"/>
          <w:sz w:val="24"/>
          <w:szCs w:val="24"/>
        </w:rPr>
        <w:t>GNNOdWOO</w:t>
      </w:r>
      <w:proofErr w:type="spellEnd"/>
      <w:r w:rsidRPr="00E17CF9">
        <w:rPr>
          <w:rFonts w:ascii="Arial" w:hAnsi="Arial" w:cs="Arial"/>
          <w:sz w:val="24"/>
          <w:szCs w:val="24"/>
        </w:rPr>
        <w:t xml:space="preserve">) </w:t>
      </w:r>
      <w:proofErr w:type="spellStart"/>
      <w:r w:rsidRPr="00E17CF9">
        <w:rPr>
          <w:rFonts w:ascii="Arial" w:hAnsi="Arial" w:cs="Arial"/>
          <w:sz w:val="24"/>
          <w:szCs w:val="24"/>
        </w:rPr>
        <w:t>YsaArad</w:t>
      </w:r>
      <w:proofErr w:type="spellEnd"/>
      <w:r w:rsidRPr="00E17CF9">
        <w:rPr>
          <w:rFonts w:ascii="Arial" w:hAnsi="Arial" w:cs="Arial"/>
          <w:sz w:val="24"/>
          <w:szCs w:val="24"/>
        </w:rPr>
        <w:br/>
        <w:t>(</w:t>
      </w:r>
      <w:proofErr w:type="spellStart"/>
      <w:r w:rsidRPr="00E17CF9">
        <w:rPr>
          <w:rFonts w:ascii="Arial" w:hAnsi="Arial" w:cs="Arial"/>
          <w:sz w:val="24"/>
          <w:szCs w:val="24"/>
        </w:rPr>
        <w:t>aNnodwod</w:t>
      </w:r>
      <w:proofErr w:type="spellEnd"/>
      <w:r w:rsidRPr="00E17CF9">
        <w:rPr>
          <w:rFonts w:ascii="Arial" w:hAnsi="Arial" w:cs="Arial"/>
          <w:sz w:val="24"/>
          <w:szCs w:val="24"/>
        </w:rPr>
        <w:t>) N3AIuG</w:t>
      </w:r>
      <w:r w:rsidRPr="00E17CF9">
        <w:rPr>
          <w:rFonts w:ascii="Arial" w:hAnsi="Arial" w:cs="Arial"/>
          <w:sz w:val="24"/>
          <w:szCs w:val="24"/>
        </w:rPr>
        <w:br/>
      </w:r>
      <w:r w:rsidRPr="00E17CF9">
        <w:rPr>
          <w:rFonts w:ascii="Arial" w:hAnsi="Arial" w:cs="Arial"/>
          <w:sz w:val="24"/>
          <w:szCs w:val="24"/>
        </w:rPr>
        <w:br/>
        <w:t>YNOH 43d</w:t>
      </w:r>
      <w:r w:rsidRPr="00E17CF9">
        <w:rPr>
          <w:rFonts w:ascii="Arial" w:hAnsi="Arial" w:cs="Arial"/>
          <w:sz w:val="24"/>
          <w:szCs w:val="24"/>
        </w:rPr>
        <w:br/>
      </w:r>
      <w:proofErr w:type="spellStart"/>
      <w:r w:rsidRPr="00E17CF9">
        <w:rPr>
          <w:rFonts w:ascii="Arial" w:hAnsi="Arial" w:cs="Arial"/>
          <w:sz w:val="24"/>
          <w:szCs w:val="24"/>
        </w:rPr>
        <w:t>aOlLondoud</w:t>
      </w:r>
      <w:proofErr w:type="spellEnd"/>
      <w:r w:rsidRPr="00E17CF9">
        <w:rPr>
          <w:rFonts w:ascii="Arial" w:hAnsi="Arial" w:cs="Arial"/>
          <w:sz w:val="24"/>
          <w:szCs w:val="24"/>
        </w:rPr>
        <w:t xml:space="preserve"> </w:t>
      </w:r>
      <w:proofErr w:type="spellStart"/>
      <w:r w:rsidRPr="00E17CF9">
        <w:rPr>
          <w:rFonts w:ascii="Arial" w:hAnsi="Arial" w:cs="Arial"/>
          <w:sz w:val="24"/>
          <w:szCs w:val="24"/>
        </w:rPr>
        <w:t>ssoud</w:t>
      </w:r>
      <w:proofErr w:type="spellEnd"/>
      <w:r w:rsidRPr="00E17CF9">
        <w:rPr>
          <w:rFonts w:ascii="Arial" w:hAnsi="Arial" w:cs="Arial"/>
          <w:sz w:val="24"/>
          <w:szCs w:val="24"/>
        </w:rPr>
        <w:br/>
        <w:t>3293Ild JNO 3LIIWdNOD</w:t>
      </w:r>
      <w:r w:rsidRPr="00E17CF9">
        <w:rPr>
          <w:rFonts w:ascii="Arial" w:hAnsi="Arial" w:cs="Arial"/>
          <w:sz w:val="24"/>
          <w:szCs w:val="24"/>
        </w:rPr>
        <w:br/>
      </w:r>
      <w:r w:rsidRPr="00E17CF9">
        <w:rPr>
          <w:rFonts w:ascii="Arial" w:hAnsi="Arial" w:cs="Arial"/>
          <w:sz w:val="24"/>
          <w:szCs w:val="24"/>
        </w:rPr>
        <w:br/>
        <w:t>OL SGNOD3S NI AWIL</w:t>
      </w:r>
      <w:r w:rsidRPr="00E17CF9">
        <w:rPr>
          <w:rFonts w:ascii="Arial" w:hAnsi="Arial" w:cs="Arial"/>
          <w:sz w:val="24"/>
          <w:szCs w:val="24"/>
        </w:rPr>
        <w:br/>
      </w:r>
      <w:r w:rsidRPr="00E17CF9">
        <w:rPr>
          <w:rFonts w:ascii="Arial" w:hAnsi="Arial" w:cs="Arial"/>
          <w:sz w:val="24"/>
          <w:szCs w:val="24"/>
        </w:rPr>
        <w:br/>
        <w:t>SUYVHD AONVHD C334 YOs FISVL</w:t>
      </w:r>
      <w:r w:rsidRPr="00E17CF9">
        <w:rPr>
          <w:rFonts w:ascii="Arial" w:hAnsi="Arial" w:cs="Arial"/>
          <w:sz w:val="24"/>
          <w:szCs w:val="24"/>
        </w:rPr>
        <w:br/>
      </w:r>
      <w:r w:rsidRPr="00E17CF9">
        <w:rPr>
          <w:rFonts w:ascii="Arial" w:hAnsi="Arial" w:cs="Arial"/>
          <w:sz w:val="24"/>
          <w:szCs w:val="24"/>
        </w:rPr>
        <w:br/>
        <w:t xml:space="preserve">(4") GNODAS OL/Z WIL 3IGI - JIDAD </w:t>
      </w:r>
      <w:proofErr w:type="spellStart"/>
      <w:r w:rsidRPr="00E17CF9">
        <w:rPr>
          <w:rFonts w:ascii="Arial" w:hAnsi="Arial" w:cs="Arial"/>
          <w:sz w:val="24"/>
          <w:szCs w:val="24"/>
        </w:rPr>
        <w:t>Sh</w:t>
      </w:r>
      <w:proofErr w:type="spellEnd"/>
      <w:r w:rsidRPr="00E17CF9">
        <w:rPr>
          <w:rFonts w:ascii="Arial" w:hAnsi="Arial" w:cs="Arial"/>
          <w:sz w:val="24"/>
          <w:szCs w:val="24"/>
        </w:rPr>
        <w:t xml:space="preserve"> SNIHDVW 8 14GOW</w:t>
      </w:r>
      <w:r w:rsidRPr="00E17CF9">
        <w:rPr>
          <w:rFonts w:ascii="Arial" w:hAnsi="Arial" w:cs="Arial"/>
          <w:sz w:val="24"/>
          <w:szCs w:val="24"/>
        </w:rPr>
        <w:br/>
      </w:r>
      <w:proofErr w:type="spellStart"/>
      <w:r w:rsidRPr="00E17CF9">
        <w:rPr>
          <w:rFonts w:ascii="Arial" w:hAnsi="Arial" w:cs="Arial"/>
          <w:sz w:val="24"/>
          <w:szCs w:val="24"/>
        </w:rPr>
        <w:t>NOILVNOdNOD</w:t>
      </w:r>
      <w:proofErr w:type="spellEnd"/>
      <w:r w:rsidRPr="00E17CF9">
        <w:rPr>
          <w:rFonts w:ascii="Arial" w:hAnsi="Arial" w:cs="Arial"/>
          <w:sz w:val="24"/>
          <w:szCs w:val="24"/>
        </w:rPr>
        <w:t xml:space="preserve"> YAAOG NOISIAIG TOOL ANIHDVW </w:t>
      </w:r>
      <w:proofErr w:type="spellStart"/>
      <w:r w:rsidRPr="00E17CF9">
        <w:rPr>
          <w:rFonts w:ascii="Arial" w:hAnsi="Arial" w:cs="Arial"/>
          <w:sz w:val="24"/>
          <w:szCs w:val="24"/>
        </w:rPr>
        <w:t>LYOdNSAVG</w:t>
      </w:r>
      <w:proofErr w:type="spellEnd"/>
      <w:r w:rsidRPr="00E17CF9">
        <w:rPr>
          <w:rFonts w:ascii="Arial" w:hAnsi="Arial" w:cs="Arial"/>
          <w:sz w:val="24"/>
          <w:szCs w:val="24"/>
        </w:rPr>
        <w:br/>
      </w:r>
      <w:r w:rsidRPr="00E17CF9">
        <w:rPr>
          <w:rFonts w:ascii="Arial" w:hAnsi="Arial" w:cs="Arial"/>
          <w:sz w:val="24"/>
          <w:szCs w:val="24"/>
        </w:rPr>
        <w:br/>
        <w:t>Page 124</w:t>
      </w:r>
      <w:r w:rsidRPr="00E17CF9">
        <w:rPr>
          <w:rFonts w:ascii="Arial" w:hAnsi="Arial" w:cs="Arial"/>
          <w:sz w:val="24"/>
          <w:szCs w:val="24"/>
        </w:rPr>
        <w:br/>
      </w:r>
      <w:r w:rsidRPr="00E17CF9">
        <w:rPr>
          <w:rFonts w:ascii="Arial" w:hAnsi="Arial" w:cs="Arial"/>
          <w:sz w:val="24"/>
          <w:szCs w:val="24"/>
        </w:rPr>
        <w:br/>
      </w:r>
    </w:p>
    <w:p w14:paraId="35DF0BCC" w14:textId="77777777" w:rsidR="00F360D6" w:rsidRPr="00E17CF9" w:rsidRDefault="00000000">
      <w:pPr>
        <w:pStyle w:val="Heading2"/>
        <w:rPr>
          <w:rFonts w:ascii="Arial" w:hAnsi="Arial" w:cs="Arial"/>
          <w:sz w:val="24"/>
          <w:szCs w:val="24"/>
        </w:rPr>
      </w:pPr>
      <w:r w:rsidRPr="00E17CF9">
        <w:rPr>
          <w:rFonts w:ascii="Arial" w:hAnsi="Arial" w:cs="Arial"/>
          <w:sz w:val="24"/>
          <w:szCs w:val="24"/>
        </w:rPr>
        <w:t>Page 123</w:t>
      </w:r>
    </w:p>
    <w:p w14:paraId="48D47464" w14:textId="77777777" w:rsidR="00F360D6" w:rsidRPr="00E17CF9" w:rsidRDefault="00000000">
      <w:pPr>
        <w:rPr>
          <w:rFonts w:ascii="Arial" w:hAnsi="Arial" w:cs="Arial"/>
          <w:sz w:val="24"/>
          <w:szCs w:val="24"/>
        </w:rPr>
      </w:pPr>
      <w:r w:rsidRPr="00E17CF9">
        <w:rPr>
          <w:rFonts w:ascii="Arial" w:hAnsi="Arial" w:cs="Arial"/>
          <w:sz w:val="24"/>
          <w:szCs w:val="24"/>
        </w:rPr>
        <w:t xml:space="preserve">ala} </w:t>
      </w:r>
      <w:proofErr w:type="spellStart"/>
      <w:r w:rsidRPr="00E17CF9">
        <w:rPr>
          <w:rFonts w:ascii="Arial" w:hAnsi="Arial" w:cs="Arial"/>
          <w:sz w:val="24"/>
          <w:szCs w:val="24"/>
        </w:rPr>
        <w:t>ata</w:t>
      </w:r>
      <w:proofErr w:type="spellEnd"/>
      <w:r w:rsidRPr="00E17CF9">
        <w:rPr>
          <w:rFonts w:ascii="Arial" w:hAnsi="Arial" w:cs="Arial"/>
          <w:sz w:val="24"/>
          <w:szCs w:val="24"/>
        </w:rPr>
        <w:t>} al ale</w:t>
      </w:r>
      <w:r w:rsidRPr="00E17CF9">
        <w:rPr>
          <w:rFonts w:ascii="Arial" w:hAnsi="Arial" w:cs="Arial"/>
          <w:sz w:val="24"/>
          <w:szCs w:val="24"/>
        </w:rPr>
        <w:br/>
      </w:r>
      <w:r w:rsidRPr="00E17CF9">
        <w:rPr>
          <w:rFonts w:ascii="Arial" w:hAnsi="Arial" w:cs="Arial"/>
          <w:sz w:val="24"/>
          <w:szCs w:val="24"/>
        </w:rPr>
        <w:br/>
        <w:t xml:space="preserve">Frat </w:t>
      </w:r>
      <w:proofErr w:type="spellStart"/>
      <w:r w:rsidRPr="00E17CF9">
        <w:rPr>
          <w:rFonts w:ascii="Arial" w:hAnsi="Arial" w:cs="Arial"/>
          <w:sz w:val="24"/>
          <w:szCs w:val="24"/>
        </w:rPr>
        <w:t>jeeod</w:t>
      </w:r>
      <w:proofErr w:type="spellEnd"/>
      <w:r w:rsidRPr="00E17CF9">
        <w:rPr>
          <w:rFonts w:ascii="Arial" w:hAnsi="Arial" w:cs="Arial"/>
          <w:sz w:val="24"/>
          <w:szCs w:val="24"/>
        </w:rPr>
        <w:t xml:space="preserve"> 068 se </w:t>
      </w:r>
      <w:proofErr w:type="spellStart"/>
      <w:r w:rsidRPr="00E17CF9">
        <w:rPr>
          <w:rFonts w:ascii="Arial" w:hAnsi="Arial" w:cs="Arial"/>
          <w:sz w:val="24"/>
          <w:szCs w:val="24"/>
        </w:rPr>
        <w:t>ize</w:t>
      </w:r>
      <w:proofErr w:type="spellEnd"/>
      <w:r w:rsidRPr="00E17CF9">
        <w:rPr>
          <w:rFonts w:ascii="Arial" w:hAnsi="Arial" w:cs="Arial"/>
          <w:sz w:val="24"/>
          <w:szCs w:val="24"/>
        </w:rPr>
        <w:t xml:space="preserve">] neg </w:t>
      </w:r>
      <w:proofErr w:type="spellStart"/>
      <w:r w:rsidRPr="00E17CF9">
        <w:rPr>
          <w:rFonts w:ascii="Arial" w:hAnsi="Arial" w:cs="Arial"/>
          <w:sz w:val="24"/>
          <w:szCs w:val="24"/>
        </w:rPr>
        <w:t>tes</w:t>
      </w:r>
      <w:proofErr w:type="spellEnd"/>
      <w:r w:rsidRPr="00E17CF9">
        <w:rPr>
          <w:rFonts w:ascii="Arial" w:hAnsi="Arial" w:cs="Arial"/>
          <w:sz w:val="24"/>
          <w:szCs w:val="24"/>
        </w:rPr>
        <w:t xml:space="preserve">| 16g 6es|ozs| </w:t>
      </w:r>
      <w:proofErr w:type="spellStart"/>
      <w:r w:rsidRPr="00E17CF9">
        <w:rPr>
          <w:rFonts w:ascii="Arial" w:hAnsi="Arial" w:cs="Arial"/>
          <w:sz w:val="24"/>
          <w:szCs w:val="24"/>
        </w:rPr>
        <w:t>asn</w:t>
      </w:r>
      <w:proofErr w:type="spellEnd"/>
      <w:r w:rsidRPr="00E17CF9">
        <w:rPr>
          <w:rFonts w:ascii="Arial" w:hAnsi="Arial" w:cs="Arial"/>
          <w:sz w:val="24"/>
          <w:szCs w:val="24"/>
        </w:rPr>
        <w:t xml:space="preserve">| as </w:t>
      </w:r>
      <w:proofErr w:type="spellStart"/>
      <w:r w:rsidRPr="00E17CF9">
        <w:rPr>
          <w:rFonts w:ascii="Arial" w:hAnsi="Arial" w:cs="Arial"/>
          <w:sz w:val="24"/>
          <w:szCs w:val="24"/>
        </w:rPr>
        <w:t>eee</w:t>
      </w:r>
      <w:proofErr w:type="spellEnd"/>
      <w:r w:rsidRPr="00E17CF9">
        <w:rPr>
          <w:rFonts w:ascii="Arial" w:hAnsi="Arial" w:cs="Arial"/>
          <w:sz w:val="24"/>
          <w:szCs w:val="24"/>
        </w:rPr>
        <w:t xml:space="preserve"> </w:t>
      </w:r>
      <w:proofErr w:type="spellStart"/>
      <w:r w:rsidRPr="00E17CF9">
        <w:rPr>
          <w:rFonts w:ascii="Arial" w:hAnsi="Arial" w:cs="Arial"/>
          <w:sz w:val="24"/>
          <w:szCs w:val="24"/>
        </w:rPr>
        <w:t>ve</w:t>
      </w:r>
      <w:proofErr w:type="spellEnd"/>
      <w:r w:rsidRPr="00E17CF9">
        <w:rPr>
          <w:rFonts w:ascii="Arial" w:hAnsi="Arial" w:cs="Arial"/>
          <w:sz w:val="24"/>
          <w:szCs w:val="24"/>
        </w:rPr>
        <w:t xml:space="preserve"> zzz] 687 | | seul] 08] </w:t>
      </w:r>
      <w:proofErr w:type="spellStart"/>
      <w:r w:rsidRPr="00E17CF9">
        <w:rPr>
          <w:rFonts w:ascii="Arial" w:hAnsi="Arial" w:cs="Arial"/>
          <w:sz w:val="24"/>
          <w:szCs w:val="24"/>
        </w:rPr>
        <w:t>ve</w:t>
      </w:r>
      <w:proofErr w:type="spellEnd"/>
      <w:r w:rsidRPr="00E17CF9">
        <w:rPr>
          <w:rFonts w:ascii="Arial" w:hAnsi="Arial" w:cs="Arial"/>
          <w:sz w:val="24"/>
          <w:szCs w:val="24"/>
        </w:rPr>
        <w:t xml:space="preserve">] </w:t>
      </w:r>
      <w:proofErr w:type="spellStart"/>
      <w:r w:rsidRPr="00E17CF9">
        <w:rPr>
          <w:rFonts w:ascii="Arial" w:hAnsi="Arial" w:cs="Arial"/>
          <w:sz w:val="24"/>
          <w:szCs w:val="24"/>
        </w:rPr>
        <w:t>efor</w:t>
      </w:r>
      <w:proofErr w:type="spellEnd"/>
      <w:r w:rsidRPr="00E17CF9">
        <w:rPr>
          <w:rFonts w:ascii="Arial" w:hAnsi="Arial" w:cs="Arial"/>
          <w:sz w:val="24"/>
          <w:szCs w:val="24"/>
        </w:rPr>
        <w:t xml:space="preserve">] </w:t>
      </w:r>
      <w:proofErr w:type="spellStart"/>
      <w:r w:rsidRPr="00E17CF9">
        <w:rPr>
          <w:rFonts w:ascii="Arial" w:hAnsi="Arial" w:cs="Arial"/>
          <w:sz w:val="24"/>
          <w:szCs w:val="24"/>
        </w:rPr>
        <w:t>zu</w:t>
      </w:r>
      <w:proofErr w:type="spellEnd"/>
      <w:r w:rsidRPr="00E17CF9">
        <w:rPr>
          <w:rFonts w:ascii="Arial" w:hAnsi="Arial" w:cs="Arial"/>
          <w:sz w:val="24"/>
          <w:szCs w:val="24"/>
        </w:rPr>
        <w:t xml:space="preserve"> | 9°62</w:t>
      </w:r>
      <w:r w:rsidRPr="00E17CF9">
        <w:rPr>
          <w:rFonts w:ascii="Arial" w:hAnsi="Arial" w:cs="Arial"/>
          <w:sz w:val="24"/>
          <w:szCs w:val="24"/>
        </w:rPr>
        <w:br/>
        <w:t>|</w:t>
      </w:r>
      <w:proofErr w:type="spellStart"/>
      <w:r w:rsidRPr="00E17CF9">
        <w:rPr>
          <w:rFonts w:ascii="Arial" w:hAnsi="Arial" w:cs="Arial"/>
          <w:sz w:val="24"/>
          <w:szCs w:val="24"/>
        </w:rPr>
        <w:t>esty</w:t>
      </w:r>
      <w:proofErr w:type="spellEnd"/>
      <w:r w:rsidRPr="00E17CF9">
        <w:rPr>
          <w:rFonts w:ascii="Arial" w:hAnsi="Arial" w:cs="Arial"/>
          <w:sz w:val="24"/>
          <w:szCs w:val="24"/>
        </w:rPr>
        <w:t xml:space="preserve"> cag s9g Sis|Z6h| 994] </w:t>
      </w:r>
      <w:proofErr w:type="spellStart"/>
      <w:r w:rsidRPr="00E17CF9">
        <w:rPr>
          <w:rFonts w:ascii="Arial" w:hAnsi="Arial" w:cs="Arial"/>
          <w:sz w:val="24"/>
          <w:szCs w:val="24"/>
        </w:rPr>
        <w:t>seh</w:t>
      </w:r>
      <w:proofErr w:type="spellEnd"/>
      <w:r w:rsidRPr="00E17CF9">
        <w:rPr>
          <w:rFonts w:ascii="Arial" w:hAnsi="Arial" w:cs="Arial"/>
          <w:sz w:val="24"/>
          <w:szCs w:val="24"/>
        </w:rPr>
        <w:t xml:space="preserve"> &lt;}</w:t>
      </w:r>
      <w:proofErr w:type="spellStart"/>
      <w:r w:rsidRPr="00E17CF9">
        <w:rPr>
          <w:rFonts w:ascii="Arial" w:hAnsi="Arial" w:cs="Arial"/>
          <w:sz w:val="24"/>
          <w:szCs w:val="24"/>
        </w:rPr>
        <w:t>oze</w:t>
      </w:r>
      <w:proofErr w:type="spellEnd"/>
      <w:r w:rsidRPr="00E17CF9">
        <w:rPr>
          <w:rFonts w:ascii="Arial" w:hAnsi="Arial" w:cs="Arial"/>
          <w:sz w:val="24"/>
          <w:szCs w:val="24"/>
        </w:rPr>
        <w:t xml:space="preserve"> | Lo¢| oz </w:t>
      </w:r>
      <w:proofErr w:type="spellStart"/>
      <w:r w:rsidRPr="00E17CF9">
        <w:rPr>
          <w:rFonts w:ascii="Arial" w:hAnsi="Arial" w:cs="Arial"/>
          <w:sz w:val="24"/>
          <w:szCs w:val="24"/>
        </w:rPr>
        <w:t>szi</w:t>
      </w:r>
      <w:proofErr w:type="spellEnd"/>
      <w:r w:rsidRPr="00E17CF9">
        <w:rPr>
          <w:rFonts w:ascii="Arial" w:hAnsi="Arial" w:cs="Arial"/>
          <w:sz w:val="24"/>
          <w:szCs w:val="24"/>
        </w:rPr>
        <w:t>{|</w:t>
      </w:r>
      <w:proofErr w:type="spellStart"/>
      <w:r w:rsidRPr="00E17CF9">
        <w:rPr>
          <w:rFonts w:ascii="Arial" w:hAnsi="Arial" w:cs="Arial"/>
          <w:sz w:val="24"/>
          <w:szCs w:val="24"/>
        </w:rPr>
        <w:t>oa</w:t>
      </w:r>
      <w:proofErr w:type="spellEnd"/>
      <w:r w:rsidRPr="00E17CF9">
        <w:rPr>
          <w:rFonts w:ascii="Arial" w:hAnsi="Arial" w:cs="Arial"/>
          <w:sz w:val="24"/>
          <w:szCs w:val="24"/>
        </w:rPr>
        <w:t xml:space="preserve">| </w:t>
      </w:r>
      <w:proofErr w:type="spellStart"/>
      <w:r w:rsidRPr="00E17CF9">
        <w:rPr>
          <w:rFonts w:ascii="Arial" w:hAnsi="Arial" w:cs="Arial"/>
          <w:sz w:val="24"/>
          <w:szCs w:val="24"/>
        </w:rPr>
        <w:t>az</w:t>
      </w:r>
      <w:proofErr w:type="spellEnd"/>
      <w:r w:rsidRPr="00E17CF9">
        <w:rPr>
          <w:rFonts w:ascii="Arial" w:hAnsi="Arial" w:cs="Arial"/>
          <w:sz w:val="24"/>
          <w:szCs w:val="24"/>
        </w:rPr>
        <w:t xml:space="preserve">} </w:t>
      </w:r>
      <w:proofErr w:type="spellStart"/>
      <w:r w:rsidRPr="00E17CF9">
        <w:rPr>
          <w:rFonts w:ascii="Arial" w:hAnsi="Arial" w:cs="Arial"/>
          <w:sz w:val="24"/>
          <w:szCs w:val="24"/>
        </w:rPr>
        <w:t>zzliz</w:t>
      </w:r>
      <w:proofErr w:type="spellEnd"/>
      <w:r w:rsidRPr="00E17CF9">
        <w:rPr>
          <w:rFonts w:ascii="Arial" w:hAnsi="Arial" w:cs="Arial"/>
          <w:sz w:val="24"/>
          <w:szCs w:val="24"/>
        </w:rPr>
        <w:t xml:space="preserve">] </w:t>
      </w:r>
      <w:proofErr w:type="spellStart"/>
      <w:r w:rsidRPr="00E17CF9">
        <w:rPr>
          <w:rFonts w:ascii="Arial" w:hAnsi="Arial" w:cs="Arial"/>
          <w:sz w:val="24"/>
          <w:szCs w:val="24"/>
        </w:rPr>
        <w:t>zen</w:t>
      </w:r>
      <w:proofErr w:type="spellEnd"/>
      <w:r w:rsidRPr="00E17CF9">
        <w:rPr>
          <w:rFonts w:ascii="Arial" w:hAnsi="Arial" w:cs="Arial"/>
          <w:sz w:val="24"/>
          <w:szCs w:val="24"/>
        </w:rPr>
        <w:t xml:space="preserve"> | rez</w:t>
      </w:r>
      <w:r w:rsidRPr="00E17CF9">
        <w:rPr>
          <w:rFonts w:ascii="Arial" w:hAnsi="Arial" w:cs="Arial"/>
          <w:sz w:val="24"/>
          <w:szCs w:val="24"/>
        </w:rPr>
        <w:br/>
      </w:r>
      <w:proofErr w:type="spellStart"/>
      <w:r w:rsidRPr="00E17CF9">
        <w:rPr>
          <w:rFonts w:ascii="Arial" w:hAnsi="Arial" w:cs="Arial"/>
          <w:sz w:val="24"/>
          <w:szCs w:val="24"/>
        </w:rPr>
        <w:t>fsa</w:t>
      </w:r>
      <w:proofErr w:type="spellEnd"/>
      <w:r w:rsidRPr="00E17CF9">
        <w:rPr>
          <w:rFonts w:ascii="Arial" w:hAnsi="Arial" w:cs="Arial"/>
          <w:sz w:val="24"/>
          <w:szCs w:val="24"/>
        </w:rPr>
        <w:t xml:space="preserve"> we </w:t>
      </w:r>
      <w:proofErr w:type="spellStart"/>
      <w:r w:rsidRPr="00E17CF9">
        <w:rPr>
          <w:rFonts w:ascii="Arial" w:hAnsi="Arial" w:cs="Arial"/>
          <w:sz w:val="24"/>
          <w:szCs w:val="24"/>
        </w:rPr>
        <w:t>ecooc</w:t>
      </w:r>
      <w:proofErr w:type="spellEnd"/>
      <w:r w:rsidRPr="00E17CF9">
        <w:rPr>
          <w:rFonts w:ascii="Arial" w:hAnsi="Arial" w:cs="Arial"/>
          <w:sz w:val="24"/>
          <w:szCs w:val="24"/>
        </w:rPr>
        <w:t xml:space="preserve"> sea </w:t>
      </w:r>
      <w:proofErr w:type="spellStart"/>
      <w:r w:rsidRPr="00E17CF9">
        <w:rPr>
          <w:rFonts w:ascii="Arial" w:hAnsi="Arial" w:cs="Arial"/>
          <w:sz w:val="24"/>
          <w:szCs w:val="24"/>
        </w:rPr>
        <w:t>anf</w:t>
      </w:r>
      <w:proofErr w:type="spellEnd"/>
      <w:r w:rsidRPr="00E17CF9">
        <w:rPr>
          <w:rFonts w:ascii="Arial" w:hAnsi="Arial" w:cs="Arial"/>
          <w:sz w:val="24"/>
          <w:szCs w:val="24"/>
        </w:rPr>
        <w:t xml:space="preserve"> ns] </w:t>
      </w:r>
      <w:proofErr w:type="spellStart"/>
      <w:r w:rsidRPr="00E17CF9">
        <w:rPr>
          <w:rFonts w:ascii="Arial" w:hAnsi="Arial" w:cs="Arial"/>
          <w:sz w:val="24"/>
          <w:szCs w:val="24"/>
        </w:rPr>
        <w:t>ord</w:t>
      </w:r>
      <w:proofErr w:type="spellEnd"/>
      <w:r w:rsidRPr="00E17CF9">
        <w:rPr>
          <w:rFonts w:ascii="Arial" w:hAnsi="Arial" w:cs="Arial"/>
          <w:sz w:val="24"/>
          <w:szCs w:val="24"/>
        </w:rPr>
        <w:t xml:space="preserve"> sofa age] 2 ore] </w:t>
      </w:r>
      <w:proofErr w:type="spellStart"/>
      <w:r w:rsidRPr="00E17CF9">
        <w:rPr>
          <w:rFonts w:ascii="Arial" w:hAnsi="Arial" w:cs="Arial"/>
          <w:sz w:val="24"/>
          <w:szCs w:val="24"/>
        </w:rPr>
        <w:t>tez</w:t>
      </w:r>
      <w:proofErr w:type="spellEnd"/>
      <w:r w:rsidRPr="00E17CF9">
        <w:rPr>
          <w:rFonts w:ascii="Arial" w:hAnsi="Arial" w:cs="Arial"/>
          <w:sz w:val="24"/>
          <w:szCs w:val="24"/>
        </w:rPr>
        <w:t xml:space="preserve">| Ezz] </w:t>
      </w:r>
      <w:proofErr w:type="spellStart"/>
      <w:r w:rsidRPr="00E17CF9">
        <w:rPr>
          <w:rFonts w:ascii="Arial" w:hAnsi="Arial" w:cs="Arial"/>
          <w:sz w:val="24"/>
          <w:szCs w:val="24"/>
        </w:rPr>
        <w:t>noz</w:t>
      </w:r>
      <w:proofErr w:type="spellEnd"/>
      <w:r w:rsidRPr="00E17CF9">
        <w:rPr>
          <w:rFonts w:ascii="Arial" w:hAnsi="Arial" w:cs="Arial"/>
          <w:sz w:val="24"/>
          <w:szCs w:val="24"/>
        </w:rPr>
        <w:t xml:space="preserve"> zed </w:t>
      </w:r>
      <w:proofErr w:type="spellStart"/>
      <w:r w:rsidRPr="00E17CF9">
        <w:rPr>
          <w:rFonts w:ascii="Arial" w:hAnsi="Arial" w:cs="Arial"/>
          <w:sz w:val="24"/>
          <w:szCs w:val="24"/>
        </w:rPr>
        <w:t>cit</w:t>
      </w:r>
      <w:proofErr w:type="spellEnd"/>
      <w:r w:rsidRPr="00E17CF9">
        <w:rPr>
          <w:rFonts w:ascii="Arial" w:hAnsi="Arial" w:cs="Arial"/>
          <w:sz w:val="24"/>
          <w:szCs w:val="24"/>
        </w:rPr>
        <w:t xml:space="preserve">|| </w:t>
      </w:r>
      <w:proofErr w:type="spellStart"/>
      <w:r w:rsidRPr="00E17CF9">
        <w:rPr>
          <w:rFonts w:ascii="Arial" w:hAnsi="Arial" w:cs="Arial"/>
          <w:sz w:val="24"/>
          <w:szCs w:val="24"/>
        </w:rPr>
        <w:t>os</w:t>
      </w:r>
      <w:proofErr w:type="spellEnd"/>
      <w:r w:rsidRPr="00E17CF9">
        <w:rPr>
          <w:rFonts w:ascii="Arial" w:hAnsi="Arial" w:cs="Arial"/>
          <w:sz w:val="24"/>
          <w:szCs w:val="24"/>
        </w:rPr>
        <w:t xml:space="preserve">] </w:t>
      </w:r>
      <w:proofErr w:type="spellStart"/>
      <w:r w:rsidRPr="00E17CF9">
        <w:rPr>
          <w:rFonts w:ascii="Arial" w:hAnsi="Arial" w:cs="Arial"/>
          <w:sz w:val="24"/>
          <w:szCs w:val="24"/>
        </w:rPr>
        <w:t>nz</w:t>
      </w:r>
      <w:proofErr w:type="spellEnd"/>
      <w:r w:rsidRPr="00E17CF9">
        <w:rPr>
          <w:rFonts w:ascii="Arial" w:hAnsi="Arial" w:cs="Arial"/>
          <w:sz w:val="24"/>
          <w:szCs w:val="24"/>
        </w:rPr>
        <w:t xml:space="preserve">{ </w:t>
      </w:r>
      <w:proofErr w:type="spellStart"/>
      <w:r w:rsidRPr="00E17CF9">
        <w:rPr>
          <w:rFonts w:ascii="Arial" w:hAnsi="Arial" w:cs="Arial"/>
          <w:sz w:val="24"/>
          <w:szCs w:val="24"/>
        </w:rPr>
        <w:t>zzfez</w:t>
      </w:r>
      <w:proofErr w:type="spellEnd"/>
      <w:r w:rsidRPr="00E17CF9">
        <w:rPr>
          <w:rFonts w:ascii="Arial" w:hAnsi="Arial" w:cs="Arial"/>
          <w:sz w:val="24"/>
          <w:szCs w:val="24"/>
        </w:rPr>
        <w:t xml:space="preserve">] </w:t>
      </w:r>
      <w:proofErr w:type="spellStart"/>
      <w:r w:rsidRPr="00E17CF9">
        <w:rPr>
          <w:rFonts w:ascii="Arial" w:hAnsi="Arial" w:cs="Arial"/>
          <w:sz w:val="24"/>
          <w:szCs w:val="24"/>
        </w:rPr>
        <w:t>ont</w:t>
      </w:r>
      <w:proofErr w:type="spellEnd"/>
      <w:r w:rsidRPr="00E17CF9">
        <w:rPr>
          <w:rFonts w:ascii="Arial" w:hAnsi="Arial" w:cs="Arial"/>
          <w:sz w:val="24"/>
          <w:szCs w:val="24"/>
        </w:rPr>
        <w:t xml:space="preserve"> | </w:t>
      </w:r>
      <w:proofErr w:type="spellStart"/>
      <w:r w:rsidRPr="00E17CF9">
        <w:rPr>
          <w:rFonts w:ascii="Arial" w:hAnsi="Arial" w:cs="Arial"/>
          <w:sz w:val="24"/>
          <w:szCs w:val="24"/>
        </w:rPr>
        <w:t>srsz</w:t>
      </w:r>
      <w:proofErr w:type="spellEnd"/>
      <w:r w:rsidRPr="00E17CF9">
        <w:rPr>
          <w:rFonts w:ascii="Arial" w:hAnsi="Arial" w:cs="Arial"/>
          <w:sz w:val="24"/>
          <w:szCs w:val="24"/>
        </w:rPr>
        <w:br/>
        <w:t>|</w:t>
      </w:r>
      <w:proofErr w:type="spellStart"/>
      <w:r w:rsidRPr="00E17CF9">
        <w:rPr>
          <w:rFonts w:ascii="Arial" w:hAnsi="Arial" w:cs="Arial"/>
          <w:sz w:val="24"/>
          <w:szCs w:val="24"/>
        </w:rPr>
        <w:t>ztof</w:t>
      </w:r>
      <w:proofErr w:type="spellEnd"/>
      <w:r w:rsidRPr="00E17CF9">
        <w:rPr>
          <w:rFonts w:ascii="Arial" w:hAnsi="Arial" w:cs="Arial"/>
          <w:sz w:val="24"/>
          <w:szCs w:val="24"/>
        </w:rPr>
        <w:t xml:space="preserve"> z9q| </w:t>
      </w:r>
      <w:proofErr w:type="spellStart"/>
      <w:r w:rsidRPr="00E17CF9">
        <w:rPr>
          <w:rFonts w:ascii="Arial" w:hAnsi="Arial" w:cs="Arial"/>
          <w:sz w:val="24"/>
          <w:szCs w:val="24"/>
        </w:rPr>
        <w:t>zhz|szo</w:t>
      </w:r>
      <w:proofErr w:type="spellEnd"/>
      <w:r w:rsidRPr="00E17CF9">
        <w:rPr>
          <w:rFonts w:ascii="Arial" w:hAnsi="Arial" w:cs="Arial"/>
          <w:sz w:val="24"/>
          <w:szCs w:val="24"/>
        </w:rPr>
        <w:t xml:space="preserve"> | 109[ zag </w:t>
      </w:r>
      <w:proofErr w:type="spellStart"/>
      <w:r w:rsidRPr="00E17CF9">
        <w:rPr>
          <w:rFonts w:ascii="Arial" w:hAnsi="Arial" w:cs="Arial"/>
          <w:sz w:val="24"/>
          <w:szCs w:val="24"/>
        </w:rPr>
        <w:t>ozs</w:t>
      </w:r>
      <w:proofErr w:type="spellEnd"/>
      <w:r w:rsidRPr="00E17CF9">
        <w:rPr>
          <w:rFonts w:ascii="Arial" w:hAnsi="Arial" w:cs="Arial"/>
          <w:sz w:val="24"/>
          <w:szCs w:val="24"/>
        </w:rPr>
        <w:t xml:space="preserve">] e6y </w:t>
      </w:r>
      <w:proofErr w:type="spellStart"/>
      <w:r w:rsidRPr="00E17CF9">
        <w:rPr>
          <w:rFonts w:ascii="Arial" w:hAnsi="Arial" w:cs="Arial"/>
          <w:sz w:val="24"/>
          <w:szCs w:val="24"/>
        </w:rPr>
        <w:t>ost</w:t>
      </w:r>
      <w:proofErr w:type="spellEnd"/>
      <w:r w:rsidRPr="00E17CF9">
        <w:rPr>
          <w:rFonts w:ascii="Arial" w:hAnsi="Arial" w:cs="Arial"/>
          <w:sz w:val="24"/>
          <w:szCs w:val="24"/>
        </w:rPr>
        <w:t xml:space="preserve">] net | </w:t>
      </w:r>
      <w:proofErr w:type="spellStart"/>
      <w:r w:rsidRPr="00E17CF9">
        <w:rPr>
          <w:rFonts w:ascii="Arial" w:hAnsi="Arial" w:cs="Arial"/>
          <w:sz w:val="24"/>
          <w:szCs w:val="24"/>
        </w:rPr>
        <w:t>zon</w:t>
      </w:r>
      <w:proofErr w:type="spellEnd"/>
      <w:r w:rsidRPr="00E17CF9">
        <w:rPr>
          <w:rFonts w:ascii="Arial" w:hAnsi="Arial" w:cs="Arial"/>
          <w:sz w:val="24"/>
          <w:szCs w:val="24"/>
        </w:rPr>
        <w:t xml:space="preserve">] zee 86z| 622 | </w:t>
      </w:r>
      <w:proofErr w:type="spellStart"/>
      <w:r w:rsidRPr="00E17CF9">
        <w:rPr>
          <w:rFonts w:ascii="Arial" w:hAnsi="Arial" w:cs="Arial"/>
          <w:sz w:val="24"/>
          <w:szCs w:val="24"/>
        </w:rPr>
        <w:t>zoz</w:t>
      </w:r>
      <w:proofErr w:type="spellEnd"/>
      <w:r w:rsidRPr="00E17CF9">
        <w:rPr>
          <w:rFonts w:ascii="Arial" w:hAnsi="Arial" w:cs="Arial"/>
          <w:sz w:val="24"/>
          <w:szCs w:val="24"/>
        </w:rPr>
        <w:t xml:space="preserve">| </w:t>
      </w:r>
      <w:proofErr w:type="spellStart"/>
      <w:r w:rsidRPr="00E17CF9">
        <w:rPr>
          <w:rFonts w:ascii="Arial" w:hAnsi="Arial" w:cs="Arial"/>
          <w:sz w:val="24"/>
          <w:szCs w:val="24"/>
        </w:rPr>
        <w:t>esz</w:t>
      </w:r>
      <w:proofErr w:type="spellEnd"/>
      <w:r w:rsidRPr="00E17CF9">
        <w:rPr>
          <w:rFonts w:ascii="Arial" w:hAnsi="Arial" w:cs="Arial"/>
          <w:sz w:val="24"/>
          <w:szCs w:val="24"/>
        </w:rPr>
        <w:t xml:space="preserve"> </w:t>
      </w:r>
      <w:proofErr w:type="spellStart"/>
      <w:r w:rsidRPr="00E17CF9">
        <w:rPr>
          <w:rFonts w:ascii="Arial" w:hAnsi="Arial" w:cs="Arial"/>
          <w:sz w:val="24"/>
          <w:szCs w:val="24"/>
        </w:rPr>
        <w:t>zhi</w:t>
      </w:r>
      <w:proofErr w:type="spellEnd"/>
      <w:r w:rsidRPr="00E17CF9">
        <w:rPr>
          <w:rFonts w:ascii="Arial" w:hAnsi="Arial" w:cs="Arial"/>
          <w:sz w:val="24"/>
          <w:szCs w:val="24"/>
        </w:rPr>
        <w:t xml:space="preserve">] o8| Hz [ </w:t>
      </w:r>
      <w:proofErr w:type="spellStart"/>
      <w:r w:rsidRPr="00E17CF9">
        <w:rPr>
          <w:rFonts w:ascii="Arial" w:hAnsi="Arial" w:cs="Arial"/>
          <w:sz w:val="24"/>
          <w:szCs w:val="24"/>
        </w:rPr>
        <w:t>wz</w:t>
      </w:r>
      <w:proofErr w:type="spellEnd"/>
      <w:r w:rsidRPr="00E17CF9">
        <w:rPr>
          <w:rFonts w:ascii="Arial" w:hAnsi="Arial" w:cs="Arial"/>
          <w:sz w:val="24"/>
          <w:szCs w:val="24"/>
        </w:rPr>
        <w:t xml:space="preserve">] </w:t>
      </w:r>
      <w:proofErr w:type="spellStart"/>
      <w:r w:rsidRPr="00E17CF9">
        <w:rPr>
          <w:rFonts w:ascii="Arial" w:hAnsi="Arial" w:cs="Arial"/>
          <w:sz w:val="24"/>
          <w:szCs w:val="24"/>
        </w:rPr>
        <w:t>st</w:t>
      </w:r>
      <w:proofErr w:type="spellEnd"/>
      <w:r w:rsidRPr="00E17CF9">
        <w:rPr>
          <w:rFonts w:ascii="Arial" w:hAnsi="Arial" w:cs="Arial"/>
          <w:sz w:val="24"/>
          <w:szCs w:val="24"/>
        </w:rPr>
        <w:t xml:space="preserve"> | </w:t>
      </w:r>
      <w:proofErr w:type="spellStart"/>
      <w:r w:rsidRPr="00E17CF9">
        <w:rPr>
          <w:rFonts w:ascii="Arial" w:hAnsi="Arial" w:cs="Arial"/>
          <w:sz w:val="24"/>
          <w:szCs w:val="24"/>
        </w:rPr>
        <w:t>ernz</w:t>
      </w:r>
      <w:proofErr w:type="spellEnd"/>
      <w:r w:rsidRPr="00E17CF9">
        <w:rPr>
          <w:rFonts w:ascii="Arial" w:hAnsi="Arial" w:cs="Arial"/>
          <w:sz w:val="24"/>
          <w:szCs w:val="24"/>
        </w:rPr>
        <w:br/>
      </w:r>
      <w:proofErr w:type="spellStart"/>
      <w:r w:rsidRPr="00E17CF9">
        <w:rPr>
          <w:rFonts w:ascii="Arial" w:hAnsi="Arial" w:cs="Arial"/>
          <w:sz w:val="24"/>
          <w:szCs w:val="24"/>
        </w:rPr>
        <w:t>os</w:t>
      </w:r>
      <w:proofErr w:type="spellEnd"/>
      <w:r w:rsidRPr="00E17CF9">
        <w:rPr>
          <w:rFonts w:ascii="Arial" w:hAnsi="Arial" w:cs="Arial"/>
          <w:sz w:val="24"/>
          <w:szCs w:val="24"/>
        </w:rPr>
        <w:t xml:space="preserve"> se </w:t>
      </w:r>
      <w:proofErr w:type="spellStart"/>
      <w:r w:rsidRPr="00E17CF9">
        <w:rPr>
          <w:rFonts w:ascii="Arial" w:hAnsi="Arial" w:cs="Arial"/>
          <w:sz w:val="24"/>
          <w:szCs w:val="24"/>
        </w:rPr>
        <w:t>en</w:t>
      </w:r>
      <w:proofErr w:type="spellEnd"/>
      <w:r w:rsidRPr="00E17CF9">
        <w:rPr>
          <w:rFonts w:ascii="Arial" w:hAnsi="Arial" w:cs="Arial"/>
          <w:sz w:val="24"/>
          <w:szCs w:val="24"/>
        </w:rPr>
        <w:t xml:space="preserve"> [</w:t>
      </w:r>
      <w:proofErr w:type="spellStart"/>
      <w:r w:rsidRPr="00E17CF9">
        <w:rPr>
          <w:rFonts w:ascii="Arial" w:hAnsi="Arial" w:cs="Arial"/>
          <w:sz w:val="24"/>
          <w:szCs w:val="24"/>
        </w:rPr>
        <w:t>essed</w:t>
      </w:r>
      <w:proofErr w:type="spellEnd"/>
      <w:r w:rsidRPr="00E17CF9">
        <w:rPr>
          <w:rFonts w:ascii="Arial" w:hAnsi="Arial" w:cs="Arial"/>
          <w:sz w:val="24"/>
          <w:szCs w:val="24"/>
        </w:rPr>
        <w:t xml:space="preserve"> </w:t>
      </w:r>
      <w:proofErr w:type="spellStart"/>
      <w:r w:rsidRPr="00E17CF9">
        <w:rPr>
          <w:rFonts w:ascii="Arial" w:hAnsi="Arial" w:cs="Arial"/>
          <w:sz w:val="24"/>
          <w:szCs w:val="24"/>
        </w:rPr>
        <w:t>esl</w:t>
      </w:r>
      <w:proofErr w:type="spellEnd"/>
      <w:r w:rsidRPr="00E17CF9">
        <w:rPr>
          <w:rFonts w:ascii="Arial" w:hAnsi="Arial" w:cs="Arial"/>
          <w:sz w:val="24"/>
          <w:szCs w:val="24"/>
        </w:rPr>
        <w:t xml:space="preserve"> xl </w:t>
      </w:r>
      <w:proofErr w:type="spellStart"/>
      <w:r w:rsidRPr="00E17CF9">
        <w:rPr>
          <w:rFonts w:ascii="Arial" w:hAnsi="Arial" w:cs="Arial"/>
          <w:sz w:val="24"/>
          <w:szCs w:val="24"/>
        </w:rPr>
        <w:t>ero</w:t>
      </w:r>
      <w:proofErr w:type="spellEnd"/>
      <w:r w:rsidRPr="00E17CF9">
        <w:rPr>
          <w:rFonts w:ascii="Arial" w:hAnsi="Arial" w:cs="Arial"/>
          <w:sz w:val="24"/>
          <w:szCs w:val="24"/>
        </w:rPr>
        <w:t xml:space="preserve"> </w:t>
      </w:r>
      <w:proofErr w:type="spellStart"/>
      <w:r w:rsidRPr="00E17CF9">
        <w:rPr>
          <w:rFonts w:ascii="Arial" w:hAnsi="Arial" w:cs="Arial"/>
          <w:sz w:val="24"/>
          <w:szCs w:val="24"/>
        </w:rPr>
        <w:t>saz</w:t>
      </w:r>
      <w:proofErr w:type="spellEnd"/>
      <w:r w:rsidRPr="00E17CF9">
        <w:rPr>
          <w:rFonts w:ascii="Arial" w:hAnsi="Arial" w:cs="Arial"/>
          <w:sz w:val="24"/>
          <w:szCs w:val="24"/>
        </w:rPr>
        <w:t xml:space="preserve"> E </w:t>
      </w:r>
      <w:proofErr w:type="spellStart"/>
      <w:r w:rsidRPr="00E17CF9">
        <w:rPr>
          <w:rFonts w:ascii="Arial" w:hAnsi="Arial" w:cs="Arial"/>
          <w:sz w:val="24"/>
          <w:szCs w:val="24"/>
        </w:rPr>
        <w:t>ghz</w:t>
      </w:r>
      <w:proofErr w:type="spellEnd"/>
      <w:r w:rsidRPr="00E17CF9">
        <w:rPr>
          <w:rFonts w:ascii="Arial" w:hAnsi="Arial" w:cs="Arial"/>
          <w:sz w:val="24"/>
          <w:szCs w:val="24"/>
        </w:rPr>
        <w:t xml:space="preserve"> sot|| o8 | #2 | ze </w:t>
      </w:r>
      <w:proofErr w:type="spellStart"/>
      <w:r w:rsidRPr="00E17CF9">
        <w:rPr>
          <w:rFonts w:ascii="Arial" w:hAnsi="Arial" w:cs="Arial"/>
          <w:sz w:val="24"/>
          <w:szCs w:val="24"/>
        </w:rPr>
        <w:t>sz</w:t>
      </w:r>
      <w:proofErr w:type="spellEnd"/>
      <w:r w:rsidRPr="00E17CF9">
        <w:rPr>
          <w:rFonts w:ascii="Arial" w:hAnsi="Arial" w:cs="Arial"/>
          <w:sz w:val="24"/>
          <w:szCs w:val="24"/>
        </w:rPr>
        <w:t xml:space="preserve">] </w:t>
      </w:r>
      <w:proofErr w:type="spellStart"/>
      <w:r w:rsidRPr="00E17CF9">
        <w:rPr>
          <w:rFonts w:ascii="Arial" w:hAnsi="Arial" w:cs="Arial"/>
          <w:sz w:val="24"/>
          <w:szCs w:val="24"/>
        </w:rPr>
        <w:t>isi</w:t>
      </w:r>
      <w:proofErr w:type="spellEnd"/>
      <w:r w:rsidRPr="00E17CF9">
        <w:rPr>
          <w:rFonts w:ascii="Arial" w:hAnsi="Arial" w:cs="Arial"/>
          <w:sz w:val="24"/>
          <w:szCs w:val="24"/>
        </w:rPr>
        <w:t xml:space="preserve"> | </w:t>
      </w:r>
      <w:proofErr w:type="spellStart"/>
      <w:r w:rsidRPr="00E17CF9">
        <w:rPr>
          <w:rFonts w:ascii="Arial" w:hAnsi="Arial" w:cs="Arial"/>
          <w:sz w:val="24"/>
          <w:szCs w:val="24"/>
        </w:rPr>
        <w:t>arez</w:t>
      </w:r>
      <w:proofErr w:type="spellEnd"/>
      <w:r w:rsidRPr="00E17CF9">
        <w:rPr>
          <w:rFonts w:ascii="Arial" w:hAnsi="Arial" w:cs="Arial"/>
          <w:sz w:val="24"/>
          <w:szCs w:val="24"/>
        </w:rPr>
        <w:br/>
      </w:r>
      <w:proofErr w:type="spellStart"/>
      <w:r w:rsidRPr="00E17CF9">
        <w:rPr>
          <w:rFonts w:ascii="Arial" w:hAnsi="Arial" w:cs="Arial"/>
          <w:sz w:val="24"/>
          <w:szCs w:val="24"/>
        </w:rPr>
        <w:t>oon</w:t>
      </w:r>
      <w:proofErr w:type="spellEnd"/>
      <w:r w:rsidRPr="00E17CF9">
        <w:rPr>
          <w:rFonts w:ascii="Arial" w:hAnsi="Arial" w:cs="Arial"/>
          <w:sz w:val="24"/>
          <w:szCs w:val="24"/>
        </w:rPr>
        <w:t xml:space="preserve"> | </w:t>
      </w:r>
      <w:proofErr w:type="spellStart"/>
      <w:r w:rsidRPr="00E17CF9">
        <w:rPr>
          <w:rFonts w:ascii="Arial" w:hAnsi="Arial" w:cs="Arial"/>
          <w:sz w:val="24"/>
          <w:szCs w:val="24"/>
        </w:rPr>
        <w:t>szel</w:t>
      </w:r>
      <w:proofErr w:type="spellEnd"/>
      <w:r w:rsidRPr="00E17CF9">
        <w:rPr>
          <w:rFonts w:ascii="Arial" w:hAnsi="Arial" w:cs="Arial"/>
          <w:sz w:val="24"/>
          <w:szCs w:val="24"/>
        </w:rPr>
        <w:t xml:space="preserve"> </w:t>
      </w:r>
      <w:proofErr w:type="spellStart"/>
      <w:r w:rsidRPr="00E17CF9">
        <w:rPr>
          <w:rFonts w:ascii="Arial" w:hAnsi="Arial" w:cs="Arial"/>
          <w:sz w:val="24"/>
          <w:szCs w:val="24"/>
        </w:rPr>
        <w:t>zse</w:t>
      </w:r>
      <w:proofErr w:type="spellEnd"/>
      <w:r w:rsidRPr="00E17CF9">
        <w:rPr>
          <w:rFonts w:ascii="Arial" w:hAnsi="Arial" w:cs="Arial"/>
          <w:sz w:val="24"/>
          <w:szCs w:val="24"/>
        </w:rPr>
        <w:t xml:space="preserve">] Lee] </w:t>
      </w:r>
      <w:proofErr w:type="spellStart"/>
      <w:r w:rsidRPr="00E17CF9">
        <w:rPr>
          <w:rFonts w:ascii="Arial" w:hAnsi="Arial" w:cs="Arial"/>
          <w:sz w:val="24"/>
          <w:szCs w:val="24"/>
        </w:rPr>
        <w:t>uce</w:t>
      </w:r>
      <w:proofErr w:type="spellEnd"/>
      <w:r w:rsidRPr="00E17CF9">
        <w:rPr>
          <w:rFonts w:ascii="Arial" w:hAnsi="Arial" w:cs="Arial"/>
          <w:sz w:val="24"/>
          <w:szCs w:val="24"/>
        </w:rPr>
        <w:t xml:space="preserve">| 982 | </w:t>
      </w:r>
      <w:proofErr w:type="spellStart"/>
      <w:r w:rsidRPr="00E17CF9">
        <w:rPr>
          <w:rFonts w:ascii="Arial" w:hAnsi="Arial" w:cs="Arial"/>
          <w:sz w:val="24"/>
          <w:szCs w:val="24"/>
        </w:rPr>
        <w:t>ene</w:t>
      </w:r>
      <w:proofErr w:type="spellEnd"/>
      <w:r w:rsidRPr="00E17CF9">
        <w:rPr>
          <w:rFonts w:ascii="Arial" w:hAnsi="Arial" w:cs="Arial"/>
          <w:sz w:val="24"/>
          <w:szCs w:val="24"/>
        </w:rPr>
        <w:t xml:space="preserve">| </w:t>
      </w:r>
      <w:proofErr w:type="spellStart"/>
      <w:r w:rsidRPr="00E17CF9">
        <w:rPr>
          <w:rFonts w:ascii="Arial" w:hAnsi="Arial" w:cs="Arial"/>
          <w:sz w:val="24"/>
          <w:szCs w:val="24"/>
        </w:rPr>
        <w:t>eee</w:t>
      </w:r>
      <w:proofErr w:type="spellEnd"/>
      <w:r w:rsidRPr="00E17CF9">
        <w:rPr>
          <w:rFonts w:ascii="Arial" w:hAnsi="Arial" w:cs="Arial"/>
          <w:sz w:val="24"/>
          <w:szCs w:val="24"/>
        </w:rPr>
        <w:t xml:space="preserve"> </w:t>
      </w:r>
      <w:proofErr w:type="spellStart"/>
      <w:r w:rsidRPr="00E17CF9">
        <w:rPr>
          <w:rFonts w:ascii="Arial" w:hAnsi="Arial" w:cs="Arial"/>
          <w:sz w:val="24"/>
          <w:szCs w:val="24"/>
        </w:rPr>
        <w:t>wor</w:t>
      </w:r>
      <w:proofErr w:type="spellEnd"/>
      <w:r w:rsidRPr="00E17CF9">
        <w:rPr>
          <w:rFonts w:ascii="Arial" w:hAnsi="Arial" w:cs="Arial"/>
          <w:sz w:val="24"/>
          <w:szCs w:val="24"/>
        </w:rPr>
        <w:t>|[</w:t>
      </w:r>
      <w:proofErr w:type="spellStart"/>
      <w:r w:rsidRPr="00E17CF9">
        <w:rPr>
          <w:rFonts w:ascii="Arial" w:hAnsi="Arial" w:cs="Arial"/>
          <w:sz w:val="24"/>
          <w:szCs w:val="24"/>
        </w:rPr>
        <w:t>oa</w:t>
      </w:r>
      <w:proofErr w:type="spellEnd"/>
      <w:r w:rsidRPr="00E17CF9">
        <w:rPr>
          <w:rFonts w:ascii="Arial" w:hAnsi="Arial" w:cs="Arial"/>
          <w:sz w:val="24"/>
          <w:szCs w:val="24"/>
        </w:rPr>
        <w:t xml:space="preserve">| </w:t>
      </w:r>
      <w:proofErr w:type="spellStart"/>
      <w:r w:rsidRPr="00E17CF9">
        <w:rPr>
          <w:rFonts w:ascii="Arial" w:hAnsi="Arial" w:cs="Arial"/>
          <w:sz w:val="24"/>
          <w:szCs w:val="24"/>
        </w:rPr>
        <w:t>wz</w:t>
      </w:r>
      <w:proofErr w:type="spellEnd"/>
      <w:r w:rsidRPr="00E17CF9">
        <w:rPr>
          <w:rFonts w:ascii="Arial" w:hAnsi="Arial" w:cs="Arial"/>
          <w:sz w:val="24"/>
          <w:szCs w:val="24"/>
        </w:rPr>
        <w:t>] zzz [</w:t>
      </w:r>
      <w:proofErr w:type="spellStart"/>
      <w:r w:rsidRPr="00E17CF9">
        <w:rPr>
          <w:rFonts w:ascii="Arial" w:hAnsi="Arial" w:cs="Arial"/>
          <w:sz w:val="24"/>
          <w:szCs w:val="24"/>
        </w:rPr>
        <w:t>esi</w:t>
      </w:r>
      <w:proofErr w:type="spellEnd"/>
      <w:r w:rsidRPr="00E17CF9">
        <w:rPr>
          <w:rFonts w:ascii="Arial" w:hAnsi="Arial" w:cs="Arial"/>
          <w:sz w:val="24"/>
          <w:szCs w:val="24"/>
        </w:rPr>
        <w:t xml:space="preserve"> | 6-zz</w:t>
      </w:r>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t>ize</w:t>
      </w:r>
      <w:proofErr w:type="spellEnd"/>
      <w:r w:rsidRPr="00E17CF9">
        <w:rPr>
          <w:rFonts w:ascii="Arial" w:hAnsi="Arial" w:cs="Arial"/>
          <w:sz w:val="24"/>
          <w:szCs w:val="24"/>
        </w:rPr>
        <w:t xml:space="preserve"> | </w:t>
      </w:r>
      <w:proofErr w:type="spellStart"/>
      <w:r w:rsidRPr="00E17CF9">
        <w:rPr>
          <w:rFonts w:ascii="Arial" w:hAnsi="Arial" w:cs="Arial"/>
          <w:sz w:val="24"/>
          <w:szCs w:val="24"/>
        </w:rPr>
        <w:t>shel</w:t>
      </w:r>
      <w:proofErr w:type="spellEnd"/>
      <w:r w:rsidRPr="00E17CF9">
        <w:rPr>
          <w:rFonts w:ascii="Arial" w:hAnsi="Arial" w:cs="Arial"/>
          <w:sz w:val="24"/>
          <w:szCs w:val="24"/>
        </w:rPr>
        <w:t xml:space="preserve"> ze </w:t>
      </w:r>
      <w:proofErr w:type="spellStart"/>
      <w:r w:rsidRPr="00E17CF9">
        <w:rPr>
          <w:rFonts w:ascii="Arial" w:hAnsi="Arial" w:cs="Arial"/>
          <w:sz w:val="24"/>
          <w:szCs w:val="24"/>
        </w:rPr>
        <w:t>Phe</w:t>
      </w:r>
      <w:proofErr w:type="spellEnd"/>
      <w:r w:rsidRPr="00E17CF9">
        <w:rPr>
          <w:rFonts w:ascii="Arial" w:hAnsi="Arial" w:cs="Arial"/>
          <w:sz w:val="24"/>
          <w:szCs w:val="24"/>
        </w:rPr>
        <w:t xml:space="preserve"> </w:t>
      </w:r>
      <w:proofErr w:type="spellStart"/>
      <w:r w:rsidRPr="00E17CF9">
        <w:rPr>
          <w:rFonts w:ascii="Arial" w:hAnsi="Arial" w:cs="Arial"/>
          <w:sz w:val="24"/>
          <w:szCs w:val="24"/>
        </w:rPr>
        <w:t>ther</w:t>
      </w:r>
      <w:proofErr w:type="spellEnd"/>
      <w:r w:rsidRPr="00E17CF9">
        <w:rPr>
          <w:rFonts w:ascii="Arial" w:hAnsi="Arial" w:cs="Arial"/>
          <w:sz w:val="24"/>
          <w:szCs w:val="24"/>
        </w:rPr>
        <w:t xml:space="preserve"> </w:t>
      </w:r>
      <w:proofErr w:type="spellStart"/>
      <w:r w:rsidRPr="00E17CF9">
        <w:rPr>
          <w:rFonts w:ascii="Arial" w:hAnsi="Arial" w:cs="Arial"/>
          <w:sz w:val="24"/>
          <w:szCs w:val="24"/>
        </w:rPr>
        <w:t>ent</w:t>
      </w:r>
      <w:proofErr w:type="spellEnd"/>
      <w:r w:rsidRPr="00E17CF9">
        <w:rPr>
          <w:rFonts w:ascii="Arial" w:hAnsi="Arial" w:cs="Arial"/>
          <w:sz w:val="24"/>
          <w:szCs w:val="24"/>
        </w:rPr>
        <w:t xml:space="preserve"> </w:t>
      </w:r>
      <w:proofErr w:type="spellStart"/>
      <w:r w:rsidRPr="00E17CF9">
        <w:rPr>
          <w:rFonts w:ascii="Arial" w:hAnsi="Arial" w:cs="Arial"/>
          <w:sz w:val="24"/>
          <w:szCs w:val="24"/>
        </w:rPr>
        <w:t>ete</w:t>
      </w:r>
      <w:proofErr w:type="spellEnd"/>
      <w:r w:rsidRPr="00E17CF9">
        <w:rPr>
          <w:rFonts w:ascii="Arial" w:hAnsi="Arial" w:cs="Arial"/>
          <w:sz w:val="24"/>
          <w:szCs w:val="24"/>
        </w:rPr>
        <w:t xml:space="preserve"> </w:t>
      </w:r>
      <w:proofErr w:type="spellStart"/>
      <w:r w:rsidRPr="00E17CF9">
        <w:rPr>
          <w:rFonts w:ascii="Arial" w:hAnsi="Arial" w:cs="Arial"/>
          <w:sz w:val="24"/>
          <w:szCs w:val="24"/>
        </w:rPr>
        <w:t>eter</w:t>
      </w:r>
      <w:proofErr w:type="spellEnd"/>
      <w:r w:rsidRPr="00E17CF9">
        <w:rPr>
          <w:rFonts w:ascii="Arial" w:hAnsi="Arial" w:cs="Arial"/>
          <w:sz w:val="24"/>
          <w:szCs w:val="24"/>
        </w:rPr>
        <w:t xml:space="preserve"> </w:t>
      </w:r>
      <w:proofErr w:type="spellStart"/>
      <w:r w:rsidRPr="00E17CF9">
        <w:rPr>
          <w:rFonts w:ascii="Arial" w:hAnsi="Arial" w:cs="Arial"/>
          <w:sz w:val="24"/>
          <w:szCs w:val="24"/>
        </w:rPr>
        <w:t>feteta</w:t>
      </w:r>
      <w:proofErr w:type="spellEnd"/>
      <w:r w:rsidRPr="00E17CF9">
        <w:rPr>
          <w:rFonts w:ascii="Arial" w:hAnsi="Arial" w:cs="Arial"/>
          <w:sz w:val="24"/>
          <w:szCs w:val="24"/>
        </w:rPr>
        <w:t xml:space="preserve"> </w:t>
      </w:r>
      <w:proofErr w:type="spellStart"/>
      <w:r w:rsidRPr="00E17CF9">
        <w:rPr>
          <w:rFonts w:ascii="Arial" w:hAnsi="Arial" w:cs="Arial"/>
          <w:sz w:val="24"/>
          <w:szCs w:val="24"/>
        </w:rPr>
        <w:t>sz</w:t>
      </w:r>
      <w:proofErr w:type="spellEnd"/>
      <w:r w:rsidRPr="00E17CF9">
        <w:rPr>
          <w:rFonts w:ascii="Arial" w:hAnsi="Arial" w:cs="Arial"/>
          <w:sz w:val="24"/>
          <w:szCs w:val="24"/>
        </w:rPr>
        <w:t>] 691 | eve</w:t>
      </w:r>
      <w:r w:rsidRPr="00E17CF9">
        <w:rPr>
          <w:rFonts w:ascii="Arial" w:hAnsi="Arial" w:cs="Arial"/>
          <w:sz w:val="24"/>
          <w:szCs w:val="24"/>
        </w:rPr>
        <w:br/>
      </w:r>
      <w:r w:rsidRPr="00E17CF9">
        <w:rPr>
          <w:rFonts w:ascii="Arial" w:hAnsi="Arial" w:cs="Arial"/>
          <w:sz w:val="24"/>
          <w:szCs w:val="24"/>
        </w:rPr>
        <w:lastRenderedPageBreak/>
        <w:br/>
        <w:t xml:space="preserve">En </w:t>
      </w:r>
      <w:proofErr w:type="spellStart"/>
      <w:r w:rsidRPr="00E17CF9">
        <w:rPr>
          <w:rFonts w:ascii="Arial" w:hAnsi="Arial" w:cs="Arial"/>
          <w:sz w:val="24"/>
          <w:szCs w:val="24"/>
        </w:rPr>
        <w:t>ie</w:t>
      </w:r>
      <w:proofErr w:type="spellEnd"/>
      <w:r w:rsidRPr="00E17CF9">
        <w:rPr>
          <w:rFonts w:ascii="Arial" w:hAnsi="Arial" w:cs="Arial"/>
          <w:sz w:val="24"/>
          <w:szCs w:val="24"/>
        </w:rPr>
        <w:t xml:space="preserve"> </w:t>
      </w:r>
      <w:proofErr w:type="spellStart"/>
      <w:r w:rsidRPr="00E17CF9">
        <w:rPr>
          <w:rFonts w:ascii="Arial" w:hAnsi="Arial" w:cs="Arial"/>
          <w:sz w:val="24"/>
          <w:szCs w:val="24"/>
        </w:rPr>
        <w:t>wi</w:t>
      </w:r>
      <w:proofErr w:type="spellEnd"/>
      <w:r w:rsidRPr="00E17CF9">
        <w:rPr>
          <w:rFonts w:ascii="Arial" w:hAnsi="Arial" w:cs="Arial"/>
          <w:sz w:val="24"/>
          <w:szCs w:val="24"/>
        </w:rPr>
        <w:t xml:space="preserve"> </w:t>
      </w:r>
      <w:proofErr w:type="spellStart"/>
      <w:r w:rsidRPr="00E17CF9">
        <w:rPr>
          <w:rFonts w:ascii="Arial" w:hAnsi="Arial" w:cs="Arial"/>
          <w:sz w:val="24"/>
          <w:szCs w:val="24"/>
        </w:rPr>
        <w:t>fo</w:t>
      </w:r>
      <w:proofErr w:type="spellEnd"/>
      <w:r w:rsidRPr="00E17CF9">
        <w:rPr>
          <w:rFonts w:ascii="Arial" w:hAnsi="Arial" w:cs="Arial"/>
          <w:sz w:val="24"/>
          <w:szCs w:val="24"/>
        </w:rPr>
        <w:t xml:space="preserve"> cot [</w:t>
      </w:r>
      <w:proofErr w:type="spellStart"/>
      <w:r w:rsidRPr="00E17CF9">
        <w:rPr>
          <w:rFonts w:ascii="Arial" w:hAnsi="Arial" w:cs="Arial"/>
          <w:sz w:val="24"/>
          <w:szCs w:val="24"/>
        </w:rPr>
        <w:t>eee</w:t>
      </w:r>
      <w:proofErr w:type="spellEnd"/>
      <w:r w:rsidRPr="00E17CF9">
        <w:rPr>
          <w:rFonts w:ascii="Arial" w:hAnsi="Arial" w:cs="Arial"/>
          <w:sz w:val="24"/>
          <w:szCs w:val="24"/>
        </w:rPr>
        <w:t xml:space="preserve"> [9</w:t>
      </w:r>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t>tes</w:t>
      </w:r>
      <w:proofErr w:type="spellEnd"/>
      <w:r w:rsidRPr="00E17CF9">
        <w:rPr>
          <w:rFonts w:ascii="Arial" w:hAnsi="Arial" w:cs="Arial"/>
          <w:sz w:val="24"/>
          <w:szCs w:val="24"/>
        </w:rPr>
        <w:t xml:space="preserve"> |</w:t>
      </w:r>
      <w:proofErr w:type="spellStart"/>
      <w:r w:rsidRPr="00E17CF9">
        <w:rPr>
          <w:rFonts w:ascii="Arial" w:hAnsi="Arial" w:cs="Arial"/>
          <w:sz w:val="24"/>
          <w:szCs w:val="24"/>
        </w:rPr>
        <w:t>Zes</w:t>
      </w:r>
      <w:proofErr w:type="spellEnd"/>
      <w:r w:rsidRPr="00E17CF9">
        <w:rPr>
          <w:rFonts w:ascii="Arial" w:hAnsi="Arial" w:cs="Arial"/>
          <w:sz w:val="24"/>
          <w:szCs w:val="24"/>
        </w:rPr>
        <w:t xml:space="preserve"> | 62h HOE </w:t>
      </w:r>
      <w:proofErr w:type="spellStart"/>
      <w:r w:rsidRPr="00E17CF9">
        <w:rPr>
          <w:rFonts w:ascii="Arial" w:hAnsi="Arial" w:cs="Arial"/>
          <w:sz w:val="24"/>
          <w:szCs w:val="24"/>
        </w:rPr>
        <w:t>wor</w:t>
      </w:r>
      <w:proofErr w:type="spellEnd"/>
      <w:r w:rsidRPr="00E17CF9">
        <w:rPr>
          <w:rFonts w:ascii="Arial" w:hAnsi="Arial" w:cs="Arial"/>
          <w:sz w:val="24"/>
          <w:szCs w:val="24"/>
        </w:rPr>
        <w:t xml:space="preserve">] zz1| r9t[ </w:t>
      </w:r>
      <w:proofErr w:type="spellStart"/>
      <w:r w:rsidRPr="00E17CF9">
        <w:rPr>
          <w:rFonts w:ascii="Arial" w:hAnsi="Arial" w:cs="Arial"/>
          <w:sz w:val="24"/>
          <w:szCs w:val="24"/>
        </w:rPr>
        <w:t>isi</w:t>
      </w:r>
      <w:proofErr w:type="spellEnd"/>
      <w:r w:rsidRPr="00E17CF9">
        <w:rPr>
          <w:rFonts w:ascii="Arial" w:hAnsi="Arial" w:cs="Arial"/>
          <w:sz w:val="24"/>
          <w:szCs w:val="24"/>
        </w:rPr>
        <w:t xml:space="preserve">] </w:t>
      </w:r>
      <w:proofErr w:type="spellStart"/>
      <w:r w:rsidRPr="00E17CF9">
        <w:rPr>
          <w:rFonts w:ascii="Arial" w:hAnsi="Arial" w:cs="Arial"/>
          <w:sz w:val="24"/>
          <w:szCs w:val="24"/>
        </w:rPr>
        <w:t>wer</w:t>
      </w:r>
      <w:proofErr w:type="spellEnd"/>
      <w:r w:rsidRPr="00E17CF9">
        <w:rPr>
          <w:rFonts w:ascii="Arial" w:hAnsi="Arial" w:cs="Arial"/>
          <w:sz w:val="24"/>
          <w:szCs w:val="24"/>
        </w:rPr>
        <w:t xml:space="preserve">] </w:t>
      </w:r>
      <w:proofErr w:type="spellStart"/>
      <w:r w:rsidRPr="00E17CF9">
        <w:rPr>
          <w:rFonts w:ascii="Arial" w:hAnsi="Arial" w:cs="Arial"/>
          <w:sz w:val="24"/>
          <w:szCs w:val="24"/>
        </w:rPr>
        <w:t>zt</w:t>
      </w:r>
      <w:proofErr w:type="spellEnd"/>
      <w:r w:rsidRPr="00E17CF9">
        <w:rPr>
          <w:rFonts w:ascii="Arial" w:hAnsi="Arial" w:cs="Arial"/>
          <w:sz w:val="24"/>
          <w:szCs w:val="24"/>
        </w:rPr>
        <w:t xml:space="preserve">] </w:t>
      </w:r>
      <w:proofErr w:type="spellStart"/>
      <w:r w:rsidRPr="00E17CF9">
        <w:rPr>
          <w:rFonts w:ascii="Arial" w:hAnsi="Arial" w:cs="Arial"/>
          <w:sz w:val="24"/>
          <w:szCs w:val="24"/>
        </w:rPr>
        <w:t>sof</w:t>
      </w:r>
      <w:proofErr w:type="spellEnd"/>
      <w:r w:rsidRPr="00E17CF9">
        <w:rPr>
          <w:rFonts w:ascii="Arial" w:hAnsi="Arial" w:cs="Arial"/>
          <w:sz w:val="24"/>
          <w:szCs w:val="24"/>
        </w:rPr>
        <w:t xml:space="preserve"> 06 [[ 8] we | </w:t>
      </w:r>
      <w:proofErr w:type="spellStart"/>
      <w:r w:rsidRPr="00E17CF9">
        <w:rPr>
          <w:rFonts w:ascii="Arial" w:hAnsi="Arial" w:cs="Arial"/>
          <w:sz w:val="24"/>
          <w:szCs w:val="24"/>
        </w:rPr>
        <w:t>zz</w:t>
      </w:r>
      <w:proofErr w:type="spellEnd"/>
      <w:r w:rsidRPr="00E17CF9">
        <w:rPr>
          <w:rFonts w:ascii="Arial" w:hAnsi="Arial" w:cs="Arial"/>
          <w:sz w:val="24"/>
          <w:szCs w:val="24"/>
        </w:rPr>
        <w:t xml:space="preserve">} </w:t>
      </w:r>
      <w:proofErr w:type="spellStart"/>
      <w:r w:rsidRPr="00E17CF9">
        <w:rPr>
          <w:rFonts w:ascii="Arial" w:hAnsi="Arial" w:cs="Arial"/>
          <w:sz w:val="24"/>
          <w:szCs w:val="24"/>
        </w:rPr>
        <w:t>oe</w:t>
      </w:r>
      <w:proofErr w:type="spellEnd"/>
      <w:r w:rsidRPr="00E17CF9">
        <w:rPr>
          <w:rFonts w:ascii="Arial" w:hAnsi="Arial" w:cs="Arial"/>
          <w:sz w:val="24"/>
          <w:szCs w:val="24"/>
        </w:rPr>
        <w:t xml:space="preserve"> | rat | 6tet</w:t>
      </w:r>
      <w:r w:rsidRPr="00E17CF9">
        <w:rPr>
          <w:rFonts w:ascii="Arial" w:hAnsi="Arial" w:cs="Arial"/>
          <w:sz w:val="24"/>
          <w:szCs w:val="24"/>
        </w:rPr>
        <w:br/>
      </w:r>
      <w:r w:rsidRPr="00E17CF9">
        <w:rPr>
          <w:rFonts w:ascii="Arial" w:hAnsi="Arial" w:cs="Arial"/>
          <w:sz w:val="24"/>
          <w:szCs w:val="24"/>
        </w:rPr>
        <w:br/>
        <w:t xml:space="preserve">e245 [17s a S6Z Cees </w:t>
      </w:r>
      <w:proofErr w:type="spellStart"/>
      <w:r w:rsidRPr="00E17CF9">
        <w:rPr>
          <w:rFonts w:ascii="Arial" w:hAnsi="Arial" w:cs="Arial"/>
          <w:sz w:val="24"/>
          <w:szCs w:val="24"/>
        </w:rPr>
        <w:t>ezifzor</w:t>
      </w:r>
      <w:proofErr w:type="spellEnd"/>
      <w:r w:rsidRPr="00E17CF9">
        <w:rPr>
          <w:rFonts w:ascii="Arial" w:hAnsi="Arial" w:cs="Arial"/>
          <w:sz w:val="24"/>
          <w:szCs w:val="24"/>
        </w:rPr>
        <w:t xml:space="preserve">] </w:t>
      </w:r>
      <w:proofErr w:type="spellStart"/>
      <w:r w:rsidRPr="00E17CF9">
        <w:rPr>
          <w:rFonts w:ascii="Arial" w:hAnsi="Arial" w:cs="Arial"/>
          <w:sz w:val="24"/>
          <w:szCs w:val="24"/>
        </w:rPr>
        <w:t>ost</w:t>
      </w:r>
      <w:proofErr w:type="spellEnd"/>
      <w:r w:rsidRPr="00E17CF9">
        <w:rPr>
          <w:rFonts w:ascii="Arial" w:hAnsi="Arial" w:cs="Arial"/>
          <w:sz w:val="24"/>
          <w:szCs w:val="24"/>
        </w:rPr>
        <w:t>]</w:t>
      </w:r>
      <w:proofErr w:type="spellStart"/>
      <w:r w:rsidRPr="00E17CF9">
        <w:rPr>
          <w:rFonts w:ascii="Arial" w:hAnsi="Arial" w:cs="Arial"/>
          <w:sz w:val="24"/>
          <w:szCs w:val="24"/>
        </w:rPr>
        <w:t>ont</w:t>
      </w:r>
      <w:proofErr w:type="spellEnd"/>
      <w:r w:rsidRPr="00E17CF9">
        <w:rPr>
          <w:rFonts w:ascii="Arial" w:hAnsi="Arial" w:cs="Arial"/>
          <w:sz w:val="24"/>
          <w:szCs w:val="24"/>
        </w:rPr>
        <w:t xml:space="preserve">] oft </w:t>
      </w:r>
      <w:proofErr w:type="spellStart"/>
      <w:r w:rsidRPr="00E17CF9">
        <w:rPr>
          <w:rFonts w:ascii="Arial" w:hAnsi="Arial" w:cs="Arial"/>
          <w:sz w:val="24"/>
          <w:szCs w:val="24"/>
        </w:rPr>
        <w:t>att</w:t>
      </w:r>
      <w:proofErr w:type="spellEnd"/>
      <w:r w:rsidRPr="00E17CF9">
        <w:rPr>
          <w:rFonts w:ascii="Arial" w:hAnsi="Arial" w:cs="Arial"/>
          <w:sz w:val="24"/>
          <w:szCs w:val="24"/>
        </w:rPr>
        <w:t xml:space="preserve">] </w:t>
      </w:r>
      <w:proofErr w:type="spellStart"/>
      <w:r w:rsidRPr="00E17CF9">
        <w:rPr>
          <w:rFonts w:ascii="Arial" w:hAnsi="Arial" w:cs="Arial"/>
          <w:sz w:val="24"/>
          <w:szCs w:val="24"/>
        </w:rPr>
        <w:t>zol</w:t>
      </w:r>
      <w:proofErr w:type="spellEnd"/>
      <w:r w:rsidRPr="00E17CF9">
        <w:rPr>
          <w:rFonts w:ascii="Arial" w:hAnsi="Arial" w:cs="Arial"/>
          <w:sz w:val="24"/>
          <w:szCs w:val="24"/>
        </w:rPr>
        <w:t xml:space="preserve"> 18 [ee] me </w:t>
      </w:r>
      <w:proofErr w:type="spellStart"/>
      <w:r w:rsidRPr="00E17CF9">
        <w:rPr>
          <w:rFonts w:ascii="Arial" w:hAnsi="Arial" w:cs="Arial"/>
          <w:sz w:val="24"/>
          <w:szCs w:val="24"/>
        </w:rPr>
        <w:t>zefre</w:t>
      </w:r>
      <w:proofErr w:type="spellEnd"/>
      <w:r w:rsidRPr="00E17CF9">
        <w:rPr>
          <w:rFonts w:ascii="Arial" w:hAnsi="Arial" w:cs="Arial"/>
          <w:sz w:val="24"/>
          <w:szCs w:val="24"/>
        </w:rPr>
        <w:t xml:space="preserve">] </w:t>
      </w:r>
      <w:proofErr w:type="spellStart"/>
      <w:r w:rsidRPr="00E17CF9">
        <w:rPr>
          <w:rFonts w:ascii="Arial" w:hAnsi="Arial" w:cs="Arial"/>
          <w:sz w:val="24"/>
          <w:szCs w:val="24"/>
        </w:rPr>
        <w:t>eeu</w:t>
      </w:r>
      <w:proofErr w:type="spellEnd"/>
      <w:r w:rsidRPr="00E17CF9">
        <w:rPr>
          <w:rFonts w:ascii="Arial" w:hAnsi="Arial" w:cs="Arial"/>
          <w:sz w:val="24"/>
          <w:szCs w:val="24"/>
        </w:rPr>
        <w:t xml:space="preserve"> | ever |</w:t>
      </w:r>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t>oe</w:t>
      </w:r>
      <w:proofErr w:type="spellEnd"/>
      <w:r w:rsidRPr="00E17CF9">
        <w:rPr>
          <w:rFonts w:ascii="Arial" w:hAnsi="Arial" w:cs="Arial"/>
          <w:sz w:val="24"/>
          <w:szCs w:val="24"/>
        </w:rPr>
        <w:t xml:space="preserve"> </w:t>
      </w:r>
      <w:proofErr w:type="spellStart"/>
      <w:r w:rsidRPr="00E17CF9">
        <w:rPr>
          <w:rFonts w:ascii="Arial" w:hAnsi="Arial" w:cs="Arial"/>
          <w:sz w:val="24"/>
          <w:szCs w:val="24"/>
        </w:rPr>
        <w:t>eo</w:t>
      </w:r>
      <w:proofErr w:type="spellEnd"/>
      <w:r w:rsidRPr="00E17CF9">
        <w:rPr>
          <w:rFonts w:ascii="Arial" w:hAnsi="Arial" w:cs="Arial"/>
          <w:sz w:val="24"/>
          <w:szCs w:val="24"/>
        </w:rPr>
        <w:t xml:space="preserve"> is on e6E | </w:t>
      </w:r>
      <w:proofErr w:type="spellStart"/>
      <w:r w:rsidRPr="00E17CF9">
        <w:rPr>
          <w:rFonts w:ascii="Arial" w:hAnsi="Arial" w:cs="Arial"/>
          <w:sz w:val="24"/>
          <w:szCs w:val="24"/>
        </w:rPr>
        <w:t>noe</w:t>
      </w:r>
      <w:proofErr w:type="spellEnd"/>
      <w:r w:rsidRPr="00E17CF9">
        <w:rPr>
          <w:rFonts w:ascii="Arial" w:hAnsi="Arial" w:cs="Arial"/>
          <w:sz w:val="24"/>
          <w:szCs w:val="24"/>
        </w:rPr>
        <w:t xml:space="preserve">| sez zed zzz| 60z Ee </w:t>
      </w:r>
      <w:proofErr w:type="spellStart"/>
      <w:r w:rsidRPr="00E17CF9">
        <w:rPr>
          <w:rFonts w:ascii="Arial" w:hAnsi="Arial" w:cs="Arial"/>
          <w:sz w:val="24"/>
          <w:szCs w:val="24"/>
        </w:rPr>
        <w:t>gzi</w:t>
      </w:r>
      <w:proofErr w:type="spellEnd"/>
      <w:r w:rsidRPr="00E17CF9">
        <w:rPr>
          <w:rFonts w:ascii="Arial" w:hAnsi="Arial" w:cs="Arial"/>
          <w:sz w:val="24"/>
          <w:szCs w:val="24"/>
        </w:rPr>
        <w:t xml:space="preserve">] </w:t>
      </w:r>
      <w:proofErr w:type="spellStart"/>
      <w:r w:rsidRPr="00E17CF9">
        <w:rPr>
          <w:rFonts w:ascii="Arial" w:hAnsi="Arial" w:cs="Arial"/>
          <w:sz w:val="24"/>
          <w:szCs w:val="24"/>
        </w:rPr>
        <w:t>st</w:t>
      </w:r>
      <w:proofErr w:type="spellEnd"/>
      <w:r w:rsidRPr="00E17CF9">
        <w:rPr>
          <w:rFonts w:ascii="Arial" w:hAnsi="Arial" w:cs="Arial"/>
          <w:sz w:val="24"/>
          <w:szCs w:val="24"/>
        </w:rPr>
        <w:t xml:space="preserve"> | 66 | us |[ </w:t>
      </w:r>
      <w:proofErr w:type="spellStart"/>
      <w:r w:rsidRPr="00E17CF9">
        <w:rPr>
          <w:rFonts w:ascii="Arial" w:hAnsi="Arial" w:cs="Arial"/>
          <w:sz w:val="24"/>
          <w:szCs w:val="24"/>
        </w:rPr>
        <w:t>os</w:t>
      </w:r>
      <w:proofErr w:type="spellEnd"/>
      <w:r w:rsidRPr="00E17CF9">
        <w:rPr>
          <w:rFonts w:ascii="Arial" w:hAnsi="Arial" w:cs="Arial"/>
          <w:sz w:val="24"/>
          <w:szCs w:val="24"/>
        </w:rPr>
        <w:t xml:space="preserve">] </w:t>
      </w:r>
      <w:proofErr w:type="spellStart"/>
      <w:r w:rsidRPr="00E17CF9">
        <w:rPr>
          <w:rFonts w:ascii="Arial" w:hAnsi="Arial" w:cs="Arial"/>
          <w:sz w:val="24"/>
          <w:szCs w:val="24"/>
        </w:rPr>
        <w:t>wz</w:t>
      </w:r>
      <w:proofErr w:type="spellEnd"/>
      <w:r w:rsidRPr="00E17CF9">
        <w:rPr>
          <w:rFonts w:ascii="Arial" w:hAnsi="Arial" w:cs="Arial"/>
          <w:sz w:val="24"/>
          <w:szCs w:val="24"/>
        </w:rPr>
        <w:t xml:space="preserve"> | ze| ze| e61 | </w:t>
      </w:r>
      <w:proofErr w:type="spellStart"/>
      <w:r w:rsidRPr="00E17CF9">
        <w:rPr>
          <w:rFonts w:ascii="Arial" w:hAnsi="Arial" w:cs="Arial"/>
          <w:sz w:val="24"/>
          <w:szCs w:val="24"/>
        </w:rPr>
        <w:t>erat</w:t>
      </w:r>
      <w:proofErr w:type="spellEnd"/>
      <w:r w:rsidRPr="00E17CF9">
        <w:rPr>
          <w:rFonts w:ascii="Arial" w:hAnsi="Arial" w:cs="Arial"/>
          <w:sz w:val="24"/>
          <w:szCs w:val="24"/>
        </w:rPr>
        <w:br/>
      </w:r>
      <w:r w:rsidRPr="00E17CF9">
        <w:rPr>
          <w:rFonts w:ascii="Arial" w:hAnsi="Arial" w:cs="Arial"/>
          <w:sz w:val="24"/>
          <w:szCs w:val="24"/>
        </w:rPr>
        <w:br/>
        <w:t>HZE</w:t>
      </w:r>
      <w:r w:rsidRPr="00E17CF9">
        <w:rPr>
          <w:rFonts w:ascii="Arial" w:hAnsi="Arial" w:cs="Arial"/>
          <w:sz w:val="24"/>
          <w:szCs w:val="24"/>
        </w:rPr>
        <w:br/>
        <w:t>SOE</w:t>
      </w:r>
      <w:r w:rsidRPr="00E17CF9">
        <w:rPr>
          <w:rFonts w:ascii="Arial" w:hAnsi="Arial" w:cs="Arial"/>
          <w:sz w:val="24"/>
          <w:szCs w:val="24"/>
        </w:rPr>
        <w:br/>
      </w:r>
      <w:r w:rsidRPr="00E17CF9">
        <w:rPr>
          <w:rFonts w:ascii="Arial" w:hAnsi="Arial" w:cs="Arial"/>
          <w:sz w:val="24"/>
          <w:szCs w:val="24"/>
        </w:rPr>
        <w:br/>
        <w:t xml:space="preserve">| </w:t>
      </w:r>
      <w:proofErr w:type="spellStart"/>
      <w:r w:rsidRPr="00E17CF9">
        <w:rPr>
          <w:rFonts w:ascii="Arial" w:hAnsi="Arial" w:cs="Arial"/>
          <w:sz w:val="24"/>
          <w:szCs w:val="24"/>
        </w:rPr>
        <w:t>nf</w:t>
      </w:r>
      <w:proofErr w:type="spellEnd"/>
      <w:r w:rsidRPr="00E17CF9">
        <w:rPr>
          <w:rFonts w:ascii="Arial" w:hAnsi="Arial" w:cs="Arial"/>
          <w:sz w:val="24"/>
          <w:szCs w:val="24"/>
        </w:rPr>
        <w:t xml:space="preserve"> [re</w:t>
      </w:r>
      <w:r w:rsidRPr="00E17CF9">
        <w:rPr>
          <w:rFonts w:ascii="Arial" w:hAnsi="Arial" w:cs="Arial"/>
          <w:sz w:val="24"/>
          <w:szCs w:val="24"/>
        </w:rPr>
        <w:br/>
      </w:r>
      <w:r w:rsidRPr="00E17CF9">
        <w:rPr>
          <w:rFonts w:ascii="Arial" w:hAnsi="Arial" w:cs="Arial"/>
          <w:sz w:val="24"/>
          <w:szCs w:val="24"/>
        </w:rPr>
        <w:br/>
        <w:t xml:space="preserve">se re </w:t>
      </w:r>
      <w:proofErr w:type="spellStart"/>
      <w:r w:rsidRPr="00E17CF9">
        <w:rPr>
          <w:rFonts w:ascii="Arial" w:hAnsi="Arial" w:cs="Arial"/>
          <w:sz w:val="24"/>
          <w:szCs w:val="24"/>
        </w:rPr>
        <w:t>xe</w:t>
      </w:r>
      <w:proofErr w:type="spellEnd"/>
      <w:r w:rsidRPr="00E17CF9">
        <w:rPr>
          <w:rFonts w:ascii="Arial" w:hAnsi="Arial" w:cs="Arial"/>
          <w:sz w:val="24"/>
          <w:szCs w:val="24"/>
        </w:rPr>
        <w:t xml:space="preserve"> </w:t>
      </w:r>
      <w:proofErr w:type="spellStart"/>
      <w:r w:rsidRPr="00E17CF9">
        <w:rPr>
          <w:rFonts w:ascii="Arial" w:hAnsi="Arial" w:cs="Arial"/>
          <w:sz w:val="24"/>
          <w:szCs w:val="24"/>
        </w:rPr>
        <w:t>vec</w:t>
      </w:r>
      <w:proofErr w:type="spellEnd"/>
      <w:r w:rsidRPr="00E17CF9">
        <w:rPr>
          <w:rFonts w:ascii="Arial" w:hAnsi="Arial" w:cs="Arial"/>
          <w:sz w:val="24"/>
          <w:szCs w:val="24"/>
        </w:rPr>
        <w:t>] ee</w:t>
      </w:r>
      <w:r w:rsidRPr="00E17CF9">
        <w:rPr>
          <w:rFonts w:ascii="Arial" w:hAnsi="Arial" w:cs="Arial"/>
          <w:sz w:val="24"/>
          <w:szCs w:val="24"/>
        </w:rPr>
        <w:br/>
      </w:r>
      <w:r w:rsidRPr="00E17CF9">
        <w:rPr>
          <w:rFonts w:ascii="Arial" w:hAnsi="Arial" w:cs="Arial"/>
          <w:sz w:val="24"/>
          <w:szCs w:val="24"/>
        </w:rPr>
        <w:br/>
        <w:t>L872] 0LZ</w:t>
      </w:r>
      <w:r w:rsidRPr="00E17CF9">
        <w:rPr>
          <w:rFonts w:ascii="Arial" w:hAnsi="Arial" w:cs="Arial"/>
          <w:sz w:val="24"/>
          <w:szCs w:val="24"/>
        </w:rPr>
        <w:br/>
        <w:t>882 | OL2] HSZ</w:t>
      </w:r>
      <w:r w:rsidRPr="00E17CF9">
        <w:rPr>
          <w:rFonts w:ascii="Arial" w:hAnsi="Arial" w:cs="Arial"/>
          <w:sz w:val="24"/>
          <w:szCs w:val="24"/>
        </w:rPr>
        <w:br/>
      </w:r>
      <w:r w:rsidRPr="00E17CF9">
        <w:rPr>
          <w:rFonts w:ascii="Arial" w:hAnsi="Arial" w:cs="Arial"/>
          <w:sz w:val="24"/>
          <w:szCs w:val="24"/>
        </w:rPr>
        <w:br/>
        <w:t>€Z2| O12) 261 | Bl) G21</w:t>
      </w:r>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t>gol</w:t>
      </w:r>
      <w:proofErr w:type="spellEnd"/>
      <w:r w:rsidRPr="00E17CF9">
        <w:rPr>
          <w:rFonts w:ascii="Arial" w:hAnsi="Arial" w:cs="Arial"/>
          <w:sz w:val="24"/>
          <w:szCs w:val="24"/>
        </w:rPr>
        <w:br/>
      </w:r>
      <w:r w:rsidRPr="00E17CF9">
        <w:rPr>
          <w:rFonts w:ascii="Arial" w:hAnsi="Arial" w:cs="Arial"/>
          <w:sz w:val="24"/>
          <w:szCs w:val="24"/>
        </w:rPr>
        <w:br/>
        <w:t>6LL</w:t>
      </w:r>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t>ies</w:t>
      </w:r>
      <w:proofErr w:type="spellEnd"/>
      <w:r w:rsidRPr="00E17CF9">
        <w:rPr>
          <w:rFonts w:ascii="Arial" w:hAnsi="Arial" w:cs="Arial"/>
          <w:sz w:val="24"/>
          <w:szCs w:val="24"/>
        </w:rPr>
        <w:t xml:space="preserve"> x fan [</w:t>
      </w:r>
      <w:proofErr w:type="spellStart"/>
      <w:r w:rsidRPr="00E17CF9">
        <w:rPr>
          <w:rFonts w:ascii="Arial" w:hAnsi="Arial" w:cs="Arial"/>
          <w:sz w:val="24"/>
          <w:szCs w:val="24"/>
        </w:rPr>
        <w:t>esi</w:t>
      </w:r>
      <w:proofErr w:type="spellEnd"/>
      <w:r w:rsidRPr="00E17CF9">
        <w:rPr>
          <w:rFonts w:ascii="Arial" w:hAnsi="Arial" w:cs="Arial"/>
          <w:sz w:val="24"/>
          <w:szCs w:val="24"/>
        </w:rPr>
        <w:t xml:space="preserve"> </w:t>
      </w:r>
      <w:proofErr w:type="spellStart"/>
      <w:r w:rsidRPr="00E17CF9">
        <w:rPr>
          <w:rFonts w:ascii="Arial" w:hAnsi="Arial" w:cs="Arial"/>
          <w:sz w:val="24"/>
          <w:szCs w:val="24"/>
        </w:rPr>
        <w:t>ea</w:t>
      </w:r>
      <w:proofErr w:type="spellEnd"/>
      <w:r w:rsidRPr="00E17CF9">
        <w:rPr>
          <w:rFonts w:ascii="Arial" w:hAnsi="Arial" w:cs="Arial"/>
          <w:sz w:val="24"/>
          <w:szCs w:val="24"/>
        </w:rPr>
        <w:t xml:space="preserve">] </w:t>
      </w:r>
      <w:proofErr w:type="spellStart"/>
      <w:r w:rsidRPr="00E17CF9">
        <w:rPr>
          <w:rFonts w:ascii="Arial" w:hAnsi="Arial" w:cs="Arial"/>
          <w:sz w:val="24"/>
          <w:szCs w:val="24"/>
        </w:rPr>
        <w:t>eo</w:t>
      </w:r>
      <w:proofErr w:type="spellEnd"/>
      <w:r w:rsidRPr="00E17CF9">
        <w:rPr>
          <w:rFonts w:ascii="Arial" w:hAnsi="Arial" w:cs="Arial"/>
          <w:sz w:val="24"/>
          <w:szCs w:val="24"/>
        </w:rPr>
        <w:t xml:space="preserve"> </w:t>
      </w:r>
      <w:proofErr w:type="spellStart"/>
      <w:r w:rsidRPr="00E17CF9">
        <w:rPr>
          <w:rFonts w:ascii="Arial" w:hAnsi="Arial" w:cs="Arial"/>
          <w:sz w:val="24"/>
          <w:szCs w:val="24"/>
        </w:rPr>
        <w:t>eee</w:t>
      </w:r>
      <w:proofErr w:type="spellEnd"/>
      <w:r w:rsidRPr="00E17CF9">
        <w:rPr>
          <w:rFonts w:ascii="Arial" w:hAnsi="Arial" w:cs="Arial"/>
          <w:sz w:val="24"/>
          <w:szCs w:val="24"/>
        </w:rPr>
        <w:t xml:space="preserve"> ee] ze</w:t>
      </w:r>
      <w:r w:rsidRPr="00E17CF9">
        <w:rPr>
          <w:rFonts w:ascii="Arial" w:hAnsi="Arial" w:cs="Arial"/>
          <w:sz w:val="24"/>
          <w:szCs w:val="24"/>
        </w:rPr>
        <w:br/>
      </w:r>
      <w:proofErr w:type="spellStart"/>
      <w:r w:rsidRPr="00E17CF9">
        <w:rPr>
          <w:rFonts w:ascii="Arial" w:hAnsi="Arial" w:cs="Arial"/>
          <w:sz w:val="24"/>
          <w:szCs w:val="24"/>
        </w:rPr>
        <w:t>rs</w:t>
      </w:r>
      <w:proofErr w:type="spellEnd"/>
      <w:r w:rsidRPr="00E17CF9">
        <w:rPr>
          <w:rFonts w:ascii="Arial" w:hAnsi="Arial" w:cs="Arial"/>
          <w:sz w:val="24"/>
          <w:szCs w:val="24"/>
        </w:rPr>
        <w:t xml:space="preserve"> seven [</w:t>
      </w:r>
      <w:proofErr w:type="spellStart"/>
      <w:r w:rsidRPr="00E17CF9">
        <w:rPr>
          <w:rFonts w:ascii="Arial" w:hAnsi="Arial" w:cs="Arial"/>
          <w:sz w:val="24"/>
          <w:szCs w:val="24"/>
        </w:rPr>
        <w:t>ses</w:t>
      </w:r>
      <w:proofErr w:type="spellEnd"/>
      <w:r w:rsidRPr="00E17CF9">
        <w:rPr>
          <w:rFonts w:ascii="Arial" w:hAnsi="Arial" w:cs="Arial"/>
          <w:sz w:val="24"/>
          <w:szCs w:val="24"/>
        </w:rPr>
        <w:t xml:space="preserve"> </w:t>
      </w:r>
      <w:proofErr w:type="spellStart"/>
      <w:r w:rsidRPr="00E17CF9">
        <w:rPr>
          <w:rFonts w:ascii="Arial" w:hAnsi="Arial" w:cs="Arial"/>
          <w:sz w:val="24"/>
          <w:szCs w:val="24"/>
        </w:rPr>
        <w:t>este</w:t>
      </w:r>
      <w:proofErr w:type="spellEnd"/>
      <w:r w:rsidRPr="00E17CF9">
        <w:rPr>
          <w:rFonts w:ascii="Arial" w:hAnsi="Arial" w:cs="Arial"/>
          <w:sz w:val="24"/>
          <w:szCs w:val="24"/>
        </w:rPr>
        <w:t xml:space="preserve"> re </w:t>
      </w:r>
      <w:proofErr w:type="spellStart"/>
      <w:r w:rsidRPr="00E17CF9">
        <w:rPr>
          <w:rFonts w:ascii="Arial" w:hAnsi="Arial" w:cs="Arial"/>
          <w:sz w:val="24"/>
          <w:szCs w:val="24"/>
        </w:rPr>
        <w:t>ve</w:t>
      </w:r>
      <w:proofErr w:type="spellEnd"/>
      <w:r w:rsidRPr="00E17CF9">
        <w:rPr>
          <w:rFonts w:ascii="Arial" w:hAnsi="Arial" w:cs="Arial"/>
          <w:sz w:val="24"/>
          <w:szCs w:val="24"/>
        </w:rPr>
        <w:t xml:space="preserve"> ewe</w:t>
      </w:r>
      <w:r w:rsidRPr="00E17CF9">
        <w:rPr>
          <w:rFonts w:ascii="Arial" w:hAnsi="Arial" w:cs="Arial"/>
          <w:sz w:val="24"/>
          <w:szCs w:val="24"/>
        </w:rPr>
        <w:br/>
      </w:r>
      <w:proofErr w:type="spellStart"/>
      <w:r w:rsidRPr="00E17CF9">
        <w:rPr>
          <w:rFonts w:ascii="Arial" w:hAnsi="Arial" w:cs="Arial"/>
          <w:sz w:val="24"/>
          <w:szCs w:val="24"/>
        </w:rPr>
        <w:t>sce</w:t>
      </w:r>
      <w:proofErr w:type="spellEnd"/>
      <w:r w:rsidRPr="00E17CF9">
        <w:rPr>
          <w:rFonts w:ascii="Arial" w:hAnsi="Arial" w:cs="Arial"/>
          <w:sz w:val="24"/>
          <w:szCs w:val="24"/>
        </w:rPr>
        <w:t xml:space="preserve"> zone</w:t>
      </w:r>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t>ses</w:t>
      </w:r>
      <w:proofErr w:type="spellEnd"/>
      <w:r w:rsidRPr="00E17CF9">
        <w:rPr>
          <w:rFonts w:ascii="Arial" w:hAnsi="Arial" w:cs="Arial"/>
          <w:sz w:val="24"/>
          <w:szCs w:val="24"/>
        </w:rPr>
        <w:t xml:space="preserve"> es [| </w:t>
      </w:r>
      <w:proofErr w:type="spellStart"/>
      <w:r w:rsidRPr="00E17CF9">
        <w:rPr>
          <w:rFonts w:ascii="Arial" w:hAnsi="Arial" w:cs="Arial"/>
          <w:sz w:val="24"/>
          <w:szCs w:val="24"/>
        </w:rPr>
        <w:t>sexe</w:t>
      </w:r>
      <w:proofErr w:type="spellEnd"/>
      <w:r w:rsidRPr="00E17CF9">
        <w:rPr>
          <w:rFonts w:ascii="Arial" w:hAnsi="Arial" w:cs="Arial"/>
          <w:sz w:val="24"/>
          <w:szCs w:val="24"/>
        </w:rPr>
        <w:br/>
        <w:t xml:space="preserve">ss </w:t>
      </w:r>
      <w:proofErr w:type="spellStart"/>
      <w:r w:rsidRPr="00E17CF9">
        <w:rPr>
          <w:rFonts w:ascii="Arial" w:hAnsi="Arial" w:cs="Arial"/>
          <w:sz w:val="24"/>
          <w:szCs w:val="24"/>
        </w:rPr>
        <w:t>evi</w:t>
      </w:r>
      <w:proofErr w:type="spellEnd"/>
      <w:r w:rsidRPr="00E17CF9">
        <w:rPr>
          <w:rFonts w:ascii="Arial" w:hAnsi="Arial" w:cs="Arial"/>
          <w:sz w:val="24"/>
          <w:szCs w:val="24"/>
        </w:rPr>
        <w:t xml:space="preserve"> | | so </w:t>
      </w:r>
      <w:proofErr w:type="spellStart"/>
      <w:r w:rsidRPr="00E17CF9">
        <w:rPr>
          <w:rFonts w:ascii="Arial" w:hAnsi="Arial" w:cs="Arial"/>
          <w:sz w:val="24"/>
          <w:szCs w:val="24"/>
        </w:rPr>
        <w:t>nes</w:t>
      </w:r>
      <w:proofErr w:type="spellEnd"/>
      <w:r w:rsidRPr="00E17CF9">
        <w:rPr>
          <w:rFonts w:ascii="Arial" w:hAnsi="Arial" w:cs="Arial"/>
          <w:sz w:val="24"/>
          <w:szCs w:val="24"/>
        </w:rPr>
        <w:br/>
        <w:t>ee</w:t>
      </w:r>
      <w:r w:rsidRPr="00E17CF9">
        <w:rPr>
          <w:rFonts w:ascii="Arial" w:hAnsi="Arial" w:cs="Arial"/>
          <w:sz w:val="24"/>
          <w:szCs w:val="24"/>
        </w:rPr>
        <w:br/>
      </w:r>
      <w:r w:rsidRPr="00E17CF9">
        <w:rPr>
          <w:rFonts w:ascii="Arial" w:hAnsi="Arial" w:cs="Arial"/>
          <w:sz w:val="24"/>
          <w:szCs w:val="24"/>
        </w:rPr>
        <w:br/>
        <w:t>[</w:t>
      </w:r>
      <w:proofErr w:type="spellStart"/>
      <w:r w:rsidRPr="00E17CF9">
        <w:rPr>
          <w:rFonts w:ascii="Arial" w:hAnsi="Arial" w:cs="Arial"/>
          <w:sz w:val="24"/>
          <w:szCs w:val="24"/>
        </w:rPr>
        <w:t>sr</w:t>
      </w:r>
      <w:proofErr w:type="spellEnd"/>
      <w:r w:rsidRPr="00E17CF9">
        <w:rPr>
          <w:rFonts w:ascii="Arial" w:hAnsi="Arial" w:cs="Arial"/>
          <w:sz w:val="24"/>
          <w:szCs w:val="24"/>
        </w:rPr>
        <w:t xml:space="preserve"> | £02</w:t>
      </w:r>
      <w:r w:rsidRPr="00E17CF9">
        <w:rPr>
          <w:rFonts w:ascii="Arial" w:hAnsi="Arial" w:cs="Arial"/>
          <w:sz w:val="24"/>
          <w:szCs w:val="24"/>
        </w:rPr>
        <w:br/>
      </w:r>
      <w:r w:rsidRPr="00E17CF9">
        <w:rPr>
          <w:rFonts w:ascii="Arial" w:hAnsi="Arial" w:cs="Arial"/>
          <w:sz w:val="24"/>
          <w:szCs w:val="24"/>
        </w:rPr>
        <w:br/>
        <w:t>991) O9L</w:t>
      </w:r>
      <w:r w:rsidRPr="00E17CF9">
        <w:rPr>
          <w:rFonts w:ascii="Arial" w:hAnsi="Arial" w:cs="Arial"/>
          <w:sz w:val="24"/>
          <w:szCs w:val="24"/>
        </w:rPr>
        <w:br/>
      </w:r>
      <w:r w:rsidRPr="00E17CF9">
        <w:rPr>
          <w:rFonts w:ascii="Arial" w:hAnsi="Arial" w:cs="Arial"/>
          <w:sz w:val="24"/>
          <w:szCs w:val="24"/>
        </w:rPr>
        <w:br/>
        <w:t xml:space="preserve">e| </w:t>
      </w:r>
      <w:proofErr w:type="spellStart"/>
      <w:r w:rsidRPr="00E17CF9">
        <w:rPr>
          <w:rFonts w:ascii="Arial" w:hAnsi="Arial" w:cs="Arial"/>
          <w:sz w:val="24"/>
          <w:szCs w:val="24"/>
        </w:rPr>
        <w:t>els</w:t>
      </w:r>
      <w:proofErr w:type="spellEnd"/>
      <w:r w:rsidRPr="00E17CF9">
        <w:rPr>
          <w:rFonts w:ascii="Arial" w:hAnsi="Arial" w:cs="Arial"/>
          <w:sz w:val="24"/>
          <w:szCs w:val="24"/>
        </w:rPr>
        <w:br/>
        <w:t>=|2</w:t>
      </w:r>
      <w:r w:rsidRPr="00E17CF9">
        <w:rPr>
          <w:rFonts w:ascii="Arial" w:hAnsi="Arial" w:cs="Arial"/>
          <w:sz w:val="24"/>
          <w:szCs w:val="24"/>
        </w:rPr>
        <w:br/>
      </w:r>
      <w:r w:rsidRPr="00E17CF9">
        <w:rPr>
          <w:rFonts w:ascii="Arial" w:hAnsi="Arial" w:cs="Arial"/>
          <w:sz w:val="24"/>
          <w:szCs w:val="24"/>
        </w:rPr>
        <w:br/>
      </w:r>
      <w:r w:rsidRPr="00E17CF9">
        <w:rPr>
          <w:rFonts w:ascii="Arial" w:hAnsi="Arial" w:cs="Arial"/>
          <w:sz w:val="24"/>
          <w:szCs w:val="24"/>
        </w:rPr>
        <w:lastRenderedPageBreak/>
        <w:t>b 2 o sit</w:t>
      </w:r>
      <w:r w:rsidRPr="00E17CF9">
        <w:rPr>
          <w:rFonts w:ascii="Arial" w:hAnsi="Arial" w:cs="Arial"/>
          <w:sz w:val="24"/>
          <w:szCs w:val="24"/>
        </w:rPr>
        <w:br/>
      </w:r>
      <w:r w:rsidRPr="00E17CF9">
        <w:rPr>
          <w:rFonts w:ascii="Arial" w:hAnsi="Arial" w:cs="Arial"/>
          <w:sz w:val="24"/>
          <w:szCs w:val="24"/>
        </w:rPr>
        <w:br/>
        <w:t>al o g Ba</w:t>
      </w:r>
      <w:r w:rsidRPr="00E17CF9">
        <w:rPr>
          <w:rFonts w:ascii="Arial" w:hAnsi="Arial" w:cs="Arial"/>
          <w:sz w:val="24"/>
          <w:szCs w:val="24"/>
        </w:rPr>
        <w:br/>
        <w:t>= RAR] Aa</w:t>
      </w:r>
      <w:r w:rsidRPr="00E17CF9">
        <w:rPr>
          <w:rFonts w:ascii="Arial" w:hAnsi="Arial" w:cs="Arial"/>
          <w:sz w:val="24"/>
          <w:szCs w:val="24"/>
        </w:rPr>
        <w:br/>
      </w:r>
      <w:r w:rsidRPr="00E17CF9">
        <w:rPr>
          <w:rFonts w:ascii="Arial" w:hAnsi="Arial" w:cs="Arial"/>
          <w:sz w:val="24"/>
          <w:szCs w:val="24"/>
        </w:rPr>
        <w:br/>
        <w:t>6</w:t>
      </w:r>
      <w:r w:rsidRPr="00E17CF9">
        <w:rPr>
          <w:rFonts w:ascii="Arial" w:hAnsi="Arial" w:cs="Arial"/>
          <w:sz w:val="24"/>
          <w:szCs w:val="24"/>
        </w:rPr>
        <w:br/>
      </w:r>
      <w:r w:rsidRPr="00E17CF9">
        <w:rPr>
          <w:rFonts w:ascii="Arial" w:hAnsi="Arial" w:cs="Arial"/>
          <w:sz w:val="24"/>
          <w:szCs w:val="24"/>
        </w:rPr>
        <w:br/>
        <w:t>=</w:t>
      </w:r>
      <w:r w:rsidRPr="00E17CF9">
        <w:rPr>
          <w:rFonts w:ascii="Arial" w:hAnsi="Arial" w:cs="Arial"/>
          <w:sz w:val="24"/>
          <w:szCs w:val="24"/>
        </w:rPr>
        <w:br/>
      </w:r>
      <w:r w:rsidRPr="00E17CF9">
        <w:rPr>
          <w:rFonts w:ascii="Arial" w:hAnsi="Arial" w:cs="Arial"/>
          <w:sz w:val="24"/>
          <w:szCs w:val="24"/>
        </w:rPr>
        <w:br/>
        <w:t xml:space="preserve">cs </w:t>
      </w:r>
      <w:proofErr w:type="spellStart"/>
      <w:r w:rsidRPr="00E17CF9">
        <w:rPr>
          <w:rFonts w:ascii="Arial" w:hAnsi="Arial" w:cs="Arial"/>
          <w:sz w:val="24"/>
          <w:szCs w:val="24"/>
        </w:rPr>
        <w:t>oe</w:t>
      </w:r>
      <w:proofErr w:type="spellEnd"/>
      <w:r w:rsidRPr="00E17CF9">
        <w:rPr>
          <w:rFonts w:ascii="Arial" w:hAnsi="Arial" w:cs="Arial"/>
          <w:sz w:val="24"/>
          <w:szCs w:val="24"/>
        </w:rPr>
        <w:br/>
      </w:r>
      <w:r w:rsidRPr="00E17CF9">
        <w:rPr>
          <w:rFonts w:ascii="Arial" w:hAnsi="Arial" w:cs="Arial"/>
          <w:sz w:val="24"/>
          <w:szCs w:val="24"/>
        </w:rPr>
        <w:br/>
        <w:t>“£°</w:t>
      </w:r>
      <w:proofErr w:type="spellStart"/>
      <w:r w:rsidRPr="00E17CF9">
        <w:rPr>
          <w:rFonts w:ascii="Arial" w:hAnsi="Arial" w:cs="Arial"/>
          <w:sz w:val="24"/>
          <w:szCs w:val="24"/>
        </w:rPr>
        <w:t>oL</w:t>
      </w:r>
      <w:proofErr w:type="spellEnd"/>
      <w:r w:rsidRPr="00E17CF9">
        <w:rPr>
          <w:rFonts w:ascii="Arial" w:hAnsi="Arial" w:cs="Arial"/>
          <w:sz w:val="24"/>
          <w:szCs w:val="24"/>
        </w:rPr>
        <w:br/>
        <w:t>6°SL</w:t>
      </w:r>
      <w:r w:rsidRPr="00E17CF9">
        <w:rPr>
          <w:rFonts w:ascii="Arial" w:hAnsi="Arial" w:cs="Arial"/>
          <w:sz w:val="24"/>
          <w:szCs w:val="24"/>
        </w:rPr>
        <w:br/>
      </w:r>
      <w:r w:rsidRPr="00E17CF9">
        <w:rPr>
          <w:rFonts w:ascii="Arial" w:hAnsi="Arial" w:cs="Arial"/>
          <w:sz w:val="24"/>
          <w:szCs w:val="24"/>
        </w:rPr>
        <w:br/>
        <w:t>| 13</w:t>
      </w:r>
      <w:r w:rsidRPr="00E17CF9">
        <w:rPr>
          <w:rFonts w:ascii="Arial" w:hAnsi="Arial" w:cs="Arial"/>
          <w:sz w:val="24"/>
          <w:szCs w:val="24"/>
        </w:rPr>
        <w:br/>
        <w:t>[</w:t>
      </w:r>
      <w:proofErr w:type="spellStart"/>
      <w:r w:rsidRPr="00E17CF9">
        <w:rPr>
          <w:rFonts w:ascii="Arial" w:hAnsi="Arial" w:cs="Arial"/>
          <w:sz w:val="24"/>
          <w:szCs w:val="24"/>
        </w:rPr>
        <w:t>est</w:t>
      </w:r>
      <w:proofErr w:type="spellEnd"/>
      <w:r w:rsidRPr="00E17CF9">
        <w:rPr>
          <w:rFonts w:ascii="Arial" w:hAnsi="Arial" w:cs="Arial"/>
          <w:sz w:val="24"/>
          <w:szCs w:val="24"/>
        </w:rPr>
        <w:br/>
        <w:t>ES</w:t>
      </w:r>
      <w:r w:rsidRPr="00E17CF9">
        <w:rPr>
          <w:rFonts w:ascii="Arial" w:hAnsi="Arial" w:cs="Arial"/>
          <w:sz w:val="24"/>
          <w:szCs w:val="24"/>
        </w:rPr>
        <w:br/>
        <w:t xml:space="preserve">| </w:t>
      </w:r>
      <w:proofErr w:type="spellStart"/>
      <w:r w:rsidRPr="00E17CF9">
        <w:rPr>
          <w:rFonts w:ascii="Arial" w:hAnsi="Arial" w:cs="Arial"/>
          <w:sz w:val="24"/>
          <w:szCs w:val="24"/>
        </w:rPr>
        <w:t>em</w:t>
      </w:r>
      <w:proofErr w:type="spellEnd"/>
      <w:r w:rsidRPr="00E17CF9">
        <w:rPr>
          <w:rFonts w:ascii="Arial" w:hAnsi="Arial" w:cs="Arial"/>
          <w:sz w:val="24"/>
          <w:szCs w:val="24"/>
        </w:rPr>
        <w:br/>
        <w:t>[</w:t>
      </w:r>
      <w:proofErr w:type="spellStart"/>
      <w:r w:rsidRPr="00E17CF9">
        <w:rPr>
          <w:rFonts w:ascii="Arial" w:hAnsi="Arial" w:cs="Arial"/>
          <w:sz w:val="24"/>
          <w:szCs w:val="24"/>
        </w:rPr>
        <w:t>ean</w:t>
      </w:r>
      <w:proofErr w:type="spellEnd"/>
      <w:r w:rsidRPr="00E17CF9">
        <w:rPr>
          <w:rFonts w:ascii="Arial" w:hAnsi="Arial" w:cs="Arial"/>
          <w:sz w:val="24"/>
          <w:szCs w:val="24"/>
        </w:rPr>
        <w:t xml:space="preserve"> | sur] </w:t>
      </w:r>
      <w:proofErr w:type="spellStart"/>
      <w:r w:rsidRPr="00E17CF9">
        <w:rPr>
          <w:rFonts w:ascii="Arial" w:hAnsi="Arial" w:cs="Arial"/>
          <w:sz w:val="24"/>
          <w:szCs w:val="24"/>
        </w:rPr>
        <w:t>nse</w:t>
      </w:r>
      <w:proofErr w:type="spellEnd"/>
      <w:r w:rsidRPr="00E17CF9">
        <w:rPr>
          <w:rFonts w:ascii="Arial" w:hAnsi="Arial" w:cs="Arial"/>
          <w:sz w:val="24"/>
          <w:szCs w:val="24"/>
        </w:rPr>
        <w:t xml:space="preserve"> </w:t>
      </w:r>
      <w:proofErr w:type="spellStart"/>
      <w:r w:rsidRPr="00E17CF9">
        <w:rPr>
          <w:rFonts w:ascii="Arial" w:hAnsi="Arial" w:cs="Arial"/>
          <w:sz w:val="24"/>
          <w:szCs w:val="24"/>
        </w:rPr>
        <w:t>leze</w:t>
      </w:r>
      <w:proofErr w:type="spellEnd"/>
      <w:r w:rsidRPr="00E17CF9">
        <w:rPr>
          <w:rFonts w:ascii="Arial" w:hAnsi="Arial" w:cs="Arial"/>
          <w:sz w:val="24"/>
          <w:szCs w:val="24"/>
        </w:rPr>
        <w:t xml:space="preserve"> | </w:t>
      </w:r>
      <w:proofErr w:type="spellStart"/>
      <w:r w:rsidRPr="00E17CF9">
        <w:rPr>
          <w:rFonts w:ascii="Arial" w:hAnsi="Arial" w:cs="Arial"/>
          <w:sz w:val="24"/>
          <w:szCs w:val="24"/>
        </w:rPr>
        <w:t>zoz</w:t>
      </w:r>
      <w:proofErr w:type="spellEnd"/>
      <w:r w:rsidRPr="00E17CF9">
        <w:rPr>
          <w:rFonts w:ascii="Arial" w:hAnsi="Arial" w:cs="Arial"/>
          <w:sz w:val="24"/>
          <w:szCs w:val="24"/>
        </w:rPr>
        <w:t xml:space="preserve">] </w:t>
      </w:r>
      <w:proofErr w:type="spellStart"/>
      <w:r w:rsidRPr="00E17CF9">
        <w:rPr>
          <w:rFonts w:ascii="Arial" w:hAnsi="Arial" w:cs="Arial"/>
          <w:sz w:val="24"/>
          <w:szCs w:val="24"/>
        </w:rPr>
        <w:t>aoe</w:t>
      </w:r>
      <w:proofErr w:type="spellEnd"/>
      <w:r w:rsidRPr="00E17CF9">
        <w:rPr>
          <w:rFonts w:ascii="Arial" w:hAnsi="Arial" w:cs="Arial"/>
          <w:sz w:val="24"/>
          <w:szCs w:val="24"/>
        </w:rPr>
        <w:t xml:space="preserve">] </w:t>
      </w:r>
      <w:proofErr w:type="spellStart"/>
      <w:r w:rsidRPr="00E17CF9">
        <w:rPr>
          <w:rFonts w:ascii="Arial" w:hAnsi="Arial" w:cs="Arial"/>
          <w:sz w:val="24"/>
          <w:szCs w:val="24"/>
        </w:rPr>
        <w:t>tse</w:t>
      </w:r>
      <w:proofErr w:type="spellEnd"/>
      <w:r w:rsidRPr="00E17CF9">
        <w:rPr>
          <w:rFonts w:ascii="Arial" w:hAnsi="Arial" w:cs="Arial"/>
          <w:sz w:val="24"/>
          <w:szCs w:val="24"/>
        </w:rPr>
        <w:t xml:space="preserve">] ee] </w:t>
      </w:r>
      <w:proofErr w:type="spellStart"/>
      <w:r w:rsidRPr="00E17CF9">
        <w:rPr>
          <w:rFonts w:ascii="Arial" w:hAnsi="Arial" w:cs="Arial"/>
          <w:sz w:val="24"/>
          <w:szCs w:val="24"/>
        </w:rPr>
        <w:t>siz</w:t>
      </w:r>
      <w:proofErr w:type="spellEnd"/>
      <w:r w:rsidRPr="00E17CF9">
        <w:rPr>
          <w:rFonts w:ascii="Arial" w:hAnsi="Arial" w:cs="Arial"/>
          <w:sz w:val="24"/>
          <w:szCs w:val="24"/>
        </w:rPr>
        <w:t xml:space="preserve">] z0z | n61 tar] tot] </w:t>
      </w:r>
      <w:proofErr w:type="spellStart"/>
      <w:r w:rsidRPr="00E17CF9">
        <w:rPr>
          <w:rFonts w:ascii="Arial" w:hAnsi="Arial" w:cs="Arial"/>
          <w:sz w:val="24"/>
          <w:szCs w:val="24"/>
        </w:rPr>
        <w:t>tsi</w:t>
      </w:r>
      <w:proofErr w:type="spellEnd"/>
      <w:r w:rsidRPr="00E17CF9">
        <w:rPr>
          <w:rFonts w:ascii="Arial" w:hAnsi="Arial" w:cs="Arial"/>
          <w:sz w:val="24"/>
          <w:szCs w:val="24"/>
        </w:rPr>
        <w:t xml:space="preserve">] Pats </w:t>
      </w:r>
      <w:proofErr w:type="spellStart"/>
      <w:r w:rsidRPr="00E17CF9">
        <w:rPr>
          <w:rFonts w:ascii="Arial" w:hAnsi="Arial" w:cs="Arial"/>
          <w:sz w:val="24"/>
          <w:szCs w:val="24"/>
        </w:rPr>
        <w:t>ort|eor</w:t>
      </w:r>
      <w:proofErr w:type="spellEnd"/>
      <w:r w:rsidRPr="00E17CF9">
        <w:rPr>
          <w:rFonts w:ascii="Arial" w:hAnsi="Arial" w:cs="Arial"/>
          <w:sz w:val="24"/>
          <w:szCs w:val="24"/>
        </w:rPr>
        <w:t xml:space="preserve">| 96 | 96 | 08 </w:t>
      </w:r>
      <w:proofErr w:type="spellStart"/>
      <w:r w:rsidRPr="00E17CF9">
        <w:rPr>
          <w:rFonts w:ascii="Arial" w:hAnsi="Arial" w:cs="Arial"/>
          <w:sz w:val="24"/>
          <w:szCs w:val="24"/>
        </w:rPr>
        <w:t>ig</w:t>
      </w:r>
      <w:proofErr w:type="spellEnd"/>
      <w:r w:rsidRPr="00E17CF9">
        <w:rPr>
          <w:rFonts w:ascii="Arial" w:hAnsi="Arial" w:cs="Arial"/>
          <w:sz w:val="24"/>
          <w:szCs w:val="24"/>
        </w:rPr>
        <w:t xml:space="preserve"> </w:t>
      </w:r>
      <w:proofErr w:type="spellStart"/>
      <w:r w:rsidRPr="00E17CF9">
        <w:rPr>
          <w:rFonts w:ascii="Arial" w:hAnsi="Arial" w:cs="Arial"/>
          <w:sz w:val="24"/>
          <w:szCs w:val="24"/>
        </w:rPr>
        <w:t>wz</w:t>
      </w:r>
      <w:proofErr w:type="spellEnd"/>
      <w:r w:rsidRPr="00E17CF9">
        <w:rPr>
          <w:rFonts w:ascii="Arial" w:hAnsi="Arial" w:cs="Arial"/>
          <w:sz w:val="24"/>
          <w:szCs w:val="24"/>
        </w:rPr>
        <w:t xml:space="preserve"> [</w:t>
      </w:r>
      <w:proofErr w:type="spellStart"/>
      <w:r w:rsidRPr="00E17CF9">
        <w:rPr>
          <w:rFonts w:ascii="Arial" w:hAnsi="Arial" w:cs="Arial"/>
          <w:sz w:val="24"/>
          <w:szCs w:val="24"/>
        </w:rPr>
        <w:t>zzlos</w:t>
      </w:r>
      <w:proofErr w:type="spellEnd"/>
      <w:r w:rsidRPr="00E17CF9">
        <w:rPr>
          <w:rFonts w:ascii="Arial" w:hAnsi="Arial" w:cs="Arial"/>
          <w:sz w:val="24"/>
          <w:szCs w:val="24"/>
        </w:rPr>
        <w:t>] sez a ZL</w:t>
      </w:r>
      <w:r w:rsidRPr="00E17CF9">
        <w:rPr>
          <w:rFonts w:ascii="Arial" w:hAnsi="Arial" w:cs="Arial"/>
          <w:sz w:val="24"/>
          <w:szCs w:val="24"/>
        </w:rPr>
        <w:br/>
        <w:t>[</w:t>
      </w:r>
      <w:proofErr w:type="spellStart"/>
      <w:r w:rsidRPr="00E17CF9">
        <w:rPr>
          <w:rFonts w:ascii="Arial" w:hAnsi="Arial" w:cs="Arial"/>
          <w:sz w:val="24"/>
          <w:szCs w:val="24"/>
        </w:rPr>
        <w:t>oan</w:t>
      </w:r>
      <w:proofErr w:type="spellEnd"/>
      <w:r w:rsidRPr="00E17CF9">
        <w:rPr>
          <w:rFonts w:ascii="Arial" w:hAnsi="Arial" w:cs="Arial"/>
          <w:sz w:val="24"/>
          <w:szCs w:val="24"/>
        </w:rPr>
        <w:t xml:space="preserve"> | Lee] </w:t>
      </w:r>
      <w:proofErr w:type="spellStart"/>
      <w:r w:rsidRPr="00E17CF9">
        <w:rPr>
          <w:rFonts w:ascii="Arial" w:hAnsi="Arial" w:cs="Arial"/>
          <w:sz w:val="24"/>
          <w:szCs w:val="24"/>
        </w:rPr>
        <w:t>zhe</w:t>
      </w:r>
      <w:proofErr w:type="spellEnd"/>
      <w:r w:rsidRPr="00E17CF9">
        <w:rPr>
          <w:rFonts w:ascii="Arial" w:hAnsi="Arial" w:cs="Arial"/>
          <w:sz w:val="24"/>
          <w:szCs w:val="24"/>
        </w:rPr>
        <w:t xml:space="preserve"> </w:t>
      </w:r>
      <w:proofErr w:type="spellStart"/>
      <w:r w:rsidRPr="00E17CF9">
        <w:rPr>
          <w:rFonts w:ascii="Arial" w:hAnsi="Arial" w:cs="Arial"/>
          <w:sz w:val="24"/>
          <w:szCs w:val="24"/>
        </w:rPr>
        <w:t>Lz</w:t>
      </w:r>
      <w:proofErr w:type="spellEnd"/>
      <w:r w:rsidRPr="00E17CF9">
        <w:rPr>
          <w:rFonts w:ascii="Arial" w:hAnsi="Arial" w:cs="Arial"/>
          <w:sz w:val="24"/>
          <w:szCs w:val="24"/>
        </w:rPr>
        <w:t xml:space="preserve"> 4oz| 002 | eau) 9ci] soi[</w:t>
      </w:r>
      <w:proofErr w:type="spellStart"/>
      <w:r w:rsidRPr="00E17CF9">
        <w:rPr>
          <w:rFonts w:ascii="Arial" w:hAnsi="Arial" w:cs="Arial"/>
          <w:sz w:val="24"/>
          <w:szCs w:val="24"/>
        </w:rPr>
        <w:t>ssi</w:t>
      </w:r>
      <w:proofErr w:type="spellEnd"/>
      <w:r w:rsidRPr="00E17CF9">
        <w:rPr>
          <w:rFonts w:ascii="Arial" w:hAnsi="Arial" w:cs="Arial"/>
          <w:sz w:val="24"/>
          <w:szCs w:val="24"/>
        </w:rPr>
        <w:t xml:space="preserve">] on </w:t>
      </w:r>
      <w:proofErr w:type="spellStart"/>
      <w:r w:rsidRPr="00E17CF9">
        <w:rPr>
          <w:rFonts w:ascii="Arial" w:hAnsi="Arial" w:cs="Arial"/>
          <w:sz w:val="24"/>
          <w:szCs w:val="24"/>
        </w:rPr>
        <w:t>Ea</w:t>
      </w:r>
      <w:proofErr w:type="spellEnd"/>
      <w:r w:rsidRPr="00E17CF9">
        <w:rPr>
          <w:rFonts w:ascii="Arial" w:hAnsi="Arial" w:cs="Arial"/>
          <w:sz w:val="24"/>
          <w:szCs w:val="24"/>
        </w:rPr>
        <w:t xml:space="preserve"> 901] </w:t>
      </w:r>
      <w:proofErr w:type="spellStart"/>
      <w:r w:rsidRPr="00E17CF9">
        <w:rPr>
          <w:rFonts w:ascii="Arial" w:hAnsi="Arial" w:cs="Arial"/>
          <w:sz w:val="24"/>
          <w:szCs w:val="24"/>
        </w:rPr>
        <w:t>oot</w:t>
      </w:r>
      <w:proofErr w:type="spellEnd"/>
      <w:r w:rsidRPr="00E17CF9">
        <w:rPr>
          <w:rFonts w:ascii="Arial" w:hAnsi="Arial" w:cs="Arial"/>
          <w:sz w:val="24"/>
          <w:szCs w:val="24"/>
        </w:rPr>
        <w:t xml:space="preserve"> | #6 | ee] 2 | | </w:t>
      </w:r>
      <w:proofErr w:type="spellStart"/>
      <w:r w:rsidRPr="00E17CF9">
        <w:rPr>
          <w:rFonts w:ascii="Arial" w:hAnsi="Arial" w:cs="Arial"/>
          <w:sz w:val="24"/>
          <w:szCs w:val="24"/>
        </w:rPr>
        <w:t>nz</w:t>
      </w:r>
      <w:proofErr w:type="spellEnd"/>
      <w:r w:rsidRPr="00E17CF9">
        <w:rPr>
          <w:rFonts w:ascii="Arial" w:hAnsi="Arial" w:cs="Arial"/>
          <w:sz w:val="24"/>
          <w:szCs w:val="24"/>
        </w:rPr>
        <w:t xml:space="preserve"> | </w:t>
      </w:r>
      <w:proofErr w:type="spellStart"/>
      <w:r w:rsidRPr="00E17CF9">
        <w:rPr>
          <w:rFonts w:ascii="Arial" w:hAnsi="Arial" w:cs="Arial"/>
          <w:sz w:val="24"/>
          <w:szCs w:val="24"/>
        </w:rPr>
        <w:t>zz</w:t>
      </w:r>
      <w:proofErr w:type="spellEnd"/>
      <w:r w:rsidRPr="00E17CF9">
        <w:rPr>
          <w:rFonts w:ascii="Arial" w:hAnsi="Arial" w:cs="Arial"/>
          <w:sz w:val="24"/>
          <w:szCs w:val="24"/>
        </w:rPr>
        <w:t xml:space="preserve">[zs </w:t>
      </w:r>
      <w:proofErr w:type="spellStart"/>
      <w:r w:rsidRPr="00E17CF9">
        <w:rPr>
          <w:rFonts w:ascii="Arial" w:hAnsi="Arial" w:cs="Arial"/>
          <w:sz w:val="24"/>
          <w:szCs w:val="24"/>
        </w:rPr>
        <w:t>ror</w:t>
      </w:r>
      <w:proofErr w:type="spellEnd"/>
      <w:r w:rsidRPr="00E17CF9">
        <w:rPr>
          <w:rFonts w:ascii="Arial" w:hAnsi="Arial" w:cs="Arial"/>
          <w:sz w:val="24"/>
          <w:szCs w:val="24"/>
        </w:rPr>
        <w:br/>
        <w:t xml:space="preserve">[end [it a </w:t>
      </w:r>
      <w:proofErr w:type="spellStart"/>
      <w:r w:rsidRPr="00E17CF9">
        <w:rPr>
          <w:rFonts w:ascii="Arial" w:hAnsi="Arial" w:cs="Arial"/>
          <w:sz w:val="24"/>
          <w:szCs w:val="24"/>
        </w:rPr>
        <w:t>afc</w:t>
      </w:r>
      <w:proofErr w:type="spellEnd"/>
      <w:r w:rsidRPr="00E17CF9">
        <w:rPr>
          <w:rFonts w:ascii="Arial" w:hAnsi="Arial" w:cs="Arial"/>
          <w:sz w:val="24"/>
          <w:szCs w:val="24"/>
        </w:rPr>
        <w:t xml:space="preserve"> an </w:t>
      </w:r>
      <w:proofErr w:type="spellStart"/>
      <w:r w:rsidRPr="00E17CF9">
        <w:rPr>
          <w:rFonts w:ascii="Arial" w:hAnsi="Arial" w:cs="Arial"/>
          <w:sz w:val="24"/>
          <w:szCs w:val="24"/>
        </w:rPr>
        <w:t>an</w:t>
      </w:r>
      <w:proofErr w:type="spellEnd"/>
      <w:r w:rsidRPr="00E17CF9">
        <w:rPr>
          <w:rFonts w:ascii="Arial" w:hAnsi="Arial" w:cs="Arial"/>
          <w:sz w:val="24"/>
          <w:szCs w:val="24"/>
        </w:rPr>
        <w:t xml:space="preserve"> [ [</w:t>
      </w:r>
      <w:proofErr w:type="spellStart"/>
      <w:r w:rsidRPr="00E17CF9">
        <w:rPr>
          <w:rFonts w:ascii="Arial" w:hAnsi="Arial" w:cs="Arial"/>
          <w:sz w:val="24"/>
          <w:szCs w:val="24"/>
        </w:rPr>
        <w:t>ea</w:t>
      </w:r>
      <w:proofErr w:type="spellEnd"/>
      <w:r w:rsidRPr="00E17CF9">
        <w:rPr>
          <w:rFonts w:ascii="Arial" w:hAnsi="Arial" w:cs="Arial"/>
          <w:sz w:val="24"/>
          <w:szCs w:val="24"/>
        </w:rPr>
        <w:t xml:space="preserve"> </w:t>
      </w:r>
      <w:proofErr w:type="spellStart"/>
      <w:r w:rsidRPr="00E17CF9">
        <w:rPr>
          <w:rFonts w:ascii="Arial" w:hAnsi="Arial" w:cs="Arial"/>
          <w:sz w:val="24"/>
          <w:szCs w:val="24"/>
        </w:rPr>
        <w:t>fei</w:t>
      </w:r>
      <w:proofErr w:type="spellEnd"/>
      <w:r w:rsidRPr="00E17CF9">
        <w:rPr>
          <w:rFonts w:ascii="Arial" w:hAnsi="Arial" w:cs="Arial"/>
          <w:sz w:val="24"/>
          <w:szCs w:val="24"/>
        </w:rPr>
        <w:br/>
        <w:t xml:space="preserve">eon | </w:t>
      </w:r>
      <w:proofErr w:type="spellStart"/>
      <w:r w:rsidRPr="00E17CF9">
        <w:rPr>
          <w:rFonts w:ascii="Arial" w:hAnsi="Arial" w:cs="Arial"/>
          <w:sz w:val="24"/>
          <w:szCs w:val="24"/>
        </w:rPr>
        <w:t>ene</w:t>
      </w:r>
      <w:proofErr w:type="spellEnd"/>
      <w:r w:rsidRPr="00E17CF9">
        <w:rPr>
          <w:rFonts w:ascii="Arial" w:hAnsi="Arial" w:cs="Arial"/>
          <w:sz w:val="24"/>
          <w:szCs w:val="24"/>
        </w:rPr>
        <w:t xml:space="preserve">] 962 {692 | 6ez| ze] soz] ser] </w:t>
      </w:r>
      <w:proofErr w:type="spellStart"/>
      <w:r w:rsidRPr="00E17CF9">
        <w:rPr>
          <w:rFonts w:ascii="Arial" w:hAnsi="Arial" w:cs="Arial"/>
          <w:sz w:val="24"/>
          <w:szCs w:val="24"/>
        </w:rPr>
        <w:t>ezifect</w:t>
      </w:r>
      <w:proofErr w:type="spellEnd"/>
      <w:r w:rsidRPr="00E17CF9">
        <w:rPr>
          <w:rFonts w:ascii="Arial" w:hAnsi="Arial" w:cs="Arial"/>
          <w:sz w:val="24"/>
          <w:szCs w:val="24"/>
        </w:rPr>
        <w:t xml:space="preserve"> | </w:t>
      </w:r>
      <w:proofErr w:type="spellStart"/>
      <w:r w:rsidRPr="00E17CF9">
        <w:rPr>
          <w:rFonts w:ascii="Arial" w:hAnsi="Arial" w:cs="Arial"/>
          <w:sz w:val="24"/>
          <w:szCs w:val="24"/>
        </w:rPr>
        <w:t>zau</w:t>
      </w:r>
      <w:proofErr w:type="spellEnd"/>
      <w:r w:rsidRPr="00E17CF9">
        <w:rPr>
          <w:rFonts w:ascii="Arial" w:hAnsi="Arial" w:cs="Arial"/>
          <w:sz w:val="24"/>
          <w:szCs w:val="24"/>
        </w:rPr>
        <w:t>[</w:t>
      </w:r>
      <w:proofErr w:type="spellStart"/>
      <w:r w:rsidRPr="00E17CF9">
        <w:rPr>
          <w:rFonts w:ascii="Arial" w:hAnsi="Arial" w:cs="Arial"/>
          <w:sz w:val="24"/>
          <w:szCs w:val="24"/>
        </w:rPr>
        <w:t>zsu</w:t>
      </w:r>
      <w:proofErr w:type="spellEnd"/>
      <w:r w:rsidRPr="00E17CF9">
        <w:rPr>
          <w:rFonts w:ascii="Arial" w:hAnsi="Arial" w:cs="Arial"/>
          <w:sz w:val="24"/>
          <w:szCs w:val="24"/>
        </w:rPr>
        <w:t xml:space="preserve">| </w:t>
      </w:r>
      <w:proofErr w:type="spellStart"/>
      <w:r w:rsidRPr="00E17CF9">
        <w:rPr>
          <w:rFonts w:ascii="Arial" w:hAnsi="Arial" w:cs="Arial"/>
          <w:sz w:val="24"/>
          <w:szCs w:val="24"/>
        </w:rPr>
        <w:t>ent</w:t>
      </w:r>
      <w:proofErr w:type="spellEnd"/>
      <w:r w:rsidRPr="00E17CF9">
        <w:rPr>
          <w:rFonts w:ascii="Arial" w:hAnsi="Arial" w:cs="Arial"/>
          <w:sz w:val="24"/>
          <w:szCs w:val="24"/>
        </w:rPr>
        <w:t xml:space="preserve">] </w:t>
      </w:r>
      <w:proofErr w:type="spellStart"/>
      <w:r w:rsidRPr="00E17CF9">
        <w:rPr>
          <w:rFonts w:ascii="Arial" w:hAnsi="Arial" w:cs="Arial"/>
          <w:sz w:val="24"/>
          <w:szCs w:val="24"/>
        </w:rPr>
        <w:t>nes</w:t>
      </w:r>
      <w:proofErr w:type="spellEnd"/>
      <w:r w:rsidRPr="00E17CF9">
        <w:rPr>
          <w:rFonts w:ascii="Arial" w:hAnsi="Arial" w:cs="Arial"/>
          <w:sz w:val="24"/>
          <w:szCs w:val="24"/>
        </w:rPr>
        <w:t xml:space="preserve"> | 921] EZ ze joe | </w:t>
      </w:r>
      <w:proofErr w:type="spellStart"/>
      <w:r w:rsidRPr="00E17CF9">
        <w:rPr>
          <w:rFonts w:ascii="Arial" w:hAnsi="Arial" w:cs="Arial"/>
          <w:sz w:val="24"/>
          <w:szCs w:val="24"/>
        </w:rPr>
        <w:t>te</w:t>
      </w:r>
      <w:proofErr w:type="spellEnd"/>
      <w:r w:rsidRPr="00E17CF9">
        <w:rPr>
          <w:rFonts w:ascii="Arial" w:hAnsi="Arial" w:cs="Arial"/>
          <w:sz w:val="24"/>
          <w:szCs w:val="24"/>
        </w:rPr>
        <w:t xml:space="preserve"> | </w:t>
      </w:r>
      <w:proofErr w:type="spellStart"/>
      <w:r w:rsidRPr="00E17CF9">
        <w:rPr>
          <w:rFonts w:ascii="Arial" w:hAnsi="Arial" w:cs="Arial"/>
          <w:sz w:val="24"/>
          <w:szCs w:val="24"/>
        </w:rPr>
        <w:t>sz</w:t>
      </w:r>
      <w:proofErr w:type="spellEnd"/>
      <w:r w:rsidRPr="00E17CF9">
        <w:rPr>
          <w:rFonts w:ascii="Arial" w:hAnsi="Arial" w:cs="Arial"/>
          <w:sz w:val="24"/>
          <w:szCs w:val="24"/>
        </w:rPr>
        <w:t>] 29 Sieh €°OL</w:t>
      </w:r>
      <w:r w:rsidRPr="00E17CF9">
        <w:rPr>
          <w:rFonts w:ascii="Arial" w:hAnsi="Arial" w:cs="Arial"/>
          <w:sz w:val="24"/>
          <w:szCs w:val="24"/>
        </w:rPr>
        <w:br/>
      </w:r>
      <w:proofErr w:type="spellStart"/>
      <w:r w:rsidRPr="00E17CF9">
        <w:rPr>
          <w:rFonts w:ascii="Arial" w:hAnsi="Arial" w:cs="Arial"/>
          <w:sz w:val="24"/>
          <w:szCs w:val="24"/>
        </w:rPr>
        <w:t>ur</w:t>
      </w:r>
      <w:proofErr w:type="spellEnd"/>
      <w:r w:rsidRPr="00E17CF9">
        <w:rPr>
          <w:rFonts w:ascii="Arial" w:hAnsi="Arial" w:cs="Arial"/>
          <w:sz w:val="24"/>
          <w:szCs w:val="24"/>
        </w:rPr>
        <w:t xml:space="preserve">] are |e </w:t>
      </w:r>
      <w:proofErr w:type="spellStart"/>
      <w:r w:rsidRPr="00E17CF9">
        <w:rPr>
          <w:rFonts w:ascii="Arial" w:hAnsi="Arial" w:cs="Arial"/>
          <w:sz w:val="24"/>
          <w:szCs w:val="24"/>
        </w:rPr>
        <w:t>ot</w:t>
      </w:r>
      <w:proofErr w:type="spellEnd"/>
      <w:r w:rsidRPr="00E17CF9">
        <w:rPr>
          <w:rFonts w:ascii="Arial" w:hAnsi="Arial" w:cs="Arial"/>
          <w:sz w:val="24"/>
          <w:szCs w:val="24"/>
        </w:rPr>
        <w:t xml:space="preserve"> </w:t>
      </w:r>
      <w:proofErr w:type="spellStart"/>
      <w:r w:rsidRPr="00E17CF9">
        <w:rPr>
          <w:rFonts w:ascii="Arial" w:hAnsi="Arial" w:cs="Arial"/>
          <w:sz w:val="24"/>
          <w:szCs w:val="24"/>
        </w:rPr>
        <w:t>nf</w:t>
      </w:r>
      <w:proofErr w:type="spellEnd"/>
      <w:r w:rsidRPr="00E17CF9">
        <w:rPr>
          <w:rFonts w:ascii="Arial" w:hAnsi="Arial" w:cs="Arial"/>
          <w:sz w:val="24"/>
          <w:szCs w:val="24"/>
        </w:rPr>
        <w:t xml:space="preserve"> </w:t>
      </w:r>
      <w:proofErr w:type="spellStart"/>
      <w:r w:rsidRPr="00E17CF9">
        <w:rPr>
          <w:rFonts w:ascii="Arial" w:hAnsi="Arial" w:cs="Arial"/>
          <w:sz w:val="24"/>
          <w:szCs w:val="24"/>
        </w:rPr>
        <w:t>fe</w:t>
      </w:r>
      <w:proofErr w:type="spellEnd"/>
      <w:r w:rsidRPr="00E17CF9">
        <w:rPr>
          <w:rFonts w:ascii="Arial" w:hAnsi="Arial" w:cs="Arial"/>
          <w:sz w:val="24"/>
          <w:szCs w:val="24"/>
        </w:rPr>
        <w:t xml:space="preserve"> </w:t>
      </w:r>
      <w:proofErr w:type="spellStart"/>
      <w:r w:rsidRPr="00E17CF9">
        <w:rPr>
          <w:rFonts w:ascii="Arial" w:hAnsi="Arial" w:cs="Arial"/>
          <w:sz w:val="24"/>
          <w:szCs w:val="24"/>
        </w:rPr>
        <w:t>nfo</w:t>
      </w:r>
      <w:proofErr w:type="spellEnd"/>
      <w:r w:rsidRPr="00E17CF9">
        <w:rPr>
          <w:rFonts w:ascii="Arial" w:hAnsi="Arial" w:cs="Arial"/>
          <w:sz w:val="24"/>
          <w:szCs w:val="24"/>
        </w:rPr>
        <w:t xml:space="preserve"> ees] ffs </w:t>
      </w:r>
      <w:proofErr w:type="spellStart"/>
      <w:r w:rsidRPr="00E17CF9">
        <w:rPr>
          <w:rFonts w:ascii="Arial" w:hAnsi="Arial" w:cs="Arial"/>
          <w:sz w:val="24"/>
          <w:szCs w:val="24"/>
        </w:rPr>
        <w:t>oe</w:t>
      </w:r>
      <w:proofErr w:type="spellEnd"/>
      <w:r w:rsidRPr="00E17CF9">
        <w:rPr>
          <w:rFonts w:ascii="Arial" w:hAnsi="Arial" w:cs="Arial"/>
          <w:sz w:val="24"/>
          <w:szCs w:val="24"/>
        </w:rPr>
        <w:t xml:space="preserve"> [</w:t>
      </w:r>
      <w:proofErr w:type="spellStart"/>
      <w:r w:rsidRPr="00E17CF9">
        <w:rPr>
          <w:rFonts w:ascii="Arial" w:hAnsi="Arial" w:cs="Arial"/>
          <w:sz w:val="24"/>
          <w:szCs w:val="24"/>
        </w:rPr>
        <w:t>fe</w:t>
      </w:r>
      <w:proofErr w:type="spellEnd"/>
      <w:r w:rsidRPr="00E17CF9">
        <w:rPr>
          <w:rFonts w:ascii="Arial" w:hAnsi="Arial" w:cs="Arial"/>
          <w:sz w:val="24"/>
          <w:szCs w:val="24"/>
        </w:rPr>
        <w:t xml:space="preserve"> [we [</w:t>
      </w:r>
      <w:proofErr w:type="spellStart"/>
      <w:r w:rsidRPr="00E17CF9">
        <w:rPr>
          <w:rFonts w:ascii="Arial" w:hAnsi="Arial" w:cs="Arial"/>
          <w:sz w:val="24"/>
          <w:szCs w:val="24"/>
        </w:rPr>
        <w:t>lw</w:t>
      </w:r>
      <w:proofErr w:type="spellEnd"/>
      <w:r w:rsidRPr="00E17CF9">
        <w:rPr>
          <w:rFonts w:ascii="Arial" w:hAnsi="Arial" w:cs="Arial"/>
          <w:sz w:val="24"/>
          <w:szCs w:val="24"/>
        </w:rPr>
        <w:t xml:space="preserve"> alee |</w:t>
      </w:r>
      <w:r w:rsidRPr="00E17CF9">
        <w:rPr>
          <w:rFonts w:ascii="Arial" w:hAnsi="Arial" w:cs="Arial"/>
          <w:sz w:val="24"/>
          <w:szCs w:val="24"/>
        </w:rPr>
        <w:br/>
      </w:r>
      <w:proofErr w:type="spellStart"/>
      <w:r w:rsidRPr="00E17CF9">
        <w:rPr>
          <w:rFonts w:ascii="Arial" w:hAnsi="Arial" w:cs="Arial"/>
          <w:sz w:val="24"/>
          <w:szCs w:val="24"/>
        </w:rPr>
        <w:t>eee</w:t>
      </w:r>
      <w:proofErr w:type="spellEnd"/>
      <w:r w:rsidRPr="00E17CF9">
        <w:rPr>
          <w:rFonts w:ascii="Arial" w:hAnsi="Arial" w:cs="Arial"/>
          <w:sz w:val="24"/>
          <w:szCs w:val="24"/>
        </w:rPr>
        <w:t xml:space="preserve"> so [of </w:t>
      </w:r>
      <w:proofErr w:type="spellStart"/>
      <w:r w:rsidRPr="00E17CF9">
        <w:rPr>
          <w:rFonts w:ascii="Arial" w:hAnsi="Arial" w:cs="Arial"/>
          <w:sz w:val="24"/>
          <w:szCs w:val="24"/>
        </w:rPr>
        <w:t>en</w:t>
      </w:r>
      <w:proofErr w:type="spellEnd"/>
      <w:r w:rsidRPr="00E17CF9">
        <w:rPr>
          <w:rFonts w:ascii="Arial" w:hAnsi="Arial" w:cs="Arial"/>
          <w:sz w:val="24"/>
          <w:szCs w:val="24"/>
        </w:rPr>
        <w:t xml:space="preserve"> of we ow [</w:t>
      </w:r>
      <w:proofErr w:type="spellStart"/>
      <w:r w:rsidRPr="00E17CF9">
        <w:rPr>
          <w:rFonts w:ascii="Arial" w:hAnsi="Arial" w:cs="Arial"/>
          <w:sz w:val="24"/>
          <w:szCs w:val="24"/>
        </w:rPr>
        <w:t>ea</w:t>
      </w:r>
      <w:proofErr w:type="spellEnd"/>
      <w:r w:rsidRPr="00E17CF9">
        <w:rPr>
          <w:rFonts w:ascii="Arial" w:hAnsi="Arial" w:cs="Arial"/>
          <w:sz w:val="24"/>
          <w:szCs w:val="24"/>
        </w:rPr>
        <w:t xml:space="preserve"> [</w:t>
      </w:r>
      <w:proofErr w:type="spellStart"/>
      <w:r w:rsidRPr="00E17CF9">
        <w:rPr>
          <w:rFonts w:ascii="Arial" w:hAnsi="Arial" w:cs="Arial"/>
          <w:sz w:val="24"/>
          <w:szCs w:val="24"/>
        </w:rPr>
        <w:t>eo</w:t>
      </w:r>
      <w:proofErr w:type="spellEnd"/>
      <w:r w:rsidRPr="00E17CF9">
        <w:rPr>
          <w:rFonts w:ascii="Arial" w:hAnsi="Arial" w:cs="Arial"/>
          <w:sz w:val="24"/>
          <w:szCs w:val="24"/>
        </w:rPr>
        <w:t xml:space="preserve"> &gt; 3] owl </w:t>
      </w:r>
      <w:proofErr w:type="spellStart"/>
      <w:r w:rsidRPr="00E17CF9">
        <w:rPr>
          <w:rFonts w:ascii="Arial" w:hAnsi="Arial" w:cs="Arial"/>
          <w:sz w:val="24"/>
          <w:szCs w:val="24"/>
        </w:rPr>
        <w:t>ef</w:t>
      </w:r>
      <w:proofErr w:type="spellEnd"/>
      <w:r w:rsidRPr="00E17CF9">
        <w:rPr>
          <w:rFonts w:ascii="Arial" w:hAnsi="Arial" w:cs="Arial"/>
          <w:sz w:val="24"/>
          <w:szCs w:val="24"/>
        </w:rPr>
        <w:t xml:space="preserve"> ae we</w:t>
      </w:r>
      <w:r w:rsidRPr="00E17CF9">
        <w:rPr>
          <w:rFonts w:ascii="Arial" w:hAnsi="Arial" w:cs="Arial"/>
          <w:sz w:val="24"/>
          <w:szCs w:val="24"/>
        </w:rPr>
        <w:br/>
        <w:t>pa (</w:t>
      </w:r>
      <w:proofErr w:type="spellStart"/>
      <w:r w:rsidRPr="00E17CF9">
        <w:rPr>
          <w:rFonts w:ascii="Arial" w:hAnsi="Arial" w:cs="Arial"/>
          <w:sz w:val="24"/>
          <w:szCs w:val="24"/>
        </w:rPr>
        <w:t>sao</w:t>
      </w:r>
      <w:proofErr w:type="spellEnd"/>
      <w:r w:rsidRPr="00E17CF9">
        <w:rPr>
          <w:rFonts w:ascii="Arial" w:hAnsi="Arial" w:cs="Arial"/>
          <w:sz w:val="24"/>
          <w:szCs w:val="24"/>
        </w:rPr>
        <w:t xml:space="preserve"> sei SEN</w:t>
      </w:r>
      <w:r w:rsidRPr="00E17CF9">
        <w:rPr>
          <w:rFonts w:ascii="Arial" w:hAnsi="Arial" w:cs="Arial"/>
          <w:sz w:val="24"/>
          <w:szCs w:val="24"/>
        </w:rPr>
        <w:br/>
        <w:t xml:space="preserve">951] </w:t>
      </w:r>
      <w:proofErr w:type="spellStart"/>
      <w:r w:rsidRPr="00E17CF9">
        <w:rPr>
          <w:rFonts w:ascii="Arial" w:hAnsi="Arial" w:cs="Arial"/>
          <w:sz w:val="24"/>
          <w:szCs w:val="24"/>
        </w:rPr>
        <w:t>ont</w:t>
      </w:r>
      <w:proofErr w:type="spellEnd"/>
      <w:r w:rsidRPr="00E17CF9">
        <w:rPr>
          <w:rFonts w:ascii="Arial" w:hAnsi="Arial" w:cs="Arial"/>
          <w:sz w:val="24"/>
          <w:szCs w:val="24"/>
        </w:rPr>
        <w:t xml:space="preserve"> ate €LL 8 |</w:t>
      </w:r>
      <w:proofErr w:type="spellStart"/>
      <w:r w:rsidRPr="00E17CF9">
        <w:rPr>
          <w:rFonts w:ascii="Arial" w:hAnsi="Arial" w:cs="Arial"/>
          <w:sz w:val="24"/>
          <w:szCs w:val="24"/>
        </w:rPr>
        <w:t>ez</w:t>
      </w:r>
      <w:proofErr w:type="spellEnd"/>
      <w:r w:rsidRPr="00E17CF9">
        <w:rPr>
          <w:rFonts w:ascii="Arial" w:hAnsi="Arial" w:cs="Arial"/>
          <w:sz w:val="24"/>
          <w:szCs w:val="24"/>
        </w:rPr>
        <w:t xml:space="preserve"> Bae ae es{ </w:t>
      </w:r>
      <w:proofErr w:type="spellStart"/>
      <w:r w:rsidRPr="00E17CF9">
        <w:rPr>
          <w:rFonts w:ascii="Arial" w:hAnsi="Arial" w:cs="Arial"/>
          <w:sz w:val="24"/>
          <w:szCs w:val="24"/>
        </w:rPr>
        <w:t>cn</w:t>
      </w:r>
      <w:proofErr w:type="spellEnd"/>
      <w:r w:rsidRPr="00E17CF9">
        <w:rPr>
          <w:rFonts w:ascii="Arial" w:hAnsi="Arial" w:cs="Arial"/>
          <w:sz w:val="24"/>
          <w:szCs w:val="24"/>
        </w:rPr>
        <w:t xml:space="preserve"> | </w:t>
      </w:r>
      <w:proofErr w:type="spellStart"/>
      <w:r w:rsidRPr="00E17CF9">
        <w:rPr>
          <w:rFonts w:ascii="Arial" w:hAnsi="Arial" w:cs="Arial"/>
          <w:sz w:val="24"/>
          <w:szCs w:val="24"/>
        </w:rPr>
        <w:t>en</w:t>
      </w:r>
      <w:proofErr w:type="spellEnd"/>
      <w:r w:rsidRPr="00E17CF9">
        <w:rPr>
          <w:rFonts w:ascii="Arial" w:hAnsi="Arial" w:cs="Arial"/>
          <w:sz w:val="24"/>
          <w:szCs w:val="24"/>
        </w:rPr>
        <w:t xml:space="preserve">] </w:t>
      </w:r>
      <w:proofErr w:type="spellStart"/>
      <w:r w:rsidRPr="00E17CF9">
        <w:rPr>
          <w:rFonts w:ascii="Arial" w:hAnsi="Arial" w:cs="Arial"/>
          <w:sz w:val="24"/>
          <w:szCs w:val="24"/>
        </w:rPr>
        <w:t>ce</w:t>
      </w:r>
      <w:proofErr w:type="spellEnd"/>
      <w:r w:rsidRPr="00E17CF9">
        <w:rPr>
          <w:rFonts w:ascii="Arial" w:hAnsi="Arial" w:cs="Arial"/>
          <w:sz w:val="24"/>
          <w:szCs w:val="24"/>
        </w:rPr>
        <w:t xml:space="preserve"> [</w:t>
      </w:r>
      <w:proofErr w:type="spellStart"/>
      <w:r w:rsidRPr="00E17CF9">
        <w:rPr>
          <w:rFonts w:ascii="Arial" w:hAnsi="Arial" w:cs="Arial"/>
          <w:sz w:val="24"/>
          <w:szCs w:val="24"/>
        </w:rPr>
        <w:t>te</w:t>
      </w:r>
      <w:proofErr w:type="spellEnd"/>
      <w:r w:rsidRPr="00E17CF9">
        <w:rPr>
          <w:rFonts w:ascii="Arial" w:hAnsi="Arial" w:cs="Arial"/>
          <w:sz w:val="24"/>
          <w:szCs w:val="24"/>
        </w:rPr>
        <w:t xml:space="preserve"> {foe | </w:t>
      </w:r>
      <w:proofErr w:type="spellStart"/>
      <w:r w:rsidRPr="00E17CF9">
        <w:rPr>
          <w:rFonts w:ascii="Arial" w:hAnsi="Arial" w:cs="Arial"/>
          <w:sz w:val="24"/>
          <w:szCs w:val="24"/>
        </w:rPr>
        <w:t>nz</w:t>
      </w:r>
      <w:proofErr w:type="spellEnd"/>
      <w:r w:rsidRPr="00E17CF9">
        <w:rPr>
          <w:rFonts w:ascii="Arial" w:hAnsi="Arial" w:cs="Arial"/>
          <w:sz w:val="24"/>
          <w:szCs w:val="24"/>
        </w:rPr>
        <w:t xml:space="preserve"> | ze 98) </w:t>
      </w:r>
      <w:proofErr w:type="spellStart"/>
      <w:r w:rsidRPr="00E17CF9">
        <w:rPr>
          <w:rFonts w:ascii="Arial" w:hAnsi="Arial" w:cs="Arial"/>
          <w:sz w:val="24"/>
          <w:szCs w:val="24"/>
        </w:rPr>
        <w:t>zen</w:t>
      </w:r>
      <w:proofErr w:type="spellEnd"/>
      <w:r w:rsidRPr="00E17CF9">
        <w:rPr>
          <w:rFonts w:ascii="Arial" w:hAnsi="Arial" w:cs="Arial"/>
          <w:sz w:val="24"/>
          <w:szCs w:val="24"/>
        </w:rPr>
        <w:t xml:space="preserve"> [ </w:t>
      </w:r>
      <w:proofErr w:type="spellStart"/>
      <w:r w:rsidRPr="00E17CF9">
        <w:rPr>
          <w:rFonts w:ascii="Arial" w:hAnsi="Arial" w:cs="Arial"/>
          <w:sz w:val="24"/>
          <w:szCs w:val="24"/>
        </w:rPr>
        <w:t>f°Z</w:t>
      </w:r>
      <w:proofErr w:type="spellEnd"/>
      <w:r w:rsidRPr="00E17CF9">
        <w:rPr>
          <w:rFonts w:ascii="Arial" w:hAnsi="Arial" w:cs="Arial"/>
          <w:sz w:val="24"/>
          <w:szCs w:val="24"/>
        </w:rPr>
        <w:br/>
        <w:t xml:space="preserve">set) 2zL sui] sou/ tot | 36 | </w:t>
      </w:r>
      <w:proofErr w:type="spellStart"/>
      <w:r w:rsidRPr="00E17CF9">
        <w:rPr>
          <w:rFonts w:ascii="Arial" w:hAnsi="Arial" w:cs="Arial"/>
          <w:sz w:val="24"/>
          <w:szCs w:val="24"/>
        </w:rPr>
        <w:t>zz</w:t>
      </w:r>
      <w:proofErr w:type="spellEnd"/>
      <w:r w:rsidRPr="00E17CF9">
        <w:rPr>
          <w:rFonts w:ascii="Arial" w:hAnsi="Arial" w:cs="Arial"/>
          <w:sz w:val="24"/>
          <w:szCs w:val="24"/>
        </w:rPr>
        <w:t xml:space="preserve"> (ze | €9 </w:t>
      </w:r>
      <w:proofErr w:type="spellStart"/>
      <w:r w:rsidRPr="00E17CF9">
        <w:rPr>
          <w:rFonts w:ascii="Arial" w:hAnsi="Arial" w:cs="Arial"/>
          <w:sz w:val="24"/>
          <w:szCs w:val="24"/>
        </w:rPr>
        <w:t>fis</w:t>
      </w:r>
      <w:proofErr w:type="spellEnd"/>
      <w:r w:rsidRPr="00E17CF9">
        <w:rPr>
          <w:rFonts w:ascii="Arial" w:hAnsi="Arial" w:cs="Arial"/>
          <w:sz w:val="24"/>
          <w:szCs w:val="24"/>
        </w:rPr>
        <w:t xml:space="preserve"> </w:t>
      </w:r>
      <w:proofErr w:type="spellStart"/>
      <w:r w:rsidRPr="00E17CF9">
        <w:rPr>
          <w:rFonts w:ascii="Arial" w:hAnsi="Arial" w:cs="Arial"/>
          <w:sz w:val="24"/>
          <w:szCs w:val="24"/>
        </w:rPr>
        <w:t>aed</w:t>
      </w:r>
      <w:proofErr w:type="spellEnd"/>
      <w:r w:rsidRPr="00E17CF9">
        <w:rPr>
          <w:rFonts w:ascii="Arial" w:hAnsi="Arial" w:cs="Arial"/>
          <w:sz w:val="24"/>
          <w:szCs w:val="24"/>
        </w:rPr>
        <w:t xml:space="preserve"> ze] ze | </w:t>
      </w:r>
      <w:proofErr w:type="spellStart"/>
      <w:r w:rsidRPr="00E17CF9">
        <w:rPr>
          <w:rFonts w:ascii="Arial" w:hAnsi="Arial" w:cs="Arial"/>
          <w:sz w:val="24"/>
          <w:szCs w:val="24"/>
        </w:rPr>
        <w:t>ez</w:t>
      </w:r>
      <w:proofErr w:type="spellEnd"/>
      <w:r w:rsidRPr="00E17CF9">
        <w:rPr>
          <w:rFonts w:ascii="Arial" w:hAnsi="Arial" w:cs="Arial"/>
          <w:sz w:val="24"/>
          <w:szCs w:val="24"/>
        </w:rPr>
        <w:t xml:space="preserve"> </w:t>
      </w:r>
      <w:proofErr w:type="spellStart"/>
      <w:r w:rsidRPr="00E17CF9">
        <w:rPr>
          <w:rFonts w:ascii="Arial" w:hAnsi="Arial" w:cs="Arial"/>
          <w:sz w:val="24"/>
          <w:szCs w:val="24"/>
        </w:rPr>
        <w:t>Hee</w:t>
      </w:r>
      <w:proofErr w:type="spellEnd"/>
      <w:r w:rsidRPr="00E17CF9">
        <w:rPr>
          <w:rFonts w:ascii="Arial" w:hAnsi="Arial" w:cs="Arial"/>
          <w:sz w:val="24"/>
          <w:szCs w:val="24"/>
        </w:rPr>
        <w:t xml:space="preserve"> | </w:t>
      </w:r>
      <w:proofErr w:type="spellStart"/>
      <w:r w:rsidRPr="00E17CF9">
        <w:rPr>
          <w:rFonts w:ascii="Arial" w:hAnsi="Arial" w:cs="Arial"/>
          <w:sz w:val="24"/>
          <w:szCs w:val="24"/>
        </w:rPr>
        <w:t>hz</w:t>
      </w:r>
      <w:proofErr w:type="spellEnd"/>
      <w:r w:rsidRPr="00E17CF9">
        <w:rPr>
          <w:rFonts w:ascii="Arial" w:hAnsi="Arial" w:cs="Arial"/>
          <w:sz w:val="24"/>
          <w:szCs w:val="24"/>
        </w:rPr>
        <w:t xml:space="preserve"> Ee </w:t>
      </w:r>
      <w:proofErr w:type="spellStart"/>
      <w:r w:rsidRPr="00E17CF9">
        <w:rPr>
          <w:rFonts w:ascii="Arial" w:hAnsi="Arial" w:cs="Arial"/>
          <w:sz w:val="24"/>
          <w:szCs w:val="24"/>
        </w:rPr>
        <w:t>sss</w:t>
      </w:r>
      <w:proofErr w:type="spellEnd"/>
      <w:r w:rsidRPr="00E17CF9">
        <w:rPr>
          <w:rFonts w:ascii="Arial" w:hAnsi="Arial" w:cs="Arial"/>
          <w:sz w:val="24"/>
          <w:szCs w:val="24"/>
        </w:rPr>
        <w:t xml:space="preserve"> | s°9</w:t>
      </w:r>
      <w:r w:rsidRPr="00E17CF9">
        <w:rPr>
          <w:rFonts w:ascii="Arial" w:hAnsi="Arial" w:cs="Arial"/>
          <w:sz w:val="24"/>
          <w:szCs w:val="24"/>
        </w:rPr>
        <w:br/>
        <w:t xml:space="preserve">ae </w:t>
      </w:r>
      <w:proofErr w:type="spellStart"/>
      <w:r w:rsidRPr="00E17CF9">
        <w:rPr>
          <w:rFonts w:ascii="Arial" w:hAnsi="Arial" w:cs="Arial"/>
          <w:sz w:val="24"/>
          <w:szCs w:val="24"/>
        </w:rPr>
        <w:t>ea</w:t>
      </w:r>
      <w:proofErr w:type="spellEnd"/>
      <w:r w:rsidRPr="00E17CF9">
        <w:rPr>
          <w:rFonts w:ascii="Arial" w:hAnsi="Arial" w:cs="Arial"/>
          <w:sz w:val="24"/>
          <w:szCs w:val="24"/>
        </w:rPr>
        <w:t xml:space="preserve"> Sc</w:t>
      </w:r>
      <w:r w:rsidRPr="00E17CF9">
        <w:rPr>
          <w:rFonts w:ascii="Arial" w:hAnsi="Arial" w:cs="Arial"/>
          <w:sz w:val="24"/>
          <w:szCs w:val="24"/>
        </w:rPr>
        <w:br/>
        <w:t xml:space="preserve">zee | </w:t>
      </w:r>
      <w:proofErr w:type="spellStart"/>
      <w:r w:rsidRPr="00E17CF9">
        <w:rPr>
          <w:rFonts w:ascii="Arial" w:hAnsi="Arial" w:cs="Arial"/>
          <w:sz w:val="24"/>
          <w:szCs w:val="24"/>
        </w:rPr>
        <w:t>sze</w:t>
      </w:r>
      <w:proofErr w:type="spellEnd"/>
      <w:r w:rsidRPr="00E17CF9">
        <w:rPr>
          <w:rFonts w:ascii="Arial" w:hAnsi="Arial" w:cs="Arial"/>
          <w:sz w:val="24"/>
          <w:szCs w:val="24"/>
        </w:rPr>
        <w:t xml:space="preserve"> BE 661 [ze] </w:t>
      </w:r>
      <w:proofErr w:type="spellStart"/>
      <w:r w:rsidRPr="00E17CF9">
        <w:rPr>
          <w:rFonts w:ascii="Arial" w:hAnsi="Arial" w:cs="Arial"/>
          <w:sz w:val="24"/>
          <w:szCs w:val="24"/>
        </w:rPr>
        <w:t>soe</w:t>
      </w:r>
      <w:proofErr w:type="spellEnd"/>
      <w:r w:rsidRPr="00E17CF9">
        <w:rPr>
          <w:rFonts w:ascii="Arial" w:hAnsi="Arial" w:cs="Arial"/>
          <w:sz w:val="24"/>
          <w:szCs w:val="24"/>
        </w:rPr>
        <w:t xml:space="preserve"> | 66 ]36 | jo | | | ze [foe | le | ze | 86 |</w:t>
      </w:r>
      <w:r w:rsidRPr="00E17CF9">
        <w:rPr>
          <w:rFonts w:ascii="Arial" w:hAnsi="Arial" w:cs="Arial"/>
          <w:sz w:val="24"/>
          <w:szCs w:val="24"/>
        </w:rPr>
        <w:br/>
        <w:t>sue | 262 a | 26 | 06 | 13 {</w:t>
      </w:r>
      <w:proofErr w:type="spellStart"/>
      <w:r w:rsidRPr="00E17CF9">
        <w:rPr>
          <w:rFonts w:ascii="Arial" w:hAnsi="Arial" w:cs="Arial"/>
          <w:sz w:val="24"/>
          <w:szCs w:val="24"/>
        </w:rPr>
        <w:t>ue</w:t>
      </w:r>
      <w:proofErr w:type="spellEnd"/>
      <w:r w:rsidRPr="00E17CF9">
        <w:rPr>
          <w:rFonts w:ascii="Arial" w:hAnsi="Arial" w:cs="Arial"/>
          <w:sz w:val="24"/>
          <w:szCs w:val="24"/>
        </w:rPr>
        <w:t xml:space="preserve"> [ss </w:t>
      </w:r>
      <w:proofErr w:type="spellStart"/>
      <w:r w:rsidRPr="00E17CF9">
        <w:rPr>
          <w:rFonts w:ascii="Arial" w:hAnsi="Arial" w:cs="Arial"/>
          <w:sz w:val="24"/>
          <w:szCs w:val="24"/>
        </w:rPr>
        <w:t>jez</w:t>
      </w:r>
      <w:proofErr w:type="spellEnd"/>
      <w:r w:rsidRPr="00E17CF9">
        <w:rPr>
          <w:rFonts w:ascii="Arial" w:hAnsi="Arial" w:cs="Arial"/>
          <w:sz w:val="24"/>
          <w:szCs w:val="24"/>
        </w:rPr>
        <w:t xml:space="preserve"> [0m | 6</w:t>
      </w:r>
      <w:r w:rsidRPr="00E17CF9">
        <w:rPr>
          <w:rFonts w:ascii="Arial" w:hAnsi="Arial" w:cs="Arial"/>
          <w:sz w:val="24"/>
          <w:szCs w:val="24"/>
        </w:rPr>
        <w:br/>
        <w:t xml:space="preserve">gee | 982 </w:t>
      </w:r>
      <w:proofErr w:type="spellStart"/>
      <w:r w:rsidRPr="00E17CF9">
        <w:rPr>
          <w:rFonts w:ascii="Arial" w:hAnsi="Arial" w:cs="Arial"/>
          <w:sz w:val="24"/>
          <w:szCs w:val="24"/>
        </w:rPr>
        <w:t>nez</w:t>
      </w:r>
      <w:proofErr w:type="spellEnd"/>
      <w:r w:rsidRPr="00E17CF9">
        <w:rPr>
          <w:rFonts w:ascii="Arial" w:hAnsi="Arial" w:cs="Arial"/>
          <w:sz w:val="24"/>
          <w:szCs w:val="24"/>
        </w:rPr>
        <w:t xml:space="preserve"> o </w:t>
      </w:r>
      <w:proofErr w:type="spellStart"/>
      <w:r w:rsidRPr="00E17CF9">
        <w:rPr>
          <w:rFonts w:ascii="Arial" w:hAnsi="Arial" w:cs="Arial"/>
          <w:sz w:val="24"/>
          <w:szCs w:val="24"/>
        </w:rPr>
        <w:t>zeil</w:t>
      </w:r>
      <w:proofErr w:type="spellEnd"/>
      <w:r w:rsidRPr="00E17CF9">
        <w:rPr>
          <w:rFonts w:ascii="Arial" w:hAnsi="Arial" w:cs="Arial"/>
          <w:sz w:val="24"/>
          <w:szCs w:val="24"/>
        </w:rPr>
        <w:t xml:space="preserve"> </w:t>
      </w:r>
      <w:proofErr w:type="spellStart"/>
      <w:r w:rsidRPr="00E17CF9">
        <w:rPr>
          <w:rFonts w:ascii="Arial" w:hAnsi="Arial" w:cs="Arial"/>
          <w:sz w:val="24"/>
          <w:szCs w:val="24"/>
        </w:rPr>
        <w:t>sz</w:t>
      </w:r>
      <w:proofErr w:type="spellEnd"/>
      <w:r w:rsidRPr="00E17CF9">
        <w:rPr>
          <w:rFonts w:ascii="Arial" w:hAnsi="Arial" w:cs="Arial"/>
          <w:sz w:val="24"/>
          <w:szCs w:val="24"/>
        </w:rPr>
        <w:t xml:space="preserve"> </w:t>
      </w:r>
      <w:proofErr w:type="spellStart"/>
      <w:r w:rsidRPr="00E17CF9">
        <w:rPr>
          <w:rFonts w:ascii="Arial" w:hAnsi="Arial" w:cs="Arial"/>
          <w:sz w:val="24"/>
          <w:szCs w:val="24"/>
        </w:rPr>
        <w:t>eee</w:t>
      </w:r>
      <w:proofErr w:type="spellEnd"/>
      <w:r w:rsidRPr="00E17CF9">
        <w:rPr>
          <w:rFonts w:ascii="Arial" w:hAnsi="Arial" w:cs="Arial"/>
          <w:sz w:val="24"/>
          <w:szCs w:val="24"/>
        </w:rPr>
        <w:t xml:space="preserve"> ee to | e9| </w:t>
      </w:r>
      <w:proofErr w:type="spellStart"/>
      <w:r w:rsidRPr="00E17CF9">
        <w:rPr>
          <w:rFonts w:ascii="Arial" w:hAnsi="Arial" w:cs="Arial"/>
          <w:sz w:val="24"/>
          <w:szCs w:val="24"/>
        </w:rPr>
        <w:t>jz</w:t>
      </w:r>
      <w:proofErr w:type="spellEnd"/>
      <w:r w:rsidRPr="00E17CF9">
        <w:rPr>
          <w:rFonts w:ascii="Arial" w:hAnsi="Arial" w:cs="Arial"/>
          <w:sz w:val="24"/>
          <w:szCs w:val="24"/>
        </w:rPr>
        <w:t xml:space="preserve"> | </w:t>
      </w:r>
      <w:proofErr w:type="spellStart"/>
      <w:r w:rsidRPr="00E17CF9">
        <w:rPr>
          <w:rFonts w:ascii="Arial" w:hAnsi="Arial" w:cs="Arial"/>
          <w:sz w:val="24"/>
          <w:szCs w:val="24"/>
        </w:rPr>
        <w:t>mn</w:t>
      </w:r>
      <w:proofErr w:type="spellEnd"/>
      <w:r w:rsidRPr="00E17CF9">
        <w:rPr>
          <w:rFonts w:ascii="Arial" w:hAnsi="Arial" w:cs="Arial"/>
          <w:sz w:val="24"/>
          <w:szCs w:val="24"/>
        </w:rPr>
        <w:t xml:space="preserve"> eve</w:t>
      </w:r>
      <w:r w:rsidRPr="00E17CF9">
        <w:rPr>
          <w:rFonts w:ascii="Arial" w:hAnsi="Arial" w:cs="Arial"/>
          <w:sz w:val="24"/>
          <w:szCs w:val="24"/>
        </w:rPr>
        <w:br/>
        <w:t xml:space="preserve">exe [sez id z61| s6 | 68] ne | 1s 09 </w:t>
      </w:r>
      <w:proofErr w:type="spellStart"/>
      <w:r w:rsidRPr="00E17CF9">
        <w:rPr>
          <w:rFonts w:ascii="Arial" w:hAnsi="Arial" w:cs="Arial"/>
          <w:sz w:val="24"/>
          <w:szCs w:val="24"/>
        </w:rPr>
        <w:t>sz</w:t>
      </w:r>
      <w:proofErr w:type="spellEnd"/>
      <w:r w:rsidRPr="00E17CF9">
        <w:rPr>
          <w:rFonts w:ascii="Arial" w:hAnsi="Arial" w:cs="Arial"/>
          <w:sz w:val="24"/>
          <w:szCs w:val="24"/>
        </w:rPr>
        <w:t xml:space="preserve">] </w:t>
      </w:r>
      <w:proofErr w:type="spellStart"/>
      <w:r w:rsidRPr="00E17CF9">
        <w:rPr>
          <w:rFonts w:ascii="Arial" w:hAnsi="Arial" w:cs="Arial"/>
          <w:sz w:val="24"/>
          <w:szCs w:val="24"/>
        </w:rPr>
        <w:t>een</w:t>
      </w:r>
      <w:proofErr w:type="spellEnd"/>
      <w:r w:rsidRPr="00E17CF9">
        <w:rPr>
          <w:rFonts w:ascii="Arial" w:hAnsi="Arial" w:cs="Arial"/>
          <w:sz w:val="24"/>
          <w:szCs w:val="24"/>
        </w:rPr>
        <w:t xml:space="preserve"> | #78</w:t>
      </w:r>
      <w:r w:rsidRPr="00E17CF9">
        <w:rPr>
          <w:rFonts w:ascii="Arial" w:hAnsi="Arial" w:cs="Arial"/>
          <w:sz w:val="24"/>
          <w:szCs w:val="24"/>
        </w:rPr>
        <w:br/>
      </w:r>
      <w:proofErr w:type="spellStart"/>
      <w:r w:rsidRPr="00E17CF9">
        <w:rPr>
          <w:rFonts w:ascii="Arial" w:hAnsi="Arial" w:cs="Arial"/>
          <w:sz w:val="24"/>
          <w:szCs w:val="24"/>
        </w:rPr>
        <w:t>SSaccocccoe</w:t>
      </w:r>
      <w:proofErr w:type="spellEnd"/>
      <w:r w:rsidRPr="00E17CF9">
        <w:rPr>
          <w:rFonts w:ascii="Arial" w:hAnsi="Arial" w:cs="Arial"/>
          <w:sz w:val="24"/>
          <w:szCs w:val="24"/>
        </w:rPr>
        <w:t xml:space="preserve"> </w:t>
      </w:r>
      <w:proofErr w:type="spellStart"/>
      <w:r w:rsidRPr="00E17CF9">
        <w:rPr>
          <w:rFonts w:ascii="Arial" w:hAnsi="Arial" w:cs="Arial"/>
          <w:sz w:val="24"/>
          <w:szCs w:val="24"/>
        </w:rPr>
        <w:t>szilctr</w:t>
      </w:r>
      <w:proofErr w:type="spellEnd"/>
      <w:r w:rsidRPr="00E17CF9">
        <w:rPr>
          <w:rFonts w:ascii="Arial" w:hAnsi="Arial" w:cs="Arial"/>
          <w:sz w:val="24"/>
          <w:szCs w:val="24"/>
        </w:rPr>
        <w:t xml:space="preserve">| </w:t>
      </w:r>
      <w:proofErr w:type="spellStart"/>
      <w:r w:rsidRPr="00E17CF9">
        <w:rPr>
          <w:rFonts w:ascii="Arial" w:hAnsi="Arial" w:cs="Arial"/>
          <w:sz w:val="24"/>
          <w:szCs w:val="24"/>
        </w:rPr>
        <w:t>ors</w:t>
      </w:r>
      <w:proofErr w:type="spellEnd"/>
      <w:r w:rsidRPr="00E17CF9">
        <w:rPr>
          <w:rFonts w:ascii="Arial" w:hAnsi="Arial" w:cs="Arial"/>
          <w:sz w:val="24"/>
          <w:szCs w:val="24"/>
        </w:rPr>
        <w:t xml:space="preserve">] nor] ze [16 | </w:t>
      </w:r>
      <w:proofErr w:type="spellStart"/>
      <w:r w:rsidRPr="00E17CF9">
        <w:rPr>
          <w:rFonts w:ascii="Arial" w:hAnsi="Arial" w:cs="Arial"/>
          <w:sz w:val="24"/>
          <w:szCs w:val="24"/>
        </w:rPr>
        <w:t>og</w:t>
      </w:r>
      <w:proofErr w:type="spellEnd"/>
      <w:r w:rsidRPr="00E17CF9">
        <w:rPr>
          <w:rFonts w:ascii="Arial" w:hAnsi="Arial" w:cs="Arial"/>
          <w:sz w:val="24"/>
          <w:szCs w:val="24"/>
        </w:rPr>
        <w:t>] us | ae 85 [9 | nth | 8</w:t>
      </w:r>
      <w:r w:rsidRPr="00E17CF9">
        <w:rPr>
          <w:rFonts w:ascii="Arial" w:hAnsi="Arial" w:cs="Arial"/>
          <w:sz w:val="24"/>
          <w:szCs w:val="24"/>
        </w:rPr>
        <w:br/>
        <w:t xml:space="preserve">98z </w:t>
      </w:r>
      <w:proofErr w:type="spellStart"/>
      <w:r w:rsidRPr="00E17CF9">
        <w:rPr>
          <w:rFonts w:ascii="Arial" w:hAnsi="Arial" w:cs="Arial"/>
          <w:sz w:val="24"/>
          <w:szCs w:val="24"/>
        </w:rPr>
        <w:t>lerz</w:t>
      </w:r>
      <w:proofErr w:type="spellEnd"/>
      <w:r w:rsidRPr="00E17CF9">
        <w:rPr>
          <w:rFonts w:ascii="Arial" w:hAnsi="Arial" w:cs="Arial"/>
          <w:sz w:val="24"/>
          <w:szCs w:val="24"/>
        </w:rPr>
        <w:t xml:space="preserve"> | 60z| </w:t>
      </w:r>
      <w:proofErr w:type="spellStart"/>
      <w:r w:rsidRPr="00E17CF9">
        <w:rPr>
          <w:rFonts w:ascii="Arial" w:hAnsi="Arial" w:cs="Arial"/>
          <w:sz w:val="24"/>
          <w:szCs w:val="24"/>
        </w:rPr>
        <w:t>oe</w:t>
      </w:r>
      <w:proofErr w:type="spellEnd"/>
      <w:r w:rsidRPr="00E17CF9">
        <w:rPr>
          <w:rFonts w:ascii="Arial" w:hAnsi="Arial" w:cs="Arial"/>
          <w:sz w:val="24"/>
          <w:szCs w:val="24"/>
        </w:rPr>
        <w:t xml:space="preserve">) oz: </w:t>
      </w:r>
      <w:proofErr w:type="spellStart"/>
      <w:r w:rsidRPr="00E17CF9">
        <w:rPr>
          <w:rFonts w:ascii="Arial" w:hAnsi="Arial" w:cs="Arial"/>
          <w:sz w:val="24"/>
          <w:szCs w:val="24"/>
        </w:rPr>
        <w:t>ssi</w:t>
      </w:r>
      <w:proofErr w:type="spellEnd"/>
      <w:r w:rsidRPr="00E17CF9">
        <w:rPr>
          <w:rFonts w:ascii="Arial" w:hAnsi="Arial" w:cs="Arial"/>
          <w:sz w:val="24"/>
          <w:szCs w:val="24"/>
        </w:rPr>
        <w:t xml:space="preserve">] </w:t>
      </w:r>
      <w:proofErr w:type="spellStart"/>
      <w:r w:rsidRPr="00E17CF9">
        <w:rPr>
          <w:rFonts w:ascii="Arial" w:hAnsi="Arial" w:cs="Arial"/>
          <w:sz w:val="24"/>
          <w:szCs w:val="24"/>
        </w:rPr>
        <w:t>ent</w:t>
      </w:r>
      <w:proofErr w:type="spellEnd"/>
      <w:r w:rsidRPr="00E17CF9">
        <w:rPr>
          <w:rFonts w:ascii="Arial" w:hAnsi="Arial" w:cs="Arial"/>
          <w:sz w:val="24"/>
          <w:szCs w:val="24"/>
        </w:rPr>
        <w:t>] ceil 2zi{</w:t>
      </w:r>
      <w:proofErr w:type="spellStart"/>
      <w:r w:rsidRPr="00E17CF9">
        <w:rPr>
          <w:rFonts w:ascii="Arial" w:hAnsi="Arial" w:cs="Arial"/>
          <w:sz w:val="24"/>
          <w:szCs w:val="24"/>
        </w:rPr>
        <w:t>zzi</w:t>
      </w:r>
      <w:proofErr w:type="spellEnd"/>
      <w:r w:rsidRPr="00E17CF9">
        <w:rPr>
          <w:rFonts w:ascii="Arial" w:hAnsi="Arial" w:cs="Arial"/>
          <w:sz w:val="24"/>
          <w:szCs w:val="24"/>
        </w:rPr>
        <w:t>| sit/</w:t>
      </w:r>
      <w:proofErr w:type="spellStart"/>
      <w:r w:rsidRPr="00E17CF9">
        <w:rPr>
          <w:rFonts w:ascii="Arial" w:hAnsi="Arial" w:cs="Arial"/>
          <w:sz w:val="24"/>
          <w:szCs w:val="24"/>
        </w:rPr>
        <w:t>gor</w:t>
      </w:r>
      <w:proofErr w:type="spellEnd"/>
      <w:r w:rsidRPr="00E17CF9">
        <w:rPr>
          <w:rFonts w:ascii="Arial" w:hAnsi="Arial" w:cs="Arial"/>
          <w:sz w:val="24"/>
          <w:szCs w:val="24"/>
        </w:rPr>
        <w:t xml:space="preserve">| </w:t>
      </w:r>
      <w:proofErr w:type="spellStart"/>
      <w:r w:rsidRPr="00E17CF9">
        <w:rPr>
          <w:rFonts w:ascii="Arial" w:hAnsi="Arial" w:cs="Arial"/>
          <w:sz w:val="24"/>
          <w:szCs w:val="24"/>
        </w:rPr>
        <w:t>toi|se</w:t>
      </w:r>
      <w:proofErr w:type="spellEnd"/>
      <w:r w:rsidRPr="00E17CF9">
        <w:rPr>
          <w:rFonts w:ascii="Arial" w:hAnsi="Arial" w:cs="Arial"/>
          <w:sz w:val="24"/>
          <w:szCs w:val="24"/>
        </w:rPr>
        <w:t xml:space="preserve"> } 68 | ne} oz] we | </w:t>
      </w:r>
      <w:proofErr w:type="spellStart"/>
      <w:r w:rsidRPr="00E17CF9">
        <w:rPr>
          <w:rFonts w:ascii="Arial" w:hAnsi="Arial" w:cs="Arial"/>
          <w:sz w:val="24"/>
          <w:szCs w:val="24"/>
        </w:rPr>
        <w:t>uz</w:t>
      </w:r>
      <w:proofErr w:type="spellEnd"/>
      <w:r w:rsidRPr="00E17CF9">
        <w:rPr>
          <w:rFonts w:ascii="Arial" w:hAnsi="Arial" w:cs="Arial"/>
          <w:sz w:val="24"/>
          <w:szCs w:val="24"/>
        </w:rPr>
        <w:t xml:space="preserve"> 27 | </w:t>
      </w:r>
      <w:proofErr w:type="spellStart"/>
      <w:r w:rsidRPr="00E17CF9">
        <w:rPr>
          <w:rFonts w:ascii="Arial" w:hAnsi="Arial" w:cs="Arial"/>
          <w:sz w:val="24"/>
          <w:szCs w:val="24"/>
        </w:rPr>
        <w:t>osh</w:t>
      </w:r>
      <w:proofErr w:type="spellEnd"/>
      <w:r w:rsidRPr="00E17CF9">
        <w:rPr>
          <w:rFonts w:ascii="Arial" w:hAnsi="Arial" w:cs="Arial"/>
          <w:sz w:val="24"/>
          <w:szCs w:val="24"/>
        </w:rPr>
        <w:t xml:space="preserve"> | s*Z</w:t>
      </w:r>
      <w:r w:rsidRPr="00E17CF9">
        <w:rPr>
          <w:rFonts w:ascii="Arial" w:hAnsi="Arial" w:cs="Arial"/>
          <w:sz w:val="24"/>
          <w:szCs w:val="24"/>
        </w:rPr>
        <w:br/>
        <w:t xml:space="preserve">£47 (9EZ | £07] </w:t>
      </w:r>
      <w:proofErr w:type="spellStart"/>
      <w:r w:rsidRPr="00E17CF9">
        <w:rPr>
          <w:rFonts w:ascii="Arial" w:hAnsi="Arial" w:cs="Arial"/>
          <w:sz w:val="24"/>
          <w:szCs w:val="24"/>
        </w:rPr>
        <w:t>SBl</w:t>
      </w:r>
      <w:proofErr w:type="spellEnd"/>
      <w:r w:rsidRPr="00E17CF9">
        <w:rPr>
          <w:rFonts w:ascii="Arial" w:hAnsi="Arial" w:cs="Arial"/>
          <w:sz w:val="24"/>
          <w:szCs w:val="24"/>
        </w:rPr>
        <w:t xml:space="preserve">] SOL! HSI) HL] SEU ETL] GEL </w:t>
      </w:r>
      <w:proofErr w:type="spellStart"/>
      <w:r w:rsidRPr="00E17CF9">
        <w:rPr>
          <w:rFonts w:ascii="Arial" w:hAnsi="Arial" w:cs="Arial"/>
          <w:sz w:val="24"/>
          <w:szCs w:val="24"/>
        </w:rPr>
        <w:t>tetfsor</w:t>
      </w:r>
      <w:proofErr w:type="spellEnd"/>
      <w:r w:rsidRPr="00E17CF9">
        <w:rPr>
          <w:rFonts w:ascii="Arial" w:hAnsi="Arial" w:cs="Arial"/>
          <w:sz w:val="24"/>
          <w:szCs w:val="24"/>
        </w:rPr>
        <w:t xml:space="preserve"> 86 | </w:t>
      </w:r>
      <w:proofErr w:type="spellStart"/>
      <w:r w:rsidRPr="00E17CF9">
        <w:rPr>
          <w:rFonts w:ascii="Arial" w:hAnsi="Arial" w:cs="Arial"/>
          <w:sz w:val="24"/>
          <w:szCs w:val="24"/>
        </w:rPr>
        <w:t>Zé</w:t>
      </w:r>
      <w:proofErr w:type="spellEnd"/>
      <w:r w:rsidRPr="00E17CF9">
        <w:rPr>
          <w:rFonts w:ascii="Arial" w:hAnsi="Arial" w:cs="Arial"/>
          <w:sz w:val="24"/>
          <w:szCs w:val="24"/>
        </w:rPr>
        <w:t xml:space="preserve"> 22/78 42] 7 | 69 6Z £6h EL</w:t>
      </w:r>
      <w:r w:rsidRPr="00E17CF9">
        <w:rPr>
          <w:rFonts w:ascii="Arial" w:hAnsi="Arial" w:cs="Arial"/>
          <w:sz w:val="24"/>
          <w:szCs w:val="24"/>
        </w:rPr>
        <w:br/>
      </w:r>
      <w:r w:rsidRPr="00E17CF9">
        <w:rPr>
          <w:rFonts w:ascii="Arial" w:hAnsi="Arial" w:cs="Arial"/>
          <w:sz w:val="24"/>
          <w:szCs w:val="24"/>
        </w:rPr>
        <w:br/>
        <w:t>Page 125</w:t>
      </w:r>
      <w:r w:rsidRPr="00E17CF9">
        <w:rPr>
          <w:rFonts w:ascii="Arial" w:hAnsi="Arial" w:cs="Arial"/>
          <w:sz w:val="24"/>
          <w:szCs w:val="24"/>
        </w:rPr>
        <w:br/>
      </w:r>
      <w:r w:rsidRPr="00E17CF9">
        <w:rPr>
          <w:rFonts w:ascii="Arial" w:hAnsi="Arial" w:cs="Arial"/>
          <w:sz w:val="24"/>
          <w:szCs w:val="24"/>
        </w:rPr>
        <w:lastRenderedPageBreak/>
        <w:br/>
      </w:r>
    </w:p>
    <w:p w14:paraId="1981EDA8" w14:textId="77777777" w:rsidR="00F360D6" w:rsidRPr="00E17CF9" w:rsidRDefault="00000000">
      <w:pPr>
        <w:pStyle w:val="Heading2"/>
        <w:rPr>
          <w:rFonts w:ascii="Arial" w:hAnsi="Arial" w:cs="Arial"/>
          <w:sz w:val="24"/>
          <w:szCs w:val="24"/>
        </w:rPr>
      </w:pPr>
      <w:r w:rsidRPr="00E17CF9">
        <w:rPr>
          <w:rFonts w:ascii="Arial" w:hAnsi="Arial" w:cs="Arial"/>
          <w:sz w:val="24"/>
          <w:szCs w:val="24"/>
        </w:rPr>
        <w:t>Page 124</w:t>
      </w:r>
    </w:p>
    <w:p w14:paraId="28870AE4" w14:textId="77777777" w:rsidR="00F360D6" w:rsidRPr="00E17CF9" w:rsidRDefault="00000000">
      <w:pPr>
        <w:rPr>
          <w:rFonts w:ascii="Arial" w:hAnsi="Arial" w:cs="Arial"/>
          <w:sz w:val="24"/>
          <w:szCs w:val="24"/>
        </w:rPr>
      </w:pPr>
      <w:r w:rsidRPr="00E17CF9">
        <w:rPr>
          <w:rFonts w:ascii="Arial" w:hAnsi="Arial" w:cs="Arial"/>
          <w:sz w:val="24"/>
          <w:szCs w:val="24"/>
        </w:rPr>
        <w:t>6 Z S z</w:t>
      </w:r>
      <w:r w:rsidRPr="00E17CF9">
        <w:rPr>
          <w:rFonts w:ascii="Arial" w:hAnsi="Arial" w:cs="Arial"/>
          <w:sz w:val="24"/>
          <w:szCs w:val="24"/>
        </w:rPr>
        <w:br/>
        <w:t xml:space="preserve">Bac [S22 |59c </w:t>
      </w:r>
      <w:proofErr w:type="spellStart"/>
      <w:r w:rsidRPr="00E17CF9">
        <w:rPr>
          <w:rFonts w:ascii="Arial" w:hAnsi="Arial" w:cs="Arial"/>
          <w:sz w:val="24"/>
          <w:szCs w:val="24"/>
        </w:rPr>
        <w:t>nse</w:t>
      </w:r>
      <w:proofErr w:type="spellEnd"/>
      <w:r w:rsidRPr="00E17CF9">
        <w:rPr>
          <w:rFonts w:ascii="Arial" w:hAnsi="Arial" w:cs="Arial"/>
          <w:sz w:val="24"/>
          <w:szCs w:val="24"/>
        </w:rPr>
        <w:t xml:space="preserve"> [</w:t>
      </w:r>
      <w:proofErr w:type="spellStart"/>
      <w:r w:rsidRPr="00E17CF9">
        <w:rPr>
          <w:rFonts w:ascii="Arial" w:hAnsi="Arial" w:cs="Arial"/>
          <w:sz w:val="24"/>
          <w:szCs w:val="24"/>
        </w:rPr>
        <w:t>wre</w:t>
      </w:r>
      <w:proofErr w:type="spellEnd"/>
      <w:r w:rsidRPr="00E17CF9">
        <w:rPr>
          <w:rFonts w:ascii="Arial" w:hAnsi="Arial" w:cs="Arial"/>
          <w:sz w:val="24"/>
          <w:szCs w:val="24"/>
        </w:rPr>
        <w:t xml:space="preserve"> we </w:t>
      </w:r>
      <w:proofErr w:type="spellStart"/>
      <w:r w:rsidRPr="00E17CF9">
        <w:rPr>
          <w:rFonts w:ascii="Arial" w:hAnsi="Arial" w:cs="Arial"/>
          <w:sz w:val="24"/>
          <w:szCs w:val="24"/>
        </w:rPr>
        <w:t>nce</w:t>
      </w:r>
      <w:proofErr w:type="spellEnd"/>
      <w:r w:rsidRPr="00E17CF9">
        <w:rPr>
          <w:rFonts w:ascii="Arial" w:hAnsi="Arial" w:cs="Arial"/>
          <w:sz w:val="24"/>
          <w:szCs w:val="24"/>
        </w:rPr>
        <w:t xml:space="preserve"> </w:t>
      </w:r>
      <w:proofErr w:type="spellStart"/>
      <w:r w:rsidRPr="00E17CF9">
        <w:rPr>
          <w:rFonts w:ascii="Arial" w:hAnsi="Arial" w:cs="Arial"/>
          <w:sz w:val="24"/>
          <w:szCs w:val="24"/>
        </w:rPr>
        <w:t>pve</w:t>
      </w:r>
      <w:proofErr w:type="spellEnd"/>
      <w:r w:rsidRPr="00E17CF9">
        <w:rPr>
          <w:rFonts w:ascii="Arial" w:hAnsi="Arial" w:cs="Arial"/>
          <w:sz w:val="24"/>
          <w:szCs w:val="24"/>
        </w:rPr>
        <w:t xml:space="preserve"> | woe] ear or</w:t>
      </w:r>
      <w:r w:rsidRPr="00E17CF9">
        <w:rPr>
          <w:rFonts w:ascii="Arial" w:hAnsi="Arial" w:cs="Arial"/>
          <w:sz w:val="24"/>
          <w:szCs w:val="24"/>
        </w:rPr>
        <w:br/>
      </w:r>
      <w:proofErr w:type="spellStart"/>
      <w:r w:rsidRPr="00E17CF9">
        <w:rPr>
          <w:rFonts w:ascii="Arial" w:hAnsi="Arial" w:cs="Arial"/>
          <w:sz w:val="24"/>
          <w:szCs w:val="24"/>
        </w:rPr>
        <w:t>cz</w:t>
      </w:r>
      <w:proofErr w:type="spellEnd"/>
      <w:r w:rsidRPr="00E17CF9">
        <w:rPr>
          <w:rFonts w:ascii="Arial" w:hAnsi="Arial" w:cs="Arial"/>
          <w:sz w:val="24"/>
          <w:szCs w:val="24"/>
        </w:rPr>
        <w:t xml:space="preserve"> | |</w:t>
      </w:r>
      <w:proofErr w:type="spellStart"/>
      <w:r w:rsidRPr="00E17CF9">
        <w:rPr>
          <w:rFonts w:ascii="Arial" w:hAnsi="Arial" w:cs="Arial"/>
          <w:sz w:val="24"/>
          <w:szCs w:val="24"/>
        </w:rPr>
        <w:t>aae</w:t>
      </w:r>
      <w:proofErr w:type="spellEnd"/>
      <w:r w:rsidRPr="00E17CF9">
        <w:rPr>
          <w:rFonts w:ascii="Arial" w:hAnsi="Arial" w:cs="Arial"/>
          <w:sz w:val="24"/>
          <w:szCs w:val="24"/>
        </w:rPr>
        <w:t xml:space="preserve"> </w:t>
      </w:r>
      <w:proofErr w:type="spellStart"/>
      <w:r w:rsidRPr="00E17CF9">
        <w:rPr>
          <w:rFonts w:ascii="Arial" w:hAnsi="Arial" w:cs="Arial"/>
          <w:sz w:val="24"/>
          <w:szCs w:val="24"/>
        </w:rPr>
        <w:t>ane</w:t>
      </w:r>
      <w:proofErr w:type="spellEnd"/>
      <w:r w:rsidRPr="00E17CF9">
        <w:rPr>
          <w:rFonts w:ascii="Arial" w:hAnsi="Arial" w:cs="Arial"/>
          <w:sz w:val="24"/>
          <w:szCs w:val="24"/>
        </w:rPr>
        <w:t xml:space="preserve"> | </w:t>
      </w:r>
      <w:proofErr w:type="spellStart"/>
      <w:r w:rsidRPr="00E17CF9">
        <w:rPr>
          <w:rFonts w:ascii="Arial" w:hAnsi="Arial" w:cs="Arial"/>
          <w:sz w:val="24"/>
          <w:szCs w:val="24"/>
        </w:rPr>
        <w:t>oe</w:t>
      </w:r>
      <w:proofErr w:type="spellEnd"/>
      <w:r w:rsidRPr="00E17CF9">
        <w:rPr>
          <w:rFonts w:ascii="Arial" w:hAnsi="Arial" w:cs="Arial"/>
          <w:sz w:val="24"/>
          <w:szCs w:val="24"/>
        </w:rPr>
        <w:t xml:space="preserve">] see </w:t>
      </w:r>
      <w:proofErr w:type="spellStart"/>
      <w:r w:rsidRPr="00E17CF9">
        <w:rPr>
          <w:rFonts w:ascii="Arial" w:hAnsi="Arial" w:cs="Arial"/>
          <w:sz w:val="24"/>
          <w:szCs w:val="24"/>
        </w:rPr>
        <w:t>auc</w:t>
      </w:r>
      <w:proofErr w:type="spellEnd"/>
      <w:r w:rsidRPr="00E17CF9">
        <w:rPr>
          <w:rFonts w:ascii="Arial" w:hAnsi="Arial" w:cs="Arial"/>
          <w:sz w:val="24"/>
          <w:szCs w:val="24"/>
        </w:rPr>
        <w:t xml:space="preserve"> </w:t>
      </w:r>
      <w:proofErr w:type="spellStart"/>
      <w:r w:rsidRPr="00E17CF9">
        <w:rPr>
          <w:rFonts w:ascii="Arial" w:hAnsi="Arial" w:cs="Arial"/>
          <w:sz w:val="24"/>
          <w:szCs w:val="24"/>
        </w:rPr>
        <w:t>fo</w:t>
      </w:r>
      <w:proofErr w:type="spellEnd"/>
      <w:r w:rsidRPr="00E17CF9">
        <w:rPr>
          <w:rFonts w:ascii="Arial" w:hAnsi="Arial" w:cs="Arial"/>
          <w:sz w:val="24"/>
          <w:szCs w:val="24"/>
        </w:rPr>
        <w:t xml:space="preserve"> | ser]</w:t>
      </w:r>
      <w:proofErr w:type="spellStart"/>
      <w:r w:rsidRPr="00E17CF9">
        <w:rPr>
          <w:rFonts w:ascii="Arial" w:hAnsi="Arial" w:cs="Arial"/>
          <w:sz w:val="24"/>
          <w:szCs w:val="24"/>
        </w:rPr>
        <w:t>zei</w:t>
      </w:r>
      <w:proofErr w:type="spellEnd"/>
      <w:r w:rsidRPr="00E17CF9">
        <w:rPr>
          <w:rFonts w:ascii="Arial" w:hAnsi="Arial" w:cs="Arial"/>
          <w:sz w:val="24"/>
          <w:szCs w:val="24"/>
        </w:rPr>
        <w:t xml:space="preserve"> [ace </w:t>
      </w:r>
      <w:proofErr w:type="spellStart"/>
      <w:r w:rsidRPr="00E17CF9">
        <w:rPr>
          <w:rFonts w:ascii="Arial" w:hAnsi="Arial" w:cs="Arial"/>
          <w:sz w:val="24"/>
          <w:szCs w:val="24"/>
        </w:rPr>
        <w:t>ar</w:t>
      </w:r>
      <w:proofErr w:type="spellEnd"/>
      <w:r w:rsidRPr="00E17CF9">
        <w:rPr>
          <w:rFonts w:ascii="Arial" w:hAnsi="Arial" w:cs="Arial"/>
          <w:sz w:val="24"/>
          <w:szCs w:val="24"/>
        </w:rPr>
        <w:t xml:space="preserve"> | </w:t>
      </w:r>
      <w:proofErr w:type="spellStart"/>
      <w:r w:rsidRPr="00E17CF9">
        <w:rPr>
          <w:rFonts w:ascii="Arial" w:hAnsi="Arial" w:cs="Arial"/>
          <w:sz w:val="24"/>
          <w:szCs w:val="24"/>
        </w:rPr>
        <w:t>csi</w:t>
      </w:r>
      <w:proofErr w:type="spellEnd"/>
      <w:r w:rsidRPr="00E17CF9">
        <w:rPr>
          <w:rFonts w:ascii="Arial" w:hAnsi="Arial" w:cs="Arial"/>
          <w:sz w:val="24"/>
          <w:szCs w:val="24"/>
        </w:rPr>
        <w:t xml:space="preserve">] </w:t>
      </w:r>
      <w:proofErr w:type="spellStart"/>
      <w:r w:rsidRPr="00E17CF9">
        <w:rPr>
          <w:rFonts w:ascii="Arial" w:hAnsi="Arial" w:cs="Arial"/>
          <w:sz w:val="24"/>
          <w:szCs w:val="24"/>
        </w:rPr>
        <w:t>em</w:t>
      </w:r>
      <w:proofErr w:type="spellEnd"/>
      <w:r w:rsidRPr="00E17CF9">
        <w:rPr>
          <w:rFonts w:ascii="Arial" w:hAnsi="Arial" w:cs="Arial"/>
          <w:sz w:val="24"/>
          <w:szCs w:val="24"/>
        </w:rPr>
        <w:t xml:space="preserve"> </w:t>
      </w:r>
      <w:proofErr w:type="spellStart"/>
      <w:r w:rsidRPr="00E17CF9">
        <w:rPr>
          <w:rFonts w:ascii="Arial" w:hAnsi="Arial" w:cs="Arial"/>
          <w:sz w:val="24"/>
          <w:szCs w:val="24"/>
        </w:rPr>
        <w:t>cen</w:t>
      </w:r>
      <w:proofErr w:type="spellEnd"/>
      <w:r w:rsidRPr="00E17CF9">
        <w:rPr>
          <w:rFonts w:ascii="Arial" w:hAnsi="Arial" w:cs="Arial"/>
          <w:sz w:val="24"/>
          <w:szCs w:val="24"/>
        </w:rPr>
        <w:t xml:space="preserve"> [ae [ae [</w:t>
      </w:r>
      <w:proofErr w:type="spellStart"/>
      <w:r w:rsidRPr="00E17CF9">
        <w:rPr>
          <w:rFonts w:ascii="Arial" w:hAnsi="Arial" w:cs="Arial"/>
          <w:sz w:val="24"/>
          <w:szCs w:val="24"/>
        </w:rPr>
        <w:t>oer</w:t>
      </w:r>
      <w:proofErr w:type="spellEnd"/>
      <w:r w:rsidRPr="00E17CF9">
        <w:rPr>
          <w:rFonts w:ascii="Arial" w:hAnsi="Arial" w:cs="Arial"/>
          <w:sz w:val="24"/>
          <w:szCs w:val="24"/>
        </w:rPr>
        <w:t xml:space="preserve"> |</w:t>
      </w:r>
      <w:r w:rsidRPr="00E17CF9">
        <w:rPr>
          <w:rFonts w:ascii="Arial" w:hAnsi="Arial" w:cs="Arial"/>
          <w:sz w:val="24"/>
          <w:szCs w:val="24"/>
        </w:rPr>
        <w:br/>
      </w:r>
      <w:proofErr w:type="spellStart"/>
      <w:r w:rsidRPr="00E17CF9">
        <w:rPr>
          <w:rFonts w:ascii="Arial" w:hAnsi="Arial" w:cs="Arial"/>
          <w:sz w:val="24"/>
          <w:szCs w:val="24"/>
        </w:rPr>
        <w:t>ase</w:t>
      </w:r>
      <w:proofErr w:type="spellEnd"/>
      <w:r w:rsidRPr="00E17CF9">
        <w:rPr>
          <w:rFonts w:ascii="Arial" w:hAnsi="Arial" w:cs="Arial"/>
          <w:sz w:val="24"/>
          <w:szCs w:val="24"/>
        </w:rPr>
        <w:t xml:space="preserve"> [one owe [</w:t>
      </w:r>
      <w:proofErr w:type="spellStart"/>
      <w:r w:rsidRPr="00E17CF9">
        <w:rPr>
          <w:rFonts w:ascii="Arial" w:hAnsi="Arial" w:cs="Arial"/>
          <w:sz w:val="24"/>
          <w:szCs w:val="24"/>
        </w:rPr>
        <w:t>oe</w:t>
      </w:r>
      <w:proofErr w:type="spellEnd"/>
      <w:r w:rsidRPr="00E17CF9">
        <w:rPr>
          <w:rFonts w:ascii="Arial" w:hAnsi="Arial" w:cs="Arial"/>
          <w:sz w:val="24"/>
          <w:szCs w:val="24"/>
        </w:rPr>
        <w:t xml:space="preserve"> [vee </w:t>
      </w:r>
      <w:proofErr w:type="spellStart"/>
      <w:r w:rsidRPr="00E17CF9">
        <w:rPr>
          <w:rFonts w:ascii="Arial" w:hAnsi="Arial" w:cs="Arial"/>
          <w:sz w:val="24"/>
          <w:szCs w:val="24"/>
        </w:rPr>
        <w:t>zz</w:t>
      </w:r>
      <w:proofErr w:type="spellEnd"/>
      <w:r w:rsidRPr="00E17CF9">
        <w:rPr>
          <w:rFonts w:ascii="Arial" w:hAnsi="Arial" w:cs="Arial"/>
          <w:sz w:val="24"/>
          <w:szCs w:val="24"/>
        </w:rPr>
        <w:t xml:space="preserve"> </w:t>
      </w:r>
      <w:proofErr w:type="spellStart"/>
      <w:r w:rsidRPr="00E17CF9">
        <w:rPr>
          <w:rFonts w:ascii="Arial" w:hAnsi="Arial" w:cs="Arial"/>
          <w:sz w:val="24"/>
          <w:szCs w:val="24"/>
        </w:rPr>
        <w:t>eo</w:t>
      </w:r>
      <w:proofErr w:type="spellEnd"/>
      <w:r w:rsidRPr="00E17CF9">
        <w:rPr>
          <w:rFonts w:ascii="Arial" w:hAnsi="Arial" w:cs="Arial"/>
          <w:sz w:val="24"/>
          <w:szCs w:val="24"/>
        </w:rPr>
        <w:t xml:space="preserve"> </w:t>
      </w:r>
      <w:proofErr w:type="spellStart"/>
      <w:r w:rsidRPr="00E17CF9">
        <w:rPr>
          <w:rFonts w:ascii="Arial" w:hAnsi="Arial" w:cs="Arial"/>
          <w:sz w:val="24"/>
          <w:szCs w:val="24"/>
        </w:rPr>
        <w:t>fot</w:t>
      </w:r>
      <w:proofErr w:type="spellEnd"/>
      <w:r w:rsidRPr="00E17CF9">
        <w:rPr>
          <w:rFonts w:ascii="Arial" w:hAnsi="Arial" w:cs="Arial"/>
          <w:sz w:val="24"/>
          <w:szCs w:val="24"/>
        </w:rPr>
        <w:t xml:space="preserve"> | </w:t>
      </w:r>
      <w:proofErr w:type="spellStart"/>
      <w:r w:rsidRPr="00E17CF9">
        <w:rPr>
          <w:rFonts w:ascii="Arial" w:hAnsi="Arial" w:cs="Arial"/>
          <w:sz w:val="24"/>
          <w:szCs w:val="24"/>
        </w:rPr>
        <w:t>woifscr</w:t>
      </w:r>
      <w:proofErr w:type="spellEnd"/>
      <w:r w:rsidRPr="00E17CF9">
        <w:rPr>
          <w:rFonts w:ascii="Arial" w:hAnsi="Arial" w:cs="Arial"/>
          <w:sz w:val="24"/>
          <w:szCs w:val="24"/>
        </w:rPr>
        <w:t xml:space="preserve"> </w:t>
      </w:r>
      <w:proofErr w:type="spellStart"/>
      <w:r w:rsidRPr="00E17CF9">
        <w:rPr>
          <w:rFonts w:ascii="Arial" w:hAnsi="Arial" w:cs="Arial"/>
          <w:sz w:val="24"/>
          <w:szCs w:val="24"/>
        </w:rPr>
        <w:t>oon</w:t>
      </w:r>
      <w:proofErr w:type="spellEnd"/>
      <w:r w:rsidRPr="00E17CF9">
        <w:rPr>
          <w:rFonts w:ascii="Arial" w:hAnsi="Arial" w:cs="Arial"/>
          <w:sz w:val="24"/>
          <w:szCs w:val="24"/>
        </w:rPr>
        <w:t xml:space="preserve"> lest [</w:t>
      </w:r>
      <w:proofErr w:type="spellStart"/>
      <w:r w:rsidRPr="00E17CF9">
        <w:rPr>
          <w:rFonts w:ascii="Arial" w:hAnsi="Arial" w:cs="Arial"/>
          <w:sz w:val="24"/>
          <w:szCs w:val="24"/>
        </w:rPr>
        <w:t>cmt</w:t>
      </w:r>
      <w:proofErr w:type="spellEnd"/>
      <w:r w:rsidRPr="00E17CF9">
        <w:rPr>
          <w:rFonts w:ascii="Arial" w:hAnsi="Arial" w:cs="Arial"/>
          <w:sz w:val="24"/>
          <w:szCs w:val="24"/>
        </w:rPr>
        <w:t xml:space="preserve"> au Pee [se [our</w:t>
      </w:r>
      <w:r w:rsidRPr="00E17CF9">
        <w:rPr>
          <w:rFonts w:ascii="Arial" w:hAnsi="Arial" w:cs="Arial"/>
          <w:sz w:val="24"/>
          <w:szCs w:val="24"/>
        </w:rPr>
        <w:br/>
        <w:t xml:space="preserve">pert </w:t>
      </w:r>
      <w:proofErr w:type="spellStart"/>
      <w:r w:rsidRPr="00E17CF9">
        <w:rPr>
          <w:rFonts w:ascii="Arial" w:hAnsi="Arial" w:cs="Arial"/>
          <w:sz w:val="24"/>
          <w:szCs w:val="24"/>
        </w:rPr>
        <w:t>fe</w:t>
      </w:r>
      <w:proofErr w:type="spellEnd"/>
      <w:r w:rsidRPr="00E17CF9">
        <w:rPr>
          <w:rFonts w:ascii="Arial" w:hAnsi="Arial" w:cs="Arial"/>
          <w:sz w:val="24"/>
          <w:szCs w:val="24"/>
        </w:rPr>
        <w:t xml:space="preserve"> or [se [96 </w:t>
      </w:r>
      <w:proofErr w:type="spellStart"/>
      <w:r w:rsidRPr="00E17CF9">
        <w:rPr>
          <w:rFonts w:ascii="Arial" w:hAnsi="Arial" w:cs="Arial"/>
          <w:sz w:val="24"/>
          <w:szCs w:val="24"/>
        </w:rPr>
        <w:t>ar</w:t>
      </w:r>
      <w:proofErr w:type="spellEnd"/>
      <w:r w:rsidRPr="00E17CF9">
        <w:rPr>
          <w:rFonts w:ascii="Arial" w:hAnsi="Arial" w:cs="Arial"/>
          <w:sz w:val="24"/>
          <w:szCs w:val="24"/>
        </w:rPr>
        <w:t xml:space="preserve"> TE || pe </w:t>
      </w:r>
      <w:proofErr w:type="spellStart"/>
      <w:r w:rsidRPr="00E17CF9">
        <w:rPr>
          <w:rFonts w:ascii="Arial" w:hAnsi="Arial" w:cs="Arial"/>
          <w:sz w:val="24"/>
          <w:szCs w:val="24"/>
        </w:rPr>
        <w:t>te</w:t>
      </w:r>
      <w:proofErr w:type="spellEnd"/>
      <w:r w:rsidRPr="00E17CF9">
        <w:rPr>
          <w:rFonts w:ascii="Arial" w:hAnsi="Arial" w:cs="Arial"/>
          <w:sz w:val="24"/>
          <w:szCs w:val="24"/>
        </w:rPr>
        <w:br/>
      </w:r>
      <w:proofErr w:type="spellStart"/>
      <w:r w:rsidRPr="00E17CF9">
        <w:rPr>
          <w:rFonts w:ascii="Arial" w:hAnsi="Arial" w:cs="Arial"/>
          <w:sz w:val="24"/>
          <w:szCs w:val="24"/>
        </w:rPr>
        <w:t>sai</w:t>
      </w:r>
      <w:proofErr w:type="spellEnd"/>
      <w:r w:rsidRPr="00E17CF9">
        <w:rPr>
          <w:rFonts w:ascii="Arial" w:hAnsi="Arial" w:cs="Arial"/>
          <w:sz w:val="24"/>
          <w:szCs w:val="24"/>
        </w:rPr>
        <w:t xml:space="preserve"> </w:t>
      </w:r>
      <w:proofErr w:type="spellStart"/>
      <w:r w:rsidRPr="00E17CF9">
        <w:rPr>
          <w:rFonts w:ascii="Arial" w:hAnsi="Arial" w:cs="Arial"/>
          <w:sz w:val="24"/>
          <w:szCs w:val="24"/>
        </w:rPr>
        <w:t>fowi</w:t>
      </w:r>
      <w:proofErr w:type="spellEnd"/>
      <w:r w:rsidRPr="00E17CF9">
        <w:rPr>
          <w:rFonts w:ascii="Arial" w:hAnsi="Arial" w:cs="Arial"/>
          <w:sz w:val="24"/>
          <w:szCs w:val="24"/>
        </w:rPr>
        <w:t xml:space="preserve"> fa [</w:t>
      </w:r>
      <w:proofErr w:type="spellStart"/>
      <w:r w:rsidRPr="00E17CF9">
        <w:rPr>
          <w:rFonts w:ascii="Arial" w:hAnsi="Arial" w:cs="Arial"/>
          <w:sz w:val="24"/>
          <w:szCs w:val="24"/>
        </w:rPr>
        <w:t>oe</w:t>
      </w:r>
      <w:proofErr w:type="spellEnd"/>
      <w:r w:rsidRPr="00E17CF9">
        <w:rPr>
          <w:rFonts w:ascii="Arial" w:hAnsi="Arial" w:cs="Arial"/>
          <w:sz w:val="24"/>
          <w:szCs w:val="24"/>
        </w:rPr>
        <w:t xml:space="preserve">] </w:t>
      </w:r>
      <w:proofErr w:type="spellStart"/>
      <w:r w:rsidRPr="00E17CF9">
        <w:rPr>
          <w:rFonts w:ascii="Arial" w:hAnsi="Arial" w:cs="Arial"/>
          <w:sz w:val="24"/>
          <w:szCs w:val="24"/>
        </w:rPr>
        <w:t>ezr|aus|or</w:t>
      </w:r>
      <w:proofErr w:type="spellEnd"/>
      <w:r w:rsidRPr="00E17CF9">
        <w:rPr>
          <w:rFonts w:ascii="Arial" w:hAnsi="Arial" w:cs="Arial"/>
          <w:sz w:val="24"/>
          <w:szCs w:val="24"/>
        </w:rPr>
        <w:t xml:space="preserve"> es [</w:t>
      </w:r>
      <w:proofErr w:type="spellStart"/>
      <w:r w:rsidRPr="00E17CF9">
        <w:rPr>
          <w:rFonts w:ascii="Arial" w:hAnsi="Arial" w:cs="Arial"/>
          <w:sz w:val="24"/>
          <w:szCs w:val="24"/>
        </w:rPr>
        <w:t>oo</w:t>
      </w:r>
      <w:proofErr w:type="spellEnd"/>
      <w:r w:rsidRPr="00E17CF9">
        <w:rPr>
          <w:rFonts w:ascii="Arial" w:hAnsi="Arial" w:cs="Arial"/>
          <w:sz w:val="24"/>
          <w:szCs w:val="24"/>
        </w:rPr>
        <w:t xml:space="preserve"> </w:t>
      </w:r>
      <w:proofErr w:type="spellStart"/>
      <w:r w:rsidRPr="00E17CF9">
        <w:rPr>
          <w:rFonts w:ascii="Arial" w:hAnsi="Arial" w:cs="Arial"/>
          <w:sz w:val="24"/>
          <w:szCs w:val="24"/>
        </w:rPr>
        <w:t>fre</w:t>
      </w:r>
      <w:proofErr w:type="spellEnd"/>
      <w:r w:rsidRPr="00E17CF9">
        <w:rPr>
          <w:rFonts w:ascii="Arial" w:hAnsi="Arial" w:cs="Arial"/>
          <w:sz w:val="24"/>
          <w:szCs w:val="24"/>
        </w:rPr>
        <w:t xml:space="preserve"> [ex | so]</w:t>
      </w:r>
      <w:proofErr w:type="spellStart"/>
      <w:r w:rsidRPr="00E17CF9">
        <w:rPr>
          <w:rFonts w:ascii="Arial" w:hAnsi="Arial" w:cs="Arial"/>
          <w:sz w:val="24"/>
          <w:szCs w:val="24"/>
        </w:rPr>
        <w:t>est</w:t>
      </w:r>
      <w:proofErr w:type="spellEnd"/>
      <w:r w:rsidRPr="00E17CF9">
        <w:rPr>
          <w:rFonts w:ascii="Arial" w:hAnsi="Arial" w:cs="Arial"/>
          <w:sz w:val="24"/>
          <w:szCs w:val="24"/>
        </w:rPr>
        <w:t xml:space="preserve"> ||] 8</w:t>
      </w:r>
      <w:r w:rsidRPr="00E17CF9">
        <w:rPr>
          <w:rFonts w:ascii="Arial" w:hAnsi="Arial" w:cs="Arial"/>
          <w:sz w:val="24"/>
          <w:szCs w:val="24"/>
        </w:rPr>
        <w:br/>
      </w:r>
      <w:proofErr w:type="spellStart"/>
      <w:r w:rsidRPr="00E17CF9">
        <w:rPr>
          <w:rFonts w:ascii="Arial" w:hAnsi="Arial" w:cs="Arial"/>
          <w:sz w:val="24"/>
          <w:szCs w:val="24"/>
        </w:rPr>
        <w:t>hz</w:t>
      </w:r>
      <w:proofErr w:type="spellEnd"/>
      <w:r w:rsidRPr="00E17CF9">
        <w:rPr>
          <w:rFonts w:ascii="Arial" w:hAnsi="Arial" w:cs="Arial"/>
          <w:sz w:val="24"/>
          <w:szCs w:val="24"/>
        </w:rPr>
        <w:t xml:space="preserve"> </w:t>
      </w:r>
      <w:proofErr w:type="spellStart"/>
      <w:r w:rsidRPr="00E17CF9">
        <w:rPr>
          <w:rFonts w:ascii="Arial" w:hAnsi="Arial" w:cs="Arial"/>
          <w:sz w:val="24"/>
          <w:szCs w:val="24"/>
        </w:rPr>
        <w:t>fst</w:t>
      </w:r>
      <w:proofErr w:type="spellEnd"/>
      <w:r w:rsidRPr="00E17CF9">
        <w:rPr>
          <w:rFonts w:ascii="Arial" w:hAnsi="Arial" w:cs="Arial"/>
          <w:sz w:val="24"/>
          <w:szCs w:val="24"/>
        </w:rPr>
        <w:t xml:space="preserve"> or co </w:t>
      </w:r>
      <w:proofErr w:type="spellStart"/>
      <w:r w:rsidRPr="00E17CF9">
        <w:rPr>
          <w:rFonts w:ascii="Arial" w:hAnsi="Arial" w:cs="Arial"/>
          <w:sz w:val="24"/>
          <w:szCs w:val="24"/>
        </w:rPr>
        <w:t>afew</w:t>
      </w:r>
      <w:proofErr w:type="spellEnd"/>
      <w:r w:rsidRPr="00E17CF9">
        <w:rPr>
          <w:rFonts w:ascii="Arial" w:hAnsi="Arial" w:cs="Arial"/>
          <w:sz w:val="24"/>
          <w:szCs w:val="24"/>
        </w:rPr>
        <w:t xml:space="preserve"> </w:t>
      </w:r>
      <w:proofErr w:type="spellStart"/>
      <w:r w:rsidRPr="00E17CF9">
        <w:rPr>
          <w:rFonts w:ascii="Arial" w:hAnsi="Arial" w:cs="Arial"/>
          <w:sz w:val="24"/>
          <w:szCs w:val="24"/>
        </w:rPr>
        <w:t>ou</w:t>
      </w:r>
      <w:proofErr w:type="spellEnd"/>
      <w:r w:rsidRPr="00E17CF9">
        <w:rPr>
          <w:rFonts w:ascii="Arial" w:hAnsi="Arial" w:cs="Arial"/>
          <w:sz w:val="24"/>
          <w:szCs w:val="24"/>
        </w:rPr>
        <w:t xml:space="preserve"> [</w:t>
      </w:r>
      <w:proofErr w:type="spellStart"/>
      <w:r w:rsidRPr="00E17CF9">
        <w:rPr>
          <w:rFonts w:ascii="Arial" w:hAnsi="Arial" w:cs="Arial"/>
          <w:sz w:val="24"/>
          <w:szCs w:val="24"/>
        </w:rPr>
        <w:t>esif</w:t>
      </w:r>
      <w:proofErr w:type="spellEnd"/>
      <w:r w:rsidRPr="00E17CF9">
        <w:rPr>
          <w:rFonts w:ascii="Arial" w:hAnsi="Arial" w:cs="Arial"/>
          <w:sz w:val="24"/>
          <w:szCs w:val="24"/>
        </w:rPr>
        <w:t xml:space="preserve"> sures ee [</w:t>
      </w:r>
      <w:proofErr w:type="spellStart"/>
      <w:r w:rsidRPr="00E17CF9">
        <w:rPr>
          <w:rFonts w:ascii="Arial" w:hAnsi="Arial" w:cs="Arial"/>
          <w:sz w:val="24"/>
          <w:szCs w:val="24"/>
        </w:rPr>
        <w:t>zal</w:t>
      </w:r>
      <w:proofErr w:type="spellEnd"/>
      <w:r w:rsidRPr="00E17CF9">
        <w:rPr>
          <w:rFonts w:ascii="Arial" w:hAnsi="Arial" w:cs="Arial"/>
          <w:sz w:val="24"/>
          <w:szCs w:val="24"/>
        </w:rPr>
        <w:t xml:space="preserve"> mal </w:t>
      </w:r>
      <w:proofErr w:type="spellStart"/>
      <w:r w:rsidRPr="00E17CF9">
        <w:rPr>
          <w:rFonts w:ascii="Arial" w:hAnsi="Arial" w:cs="Arial"/>
          <w:sz w:val="24"/>
          <w:szCs w:val="24"/>
        </w:rPr>
        <w:t>coxfos</w:t>
      </w:r>
      <w:proofErr w:type="spellEnd"/>
      <w:r w:rsidRPr="00E17CF9">
        <w:rPr>
          <w:rFonts w:ascii="Arial" w:hAnsi="Arial" w:cs="Arial"/>
          <w:sz w:val="24"/>
          <w:szCs w:val="24"/>
        </w:rPr>
        <w:t xml:space="preserve"> es [</w:t>
      </w:r>
      <w:proofErr w:type="spellStart"/>
      <w:r w:rsidRPr="00E17CF9">
        <w:rPr>
          <w:rFonts w:ascii="Arial" w:hAnsi="Arial" w:cs="Arial"/>
          <w:sz w:val="24"/>
          <w:szCs w:val="24"/>
        </w:rPr>
        <w:t>ve</w:t>
      </w:r>
      <w:proofErr w:type="spellEnd"/>
      <w:r w:rsidRPr="00E17CF9">
        <w:rPr>
          <w:rFonts w:ascii="Arial" w:hAnsi="Arial" w:cs="Arial"/>
          <w:sz w:val="24"/>
          <w:szCs w:val="24"/>
        </w:rPr>
        <w:t xml:space="preserve"> [ac </w:t>
      </w:r>
      <w:proofErr w:type="spellStart"/>
      <w:r w:rsidRPr="00E17CF9">
        <w:rPr>
          <w:rFonts w:ascii="Arial" w:hAnsi="Arial" w:cs="Arial"/>
          <w:sz w:val="24"/>
          <w:szCs w:val="24"/>
        </w:rPr>
        <w:t>los</w:t>
      </w:r>
      <w:proofErr w:type="spellEnd"/>
      <w:r w:rsidRPr="00E17CF9">
        <w:rPr>
          <w:rFonts w:ascii="Arial" w:hAnsi="Arial" w:cs="Arial"/>
          <w:sz w:val="24"/>
          <w:szCs w:val="24"/>
        </w:rPr>
        <w:t xml:space="preserve"> [</w:t>
      </w:r>
      <w:proofErr w:type="spellStart"/>
      <w:r w:rsidRPr="00E17CF9">
        <w:rPr>
          <w:rFonts w:ascii="Arial" w:hAnsi="Arial" w:cs="Arial"/>
          <w:sz w:val="24"/>
          <w:szCs w:val="24"/>
        </w:rPr>
        <w:t>os</w:t>
      </w:r>
      <w:proofErr w:type="spellEnd"/>
      <w:r w:rsidRPr="00E17CF9">
        <w:rPr>
          <w:rFonts w:ascii="Arial" w:hAnsi="Arial" w:cs="Arial"/>
          <w:sz w:val="24"/>
          <w:szCs w:val="24"/>
        </w:rPr>
        <w:t xml:space="preserve"> es || [J</w:t>
      </w:r>
      <w:r w:rsidRPr="00E17CF9">
        <w:rPr>
          <w:rFonts w:ascii="Arial" w:hAnsi="Arial" w:cs="Arial"/>
          <w:sz w:val="24"/>
          <w:szCs w:val="24"/>
        </w:rPr>
        <w:br/>
        <w:t xml:space="preserve">soz [e6s|oot </w:t>
      </w:r>
      <w:proofErr w:type="spellStart"/>
      <w:r w:rsidRPr="00E17CF9">
        <w:rPr>
          <w:rFonts w:ascii="Arial" w:hAnsi="Arial" w:cs="Arial"/>
          <w:sz w:val="24"/>
          <w:szCs w:val="24"/>
        </w:rPr>
        <w:t>ocx</w:t>
      </w:r>
      <w:proofErr w:type="spellEnd"/>
      <w:r w:rsidRPr="00E17CF9">
        <w:rPr>
          <w:rFonts w:ascii="Arial" w:hAnsi="Arial" w:cs="Arial"/>
          <w:sz w:val="24"/>
          <w:szCs w:val="24"/>
        </w:rPr>
        <w:t xml:space="preserve"> [</w:t>
      </w:r>
      <w:proofErr w:type="spellStart"/>
      <w:r w:rsidRPr="00E17CF9">
        <w:rPr>
          <w:rFonts w:ascii="Arial" w:hAnsi="Arial" w:cs="Arial"/>
          <w:sz w:val="24"/>
          <w:szCs w:val="24"/>
        </w:rPr>
        <w:t>ecif</w:t>
      </w:r>
      <w:proofErr w:type="spellEnd"/>
      <w:r w:rsidRPr="00E17CF9">
        <w:rPr>
          <w:rFonts w:ascii="Arial" w:hAnsi="Arial" w:cs="Arial"/>
          <w:sz w:val="24"/>
          <w:szCs w:val="24"/>
        </w:rPr>
        <w:t xml:space="preserve"> sofas </w:t>
      </w:r>
      <w:proofErr w:type="spellStart"/>
      <w:r w:rsidRPr="00E17CF9">
        <w:rPr>
          <w:rFonts w:ascii="Arial" w:hAnsi="Arial" w:cs="Arial"/>
          <w:sz w:val="24"/>
          <w:szCs w:val="24"/>
        </w:rPr>
        <w:t>ose</w:t>
      </w:r>
      <w:proofErr w:type="spellEnd"/>
      <w:r w:rsidRPr="00E17CF9">
        <w:rPr>
          <w:rFonts w:ascii="Arial" w:hAnsi="Arial" w:cs="Arial"/>
          <w:sz w:val="24"/>
          <w:szCs w:val="24"/>
        </w:rPr>
        <w:t xml:space="preserve"> | </w:t>
      </w:r>
      <w:proofErr w:type="spellStart"/>
      <w:r w:rsidRPr="00E17CF9">
        <w:rPr>
          <w:rFonts w:ascii="Arial" w:hAnsi="Arial" w:cs="Arial"/>
          <w:sz w:val="24"/>
          <w:szCs w:val="24"/>
        </w:rPr>
        <w:t>ent</w:t>
      </w:r>
      <w:proofErr w:type="spellEnd"/>
      <w:r w:rsidRPr="00E17CF9">
        <w:rPr>
          <w:rFonts w:ascii="Arial" w:hAnsi="Arial" w:cs="Arial"/>
          <w:sz w:val="24"/>
          <w:szCs w:val="24"/>
        </w:rPr>
        <w:t xml:space="preserve"> sex[</w:t>
      </w:r>
      <w:proofErr w:type="spellStart"/>
      <w:r w:rsidRPr="00E17CF9">
        <w:rPr>
          <w:rFonts w:ascii="Arial" w:hAnsi="Arial" w:cs="Arial"/>
          <w:sz w:val="24"/>
          <w:szCs w:val="24"/>
        </w:rPr>
        <w:t>oza</w:t>
      </w:r>
      <w:proofErr w:type="spellEnd"/>
      <w:r w:rsidRPr="00E17CF9">
        <w:rPr>
          <w:rFonts w:ascii="Arial" w:hAnsi="Arial" w:cs="Arial"/>
          <w:sz w:val="24"/>
          <w:szCs w:val="24"/>
        </w:rPr>
        <w:t xml:space="preserve"> </w:t>
      </w:r>
      <w:proofErr w:type="spellStart"/>
      <w:r w:rsidRPr="00E17CF9">
        <w:rPr>
          <w:rFonts w:ascii="Arial" w:hAnsi="Arial" w:cs="Arial"/>
          <w:sz w:val="24"/>
          <w:szCs w:val="24"/>
        </w:rPr>
        <w:t>eer</w:t>
      </w:r>
      <w:proofErr w:type="spellEnd"/>
      <w:r w:rsidRPr="00E17CF9">
        <w:rPr>
          <w:rFonts w:ascii="Arial" w:hAnsi="Arial" w:cs="Arial"/>
          <w:sz w:val="24"/>
          <w:szCs w:val="24"/>
        </w:rPr>
        <w:t xml:space="preserve"> </w:t>
      </w:r>
      <w:proofErr w:type="spellStart"/>
      <w:r w:rsidRPr="00E17CF9">
        <w:rPr>
          <w:rFonts w:ascii="Arial" w:hAnsi="Arial" w:cs="Arial"/>
          <w:sz w:val="24"/>
          <w:szCs w:val="24"/>
        </w:rPr>
        <w:t>sri</w:t>
      </w:r>
      <w:proofErr w:type="spellEnd"/>
      <w:r w:rsidRPr="00E17CF9">
        <w:rPr>
          <w:rFonts w:ascii="Arial" w:hAnsi="Arial" w:cs="Arial"/>
          <w:sz w:val="24"/>
          <w:szCs w:val="24"/>
        </w:rPr>
        <w:t xml:space="preserve"> co </w:t>
      </w:r>
      <w:proofErr w:type="spellStart"/>
      <w:r w:rsidRPr="00E17CF9">
        <w:rPr>
          <w:rFonts w:ascii="Arial" w:hAnsi="Arial" w:cs="Arial"/>
          <w:sz w:val="24"/>
          <w:szCs w:val="24"/>
        </w:rPr>
        <w:t>oor</w:t>
      </w:r>
      <w:proofErr w:type="spellEnd"/>
      <w:r w:rsidRPr="00E17CF9">
        <w:rPr>
          <w:rFonts w:ascii="Arial" w:hAnsi="Arial" w:cs="Arial"/>
          <w:sz w:val="24"/>
          <w:szCs w:val="24"/>
        </w:rPr>
        <w:t>] ee [</w:t>
      </w:r>
      <w:proofErr w:type="spellStart"/>
      <w:r w:rsidRPr="00E17CF9">
        <w:rPr>
          <w:rFonts w:ascii="Arial" w:hAnsi="Arial" w:cs="Arial"/>
          <w:sz w:val="24"/>
          <w:szCs w:val="24"/>
        </w:rPr>
        <w:t>oo</w:t>
      </w:r>
      <w:proofErr w:type="spellEnd"/>
      <w:r w:rsidRPr="00E17CF9">
        <w:rPr>
          <w:rFonts w:ascii="Arial" w:hAnsi="Arial" w:cs="Arial"/>
          <w:sz w:val="24"/>
          <w:szCs w:val="24"/>
        </w:rPr>
        <w:t xml:space="preserve"> | ox [ex</w:t>
      </w:r>
      <w:r w:rsidRPr="00E17CF9">
        <w:rPr>
          <w:rFonts w:ascii="Arial" w:hAnsi="Arial" w:cs="Arial"/>
          <w:sz w:val="24"/>
          <w:szCs w:val="24"/>
        </w:rPr>
        <w:br/>
        <w:t xml:space="preserve">ca </w:t>
      </w:r>
      <w:proofErr w:type="spellStart"/>
      <w:r w:rsidRPr="00E17CF9">
        <w:rPr>
          <w:rFonts w:ascii="Arial" w:hAnsi="Arial" w:cs="Arial"/>
          <w:sz w:val="24"/>
          <w:szCs w:val="24"/>
        </w:rPr>
        <w:t>icf</w:t>
      </w:r>
      <w:proofErr w:type="spellEnd"/>
      <w:r w:rsidRPr="00E17CF9">
        <w:rPr>
          <w:rFonts w:ascii="Arial" w:hAnsi="Arial" w:cs="Arial"/>
          <w:sz w:val="24"/>
          <w:szCs w:val="24"/>
        </w:rPr>
        <w:t xml:space="preserve"> [</w:t>
      </w:r>
      <w:proofErr w:type="spellStart"/>
      <w:r w:rsidRPr="00E17CF9">
        <w:rPr>
          <w:rFonts w:ascii="Arial" w:hAnsi="Arial" w:cs="Arial"/>
          <w:sz w:val="24"/>
          <w:szCs w:val="24"/>
        </w:rPr>
        <w:t>etter</w:t>
      </w:r>
      <w:proofErr w:type="spellEnd"/>
      <w:r w:rsidRPr="00E17CF9">
        <w:rPr>
          <w:rFonts w:ascii="Arial" w:hAnsi="Arial" w:cs="Arial"/>
          <w:sz w:val="24"/>
          <w:szCs w:val="24"/>
        </w:rPr>
        <w:t xml:space="preserve"> </w:t>
      </w:r>
      <w:proofErr w:type="spellStart"/>
      <w:r w:rsidRPr="00E17CF9">
        <w:rPr>
          <w:rFonts w:ascii="Arial" w:hAnsi="Arial" w:cs="Arial"/>
          <w:sz w:val="24"/>
          <w:szCs w:val="24"/>
        </w:rPr>
        <w:t>fone</w:t>
      </w:r>
      <w:proofErr w:type="spellEnd"/>
      <w:r w:rsidRPr="00E17CF9">
        <w:rPr>
          <w:rFonts w:ascii="Arial" w:hAnsi="Arial" w:cs="Arial"/>
          <w:sz w:val="24"/>
          <w:szCs w:val="24"/>
        </w:rPr>
        <w:t xml:space="preserve"> per foe fora e Tere </w:t>
      </w:r>
      <w:proofErr w:type="spellStart"/>
      <w:r w:rsidRPr="00E17CF9">
        <w:rPr>
          <w:rFonts w:ascii="Arial" w:hAnsi="Arial" w:cs="Arial"/>
          <w:sz w:val="24"/>
          <w:szCs w:val="24"/>
        </w:rPr>
        <w:t>est</w:t>
      </w:r>
      <w:proofErr w:type="spellEnd"/>
      <w:r w:rsidRPr="00E17CF9">
        <w:rPr>
          <w:rFonts w:ascii="Arial" w:hAnsi="Arial" w:cs="Arial"/>
          <w:sz w:val="24"/>
          <w:szCs w:val="24"/>
        </w:rPr>
        <w:t xml:space="preserve"> Ga</w:t>
      </w:r>
      <w:r w:rsidRPr="00E17CF9">
        <w:rPr>
          <w:rFonts w:ascii="Arial" w:hAnsi="Arial" w:cs="Arial"/>
          <w:sz w:val="24"/>
          <w:szCs w:val="24"/>
        </w:rPr>
        <w:br/>
        <w:t>wB8 OL OZ {€9 }ZS LS</w:t>
      </w:r>
      <w:r w:rsidRPr="00E17CF9">
        <w:rPr>
          <w:rFonts w:ascii="Arial" w:hAnsi="Arial" w:cs="Arial"/>
          <w:sz w:val="24"/>
          <w:szCs w:val="24"/>
        </w:rPr>
        <w:br/>
        <w:t xml:space="preserve">ox </w:t>
      </w:r>
      <w:proofErr w:type="spellStart"/>
      <w:r w:rsidRPr="00E17CF9">
        <w:rPr>
          <w:rFonts w:ascii="Arial" w:hAnsi="Arial" w:cs="Arial"/>
          <w:sz w:val="24"/>
          <w:szCs w:val="24"/>
        </w:rPr>
        <w:t>fon</w:t>
      </w:r>
      <w:proofErr w:type="spellEnd"/>
      <w:r w:rsidRPr="00E17CF9">
        <w:rPr>
          <w:rFonts w:ascii="Arial" w:hAnsi="Arial" w:cs="Arial"/>
          <w:sz w:val="24"/>
          <w:szCs w:val="24"/>
        </w:rPr>
        <w:t xml:space="preserve"> </w:t>
      </w:r>
      <w:proofErr w:type="spellStart"/>
      <w:r w:rsidRPr="00E17CF9">
        <w:rPr>
          <w:rFonts w:ascii="Arial" w:hAnsi="Arial" w:cs="Arial"/>
          <w:sz w:val="24"/>
          <w:szCs w:val="24"/>
        </w:rPr>
        <w:t>aefam</w:t>
      </w:r>
      <w:proofErr w:type="spellEnd"/>
      <w:r w:rsidRPr="00E17CF9">
        <w:rPr>
          <w:rFonts w:ascii="Arial" w:hAnsi="Arial" w:cs="Arial"/>
          <w:sz w:val="24"/>
          <w:szCs w:val="24"/>
        </w:rPr>
        <w:t xml:space="preserve"> [</w:t>
      </w:r>
      <w:proofErr w:type="spellStart"/>
      <w:r w:rsidRPr="00E17CF9">
        <w:rPr>
          <w:rFonts w:ascii="Arial" w:hAnsi="Arial" w:cs="Arial"/>
          <w:sz w:val="24"/>
          <w:szCs w:val="24"/>
        </w:rPr>
        <w:t>eu</w:t>
      </w:r>
      <w:proofErr w:type="spellEnd"/>
      <w:r w:rsidRPr="00E17CF9">
        <w:rPr>
          <w:rFonts w:ascii="Arial" w:hAnsi="Arial" w:cs="Arial"/>
          <w:sz w:val="24"/>
          <w:szCs w:val="24"/>
        </w:rPr>
        <w:t xml:space="preserve"> {</w:t>
      </w:r>
      <w:proofErr w:type="spellStart"/>
      <w:r w:rsidRPr="00E17CF9">
        <w:rPr>
          <w:rFonts w:ascii="Arial" w:hAnsi="Arial" w:cs="Arial"/>
          <w:sz w:val="24"/>
          <w:szCs w:val="24"/>
        </w:rPr>
        <w:t>fsa</w:t>
      </w:r>
      <w:proofErr w:type="spellEnd"/>
      <w:r w:rsidRPr="00E17CF9">
        <w:rPr>
          <w:rFonts w:ascii="Arial" w:hAnsi="Arial" w:cs="Arial"/>
          <w:sz w:val="24"/>
          <w:szCs w:val="24"/>
        </w:rPr>
        <w:t xml:space="preserve"> </w:t>
      </w:r>
      <w:proofErr w:type="spellStart"/>
      <w:r w:rsidRPr="00E17CF9">
        <w:rPr>
          <w:rFonts w:ascii="Arial" w:hAnsi="Arial" w:cs="Arial"/>
          <w:sz w:val="24"/>
          <w:szCs w:val="24"/>
        </w:rPr>
        <w:t>ufes|cc</w:t>
      </w:r>
      <w:proofErr w:type="spellEnd"/>
      <w:r w:rsidRPr="00E17CF9">
        <w:rPr>
          <w:rFonts w:ascii="Arial" w:hAnsi="Arial" w:cs="Arial"/>
          <w:sz w:val="24"/>
          <w:szCs w:val="24"/>
        </w:rPr>
        <w:t xml:space="preserve"> </w:t>
      </w:r>
      <w:proofErr w:type="spellStart"/>
      <w:r w:rsidRPr="00E17CF9">
        <w:rPr>
          <w:rFonts w:ascii="Arial" w:hAnsi="Arial" w:cs="Arial"/>
          <w:sz w:val="24"/>
          <w:szCs w:val="24"/>
        </w:rPr>
        <w:t>fon</w:t>
      </w:r>
      <w:proofErr w:type="spellEnd"/>
      <w:r w:rsidRPr="00E17CF9">
        <w:rPr>
          <w:rFonts w:ascii="Arial" w:hAnsi="Arial" w:cs="Arial"/>
          <w:sz w:val="24"/>
          <w:szCs w:val="24"/>
        </w:rPr>
        <w:t xml:space="preserve"> [</w:t>
      </w:r>
      <w:proofErr w:type="spellStart"/>
      <w:r w:rsidRPr="00E17CF9">
        <w:rPr>
          <w:rFonts w:ascii="Arial" w:hAnsi="Arial" w:cs="Arial"/>
          <w:sz w:val="24"/>
          <w:szCs w:val="24"/>
        </w:rPr>
        <w:t>os</w:t>
      </w:r>
      <w:proofErr w:type="spellEnd"/>
      <w:r w:rsidRPr="00E17CF9">
        <w:rPr>
          <w:rFonts w:ascii="Arial" w:hAnsi="Arial" w:cs="Arial"/>
          <w:sz w:val="24"/>
          <w:szCs w:val="24"/>
        </w:rPr>
        <w:t xml:space="preserve"> [on fen fez </w:t>
      </w:r>
      <w:proofErr w:type="spellStart"/>
      <w:r w:rsidRPr="00E17CF9">
        <w:rPr>
          <w:rFonts w:ascii="Arial" w:hAnsi="Arial" w:cs="Arial"/>
          <w:sz w:val="24"/>
          <w:szCs w:val="24"/>
        </w:rPr>
        <w:t>uz</w:t>
      </w:r>
      <w:proofErr w:type="spellEnd"/>
      <w:r w:rsidRPr="00E17CF9">
        <w:rPr>
          <w:rFonts w:ascii="Arial" w:hAnsi="Arial" w:cs="Arial"/>
          <w:sz w:val="24"/>
          <w:szCs w:val="24"/>
        </w:rPr>
        <w:t xml:space="preserve"> Coa </w:t>
      </w:r>
      <w:proofErr w:type="spellStart"/>
      <w:r w:rsidRPr="00E17CF9">
        <w:rPr>
          <w:rFonts w:ascii="Arial" w:hAnsi="Arial" w:cs="Arial"/>
          <w:sz w:val="24"/>
          <w:szCs w:val="24"/>
        </w:rPr>
        <w:t>esos</w:t>
      </w:r>
      <w:proofErr w:type="spellEnd"/>
      <w:r w:rsidRPr="00E17CF9">
        <w:rPr>
          <w:rFonts w:ascii="Arial" w:hAnsi="Arial" w:cs="Arial"/>
          <w:sz w:val="24"/>
          <w:szCs w:val="24"/>
        </w:rPr>
        <w:t xml:space="preserve"> [TT] ] [</w:t>
      </w:r>
      <w:proofErr w:type="spellStart"/>
      <w:r w:rsidRPr="00E17CF9">
        <w:rPr>
          <w:rFonts w:ascii="Arial" w:hAnsi="Arial" w:cs="Arial"/>
          <w:sz w:val="24"/>
          <w:szCs w:val="24"/>
        </w:rPr>
        <w:t>Cae</w:t>
      </w:r>
      <w:proofErr w:type="spellEnd"/>
      <w:r w:rsidRPr="00E17CF9">
        <w:rPr>
          <w:rFonts w:ascii="Arial" w:hAnsi="Arial" w:cs="Arial"/>
          <w:sz w:val="24"/>
          <w:szCs w:val="24"/>
        </w:rPr>
        <w:t xml:space="preserve"> ee [</w:t>
      </w:r>
      <w:proofErr w:type="spellStart"/>
      <w:r w:rsidRPr="00E17CF9">
        <w:rPr>
          <w:rFonts w:ascii="Arial" w:hAnsi="Arial" w:cs="Arial"/>
          <w:sz w:val="24"/>
          <w:szCs w:val="24"/>
        </w:rPr>
        <w:t>oe</w:t>
      </w:r>
      <w:proofErr w:type="spellEnd"/>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t>poe</w:t>
      </w:r>
      <w:proofErr w:type="spellEnd"/>
      <w:r w:rsidRPr="00E17CF9">
        <w:rPr>
          <w:rFonts w:ascii="Arial" w:hAnsi="Arial" w:cs="Arial"/>
          <w:sz w:val="24"/>
          <w:szCs w:val="24"/>
        </w:rPr>
        <w:t xml:space="preserve"> See </w:t>
      </w:r>
      <w:proofErr w:type="spellStart"/>
      <w:r w:rsidRPr="00E17CF9">
        <w:rPr>
          <w:rFonts w:ascii="Arial" w:hAnsi="Arial" w:cs="Arial"/>
          <w:sz w:val="24"/>
          <w:szCs w:val="24"/>
        </w:rPr>
        <w:t>goue</w:t>
      </w:r>
      <w:proofErr w:type="spellEnd"/>
      <w:r w:rsidRPr="00E17CF9">
        <w:rPr>
          <w:rFonts w:ascii="Arial" w:hAnsi="Arial" w:cs="Arial"/>
          <w:sz w:val="24"/>
          <w:szCs w:val="24"/>
        </w:rPr>
        <w:t xml:space="preserve"> peat | cee </w:t>
      </w:r>
      <w:proofErr w:type="spellStart"/>
      <w:r w:rsidRPr="00E17CF9">
        <w:rPr>
          <w:rFonts w:ascii="Arial" w:hAnsi="Arial" w:cs="Arial"/>
          <w:sz w:val="24"/>
          <w:szCs w:val="24"/>
        </w:rPr>
        <w:t>ceefoz</w:t>
      </w:r>
      <w:proofErr w:type="spellEnd"/>
      <w:r w:rsidRPr="00E17CF9">
        <w:rPr>
          <w:rFonts w:ascii="Arial" w:hAnsi="Arial" w:cs="Arial"/>
          <w:sz w:val="24"/>
          <w:szCs w:val="24"/>
        </w:rPr>
        <w:t xml:space="preserve"> fret {</w:t>
      </w:r>
      <w:proofErr w:type="spellStart"/>
      <w:r w:rsidRPr="00E17CF9">
        <w:rPr>
          <w:rFonts w:ascii="Arial" w:hAnsi="Arial" w:cs="Arial"/>
          <w:sz w:val="24"/>
          <w:szCs w:val="24"/>
        </w:rPr>
        <w:t>stifoufece</w:t>
      </w:r>
      <w:proofErr w:type="spellEnd"/>
      <w:r w:rsidRPr="00E17CF9">
        <w:rPr>
          <w:rFonts w:ascii="Arial" w:hAnsi="Arial" w:cs="Arial"/>
          <w:sz w:val="24"/>
          <w:szCs w:val="24"/>
        </w:rPr>
        <w:t xml:space="preserve">| </w:t>
      </w:r>
      <w:proofErr w:type="spellStart"/>
      <w:r w:rsidRPr="00E17CF9">
        <w:rPr>
          <w:rFonts w:ascii="Arial" w:hAnsi="Arial" w:cs="Arial"/>
          <w:sz w:val="24"/>
          <w:szCs w:val="24"/>
        </w:rPr>
        <w:t>estes</w:t>
      </w:r>
      <w:proofErr w:type="spellEnd"/>
      <w:r w:rsidRPr="00E17CF9">
        <w:rPr>
          <w:rFonts w:ascii="Arial" w:hAnsi="Arial" w:cs="Arial"/>
          <w:sz w:val="24"/>
          <w:szCs w:val="24"/>
        </w:rPr>
        <w:t xml:space="preserve">] TT Le </w:t>
      </w:r>
      <w:proofErr w:type="spellStart"/>
      <w:r w:rsidRPr="00E17CF9">
        <w:rPr>
          <w:rFonts w:ascii="Arial" w:hAnsi="Arial" w:cs="Arial"/>
          <w:sz w:val="24"/>
          <w:szCs w:val="24"/>
        </w:rPr>
        <w:t>fe</w:t>
      </w:r>
      <w:proofErr w:type="spellEnd"/>
      <w:r w:rsidRPr="00E17CF9">
        <w:rPr>
          <w:rFonts w:ascii="Arial" w:hAnsi="Arial" w:cs="Arial"/>
          <w:sz w:val="24"/>
          <w:szCs w:val="24"/>
        </w:rPr>
        <w:t xml:space="preserve"> </w:t>
      </w:r>
      <w:proofErr w:type="spellStart"/>
      <w:r w:rsidRPr="00E17CF9">
        <w:rPr>
          <w:rFonts w:ascii="Arial" w:hAnsi="Arial" w:cs="Arial"/>
          <w:sz w:val="24"/>
          <w:szCs w:val="24"/>
        </w:rPr>
        <w:t>oor</w:t>
      </w:r>
      <w:proofErr w:type="spellEnd"/>
      <w:r w:rsidRPr="00E17CF9">
        <w:rPr>
          <w:rFonts w:ascii="Arial" w:hAnsi="Arial" w:cs="Arial"/>
          <w:sz w:val="24"/>
          <w:szCs w:val="24"/>
        </w:rPr>
        <w:br/>
      </w:r>
      <w:r w:rsidRPr="00E17CF9">
        <w:rPr>
          <w:rFonts w:ascii="Arial" w:hAnsi="Arial" w:cs="Arial"/>
          <w:sz w:val="24"/>
          <w:szCs w:val="24"/>
        </w:rPr>
        <w:br/>
        <w:t xml:space="preserve">cat [eerie </w:t>
      </w:r>
      <w:proofErr w:type="spellStart"/>
      <w:r w:rsidRPr="00E17CF9">
        <w:rPr>
          <w:rFonts w:ascii="Arial" w:hAnsi="Arial" w:cs="Arial"/>
          <w:sz w:val="24"/>
          <w:szCs w:val="24"/>
        </w:rPr>
        <w:t>cual</w:t>
      </w:r>
      <w:proofErr w:type="spellEnd"/>
      <w:r w:rsidRPr="00E17CF9">
        <w:rPr>
          <w:rFonts w:ascii="Arial" w:hAnsi="Arial" w:cs="Arial"/>
          <w:sz w:val="24"/>
          <w:szCs w:val="24"/>
        </w:rPr>
        <w:t xml:space="preserve"> anni] </w:t>
      </w:r>
      <w:proofErr w:type="spellStart"/>
      <w:r w:rsidRPr="00E17CF9">
        <w:rPr>
          <w:rFonts w:ascii="Arial" w:hAnsi="Arial" w:cs="Arial"/>
          <w:sz w:val="24"/>
          <w:szCs w:val="24"/>
        </w:rPr>
        <w:t>fe</w:t>
      </w:r>
      <w:proofErr w:type="spellEnd"/>
      <w:r w:rsidRPr="00E17CF9">
        <w:rPr>
          <w:rFonts w:ascii="Arial" w:hAnsi="Arial" w:cs="Arial"/>
          <w:sz w:val="24"/>
          <w:szCs w:val="24"/>
        </w:rPr>
        <w:br/>
      </w:r>
      <w:proofErr w:type="spellStart"/>
      <w:r w:rsidRPr="00E17CF9">
        <w:rPr>
          <w:rFonts w:ascii="Arial" w:hAnsi="Arial" w:cs="Arial"/>
          <w:sz w:val="24"/>
          <w:szCs w:val="24"/>
        </w:rPr>
        <w:t>ect</w:t>
      </w:r>
      <w:proofErr w:type="spellEnd"/>
      <w:r w:rsidRPr="00E17CF9">
        <w:rPr>
          <w:rFonts w:ascii="Arial" w:hAnsi="Arial" w:cs="Arial"/>
          <w:sz w:val="24"/>
          <w:szCs w:val="24"/>
        </w:rPr>
        <w:t xml:space="preserve"> | </w:t>
      </w:r>
      <w:proofErr w:type="spellStart"/>
      <w:r w:rsidRPr="00E17CF9">
        <w:rPr>
          <w:rFonts w:ascii="Arial" w:hAnsi="Arial" w:cs="Arial"/>
          <w:sz w:val="24"/>
          <w:szCs w:val="24"/>
        </w:rPr>
        <w:t>ect</w:t>
      </w:r>
      <w:proofErr w:type="spellEnd"/>
      <w:r w:rsidRPr="00E17CF9">
        <w:rPr>
          <w:rFonts w:ascii="Arial" w:hAnsi="Arial" w:cs="Arial"/>
          <w:sz w:val="24"/>
          <w:szCs w:val="24"/>
        </w:rPr>
        <w:t xml:space="preserve"> [sit [tit | o1t soz| tor] 96] 6 | 28</w:t>
      </w:r>
      <w:r w:rsidRPr="00E17CF9">
        <w:rPr>
          <w:rFonts w:ascii="Arial" w:hAnsi="Arial" w:cs="Arial"/>
          <w:sz w:val="24"/>
          <w:szCs w:val="24"/>
        </w:rPr>
        <w:br/>
        <w:t xml:space="preserve">Jozi | </w:t>
      </w:r>
      <w:proofErr w:type="spellStart"/>
      <w:r w:rsidRPr="00E17CF9">
        <w:rPr>
          <w:rFonts w:ascii="Arial" w:hAnsi="Arial" w:cs="Arial"/>
          <w:sz w:val="24"/>
          <w:szCs w:val="24"/>
        </w:rPr>
        <w:t>ori</w:t>
      </w:r>
      <w:proofErr w:type="spellEnd"/>
      <w:r w:rsidRPr="00E17CF9">
        <w:rPr>
          <w:rFonts w:ascii="Arial" w:hAnsi="Arial" w:cs="Arial"/>
          <w:sz w:val="24"/>
          <w:szCs w:val="24"/>
        </w:rPr>
        <w:t xml:space="preserve"> [</w:t>
      </w:r>
      <w:proofErr w:type="spellStart"/>
      <w:r w:rsidRPr="00E17CF9">
        <w:rPr>
          <w:rFonts w:ascii="Arial" w:hAnsi="Arial" w:cs="Arial"/>
          <w:sz w:val="24"/>
          <w:szCs w:val="24"/>
        </w:rPr>
        <w:t>iri</w:t>
      </w:r>
      <w:proofErr w:type="spellEnd"/>
      <w:r w:rsidRPr="00E17CF9">
        <w:rPr>
          <w:rFonts w:ascii="Arial" w:hAnsi="Arial" w:cs="Arial"/>
          <w:sz w:val="24"/>
          <w:szCs w:val="24"/>
        </w:rPr>
        <w:t xml:space="preserve"> }or| </w:t>
      </w:r>
      <w:proofErr w:type="spellStart"/>
      <w:r w:rsidRPr="00E17CF9">
        <w:rPr>
          <w:rFonts w:ascii="Arial" w:hAnsi="Arial" w:cs="Arial"/>
          <w:sz w:val="24"/>
          <w:szCs w:val="24"/>
        </w:rPr>
        <w:t>cou</w:t>
      </w:r>
      <w:proofErr w:type="spellEnd"/>
      <w:r w:rsidRPr="00E17CF9">
        <w:rPr>
          <w:rFonts w:ascii="Arial" w:hAnsi="Arial" w:cs="Arial"/>
          <w:sz w:val="24"/>
          <w:szCs w:val="24"/>
        </w:rPr>
        <w:t xml:space="preserve">} a6 [6 | 06 | </w:t>
      </w:r>
      <w:proofErr w:type="spellStart"/>
      <w:r w:rsidRPr="00E17CF9">
        <w:rPr>
          <w:rFonts w:ascii="Arial" w:hAnsi="Arial" w:cs="Arial"/>
          <w:sz w:val="24"/>
          <w:szCs w:val="24"/>
        </w:rPr>
        <w:t>oe</w:t>
      </w:r>
      <w:proofErr w:type="spellEnd"/>
      <w:r w:rsidRPr="00E17CF9">
        <w:rPr>
          <w:rFonts w:ascii="Arial" w:hAnsi="Arial" w:cs="Arial"/>
          <w:sz w:val="24"/>
          <w:szCs w:val="24"/>
        </w:rPr>
        <w:t xml:space="preserve"> |</w:t>
      </w:r>
      <w:r w:rsidRPr="00E17CF9">
        <w:rPr>
          <w:rFonts w:ascii="Arial" w:hAnsi="Arial" w:cs="Arial"/>
          <w:sz w:val="24"/>
          <w:szCs w:val="24"/>
        </w:rPr>
        <w:br/>
      </w:r>
      <w:r w:rsidRPr="00E17CF9">
        <w:rPr>
          <w:rFonts w:ascii="Arial" w:hAnsi="Arial" w:cs="Arial"/>
          <w:sz w:val="24"/>
          <w:szCs w:val="24"/>
        </w:rPr>
        <w:br/>
        <w:t>1 | eo1]66 | $6] t6 [88 [he | 08] 94 [ee</w:t>
      </w:r>
      <w:r w:rsidRPr="00E17CF9">
        <w:rPr>
          <w:rFonts w:ascii="Arial" w:hAnsi="Arial" w:cs="Arial"/>
          <w:sz w:val="24"/>
          <w:szCs w:val="24"/>
        </w:rPr>
        <w:br/>
        <w:t>| 26 | ne foo | 40] €9 [</w:t>
      </w:r>
      <w:proofErr w:type="spellStart"/>
      <w:r w:rsidRPr="00E17CF9">
        <w:rPr>
          <w:rFonts w:ascii="Arial" w:hAnsi="Arial" w:cs="Arial"/>
          <w:sz w:val="24"/>
          <w:szCs w:val="24"/>
        </w:rPr>
        <w:t>oe</w:t>
      </w:r>
      <w:proofErr w:type="spellEnd"/>
      <w:r w:rsidRPr="00E17CF9">
        <w:rPr>
          <w:rFonts w:ascii="Arial" w:hAnsi="Arial" w:cs="Arial"/>
          <w:sz w:val="24"/>
          <w:szCs w:val="24"/>
        </w:rPr>
        <w:t xml:space="preserve"> [ox | €2| 69 |</w:t>
      </w:r>
      <w:r w:rsidRPr="00E17CF9">
        <w:rPr>
          <w:rFonts w:ascii="Arial" w:hAnsi="Arial" w:cs="Arial"/>
          <w:sz w:val="24"/>
          <w:szCs w:val="24"/>
        </w:rPr>
        <w:br/>
        <w:t xml:space="preserve">| we | </w:t>
      </w:r>
      <w:proofErr w:type="spellStart"/>
      <w:r w:rsidRPr="00E17CF9">
        <w:rPr>
          <w:rFonts w:ascii="Arial" w:hAnsi="Arial" w:cs="Arial"/>
          <w:sz w:val="24"/>
          <w:szCs w:val="24"/>
        </w:rPr>
        <w:t>te</w:t>
      </w:r>
      <w:proofErr w:type="spellEnd"/>
      <w:r w:rsidRPr="00E17CF9">
        <w:rPr>
          <w:rFonts w:ascii="Arial" w:hAnsi="Arial" w:cs="Arial"/>
          <w:sz w:val="24"/>
          <w:szCs w:val="24"/>
        </w:rPr>
        <w:t xml:space="preserve"> [ed | se] ze | 69 | 99 | £9] 09 [is</w:t>
      </w:r>
      <w:r w:rsidRPr="00E17CF9">
        <w:rPr>
          <w:rFonts w:ascii="Arial" w:hAnsi="Arial" w:cs="Arial"/>
          <w:sz w:val="24"/>
          <w:szCs w:val="24"/>
        </w:rPr>
        <w:br/>
        <w:t>| 14 | 69 |99 | no] 19 [es [</w:t>
      </w:r>
      <w:proofErr w:type="spellStart"/>
      <w:r w:rsidRPr="00E17CF9">
        <w:rPr>
          <w:rFonts w:ascii="Arial" w:hAnsi="Arial" w:cs="Arial"/>
          <w:sz w:val="24"/>
          <w:szCs w:val="24"/>
        </w:rPr>
        <w:t>os</w:t>
      </w:r>
      <w:proofErr w:type="spellEnd"/>
      <w:r w:rsidRPr="00E17CF9">
        <w:rPr>
          <w:rFonts w:ascii="Arial" w:hAnsi="Arial" w:cs="Arial"/>
          <w:sz w:val="24"/>
          <w:szCs w:val="24"/>
        </w:rPr>
        <w:t xml:space="preserve"> | es] </w:t>
      </w:r>
      <w:proofErr w:type="spellStart"/>
      <w:r w:rsidRPr="00E17CF9">
        <w:rPr>
          <w:rFonts w:ascii="Arial" w:hAnsi="Arial" w:cs="Arial"/>
          <w:sz w:val="24"/>
          <w:szCs w:val="24"/>
        </w:rPr>
        <w:t>ts</w:t>
      </w:r>
      <w:proofErr w:type="spellEnd"/>
      <w:r w:rsidRPr="00E17CF9">
        <w:rPr>
          <w:rFonts w:ascii="Arial" w:hAnsi="Arial" w:cs="Arial"/>
          <w:sz w:val="24"/>
          <w:szCs w:val="24"/>
        </w:rPr>
        <w:t xml:space="preserve"> |</w:t>
      </w:r>
      <w:r w:rsidRPr="00E17CF9">
        <w:rPr>
          <w:rFonts w:ascii="Arial" w:hAnsi="Arial" w:cs="Arial"/>
          <w:sz w:val="24"/>
          <w:szCs w:val="24"/>
        </w:rPr>
        <w:br/>
      </w:r>
      <w:r w:rsidRPr="00E17CF9">
        <w:rPr>
          <w:rFonts w:ascii="Arial" w:hAnsi="Arial" w:cs="Arial"/>
          <w:sz w:val="24"/>
          <w:szCs w:val="24"/>
        </w:rPr>
        <w:br/>
        <w:t xml:space="preserve">&amp;} ze Ze} it SL) </w:t>
      </w:r>
      <w:proofErr w:type="spellStart"/>
      <w:r w:rsidRPr="00E17CF9">
        <w:rPr>
          <w:rFonts w:ascii="Arial" w:hAnsi="Arial" w:cs="Arial"/>
          <w:sz w:val="24"/>
          <w:szCs w:val="24"/>
        </w:rPr>
        <w:t>ce</w:t>
      </w:r>
      <w:proofErr w:type="spellEnd"/>
      <w:r w:rsidRPr="00E17CF9">
        <w:rPr>
          <w:rFonts w:ascii="Arial" w:hAnsi="Arial" w:cs="Arial"/>
          <w:sz w:val="24"/>
          <w:szCs w:val="24"/>
        </w:rPr>
        <w:t xml:space="preserve"> ca</w:t>
      </w:r>
      <w:r w:rsidRPr="00E17CF9">
        <w:rPr>
          <w:rFonts w:ascii="Arial" w:hAnsi="Arial" w:cs="Arial"/>
          <w:sz w:val="24"/>
          <w:szCs w:val="24"/>
        </w:rPr>
        <w:br/>
        <w:t xml:space="preserve">L{Lc | Ebi </w:t>
      </w:r>
      <w:proofErr w:type="spellStart"/>
      <w:r w:rsidRPr="00E17CF9">
        <w:rPr>
          <w:rFonts w:ascii="Arial" w:hAnsi="Arial" w:cs="Arial"/>
          <w:sz w:val="24"/>
          <w:szCs w:val="24"/>
        </w:rPr>
        <w:t>sz</w:t>
      </w:r>
      <w:proofErr w:type="spellEnd"/>
      <w:r w:rsidRPr="00E17CF9">
        <w:rPr>
          <w:rFonts w:ascii="Arial" w:hAnsi="Arial" w:cs="Arial"/>
          <w:sz w:val="24"/>
          <w:szCs w:val="24"/>
        </w:rPr>
        <w:t>] € LL] 42</w:t>
      </w:r>
      <w:r w:rsidRPr="00E17CF9">
        <w:rPr>
          <w:rFonts w:ascii="Arial" w:hAnsi="Arial" w:cs="Arial"/>
          <w:sz w:val="24"/>
          <w:szCs w:val="24"/>
        </w:rPr>
        <w:br/>
      </w:r>
      <w:r w:rsidRPr="00E17CF9">
        <w:rPr>
          <w:rFonts w:ascii="Arial" w:hAnsi="Arial" w:cs="Arial"/>
          <w:sz w:val="24"/>
          <w:szCs w:val="24"/>
        </w:rPr>
        <w:br/>
        <w:t>SHHONI NI YALAWVIG MOOLS</w:t>
      </w:r>
      <w:r w:rsidRPr="00E17CF9">
        <w:rPr>
          <w:rFonts w:ascii="Arial" w:hAnsi="Arial" w:cs="Arial"/>
          <w:sz w:val="24"/>
          <w:szCs w:val="24"/>
        </w:rPr>
        <w:br/>
      </w:r>
      <w:proofErr w:type="spellStart"/>
      <w:r w:rsidRPr="00E17CF9">
        <w:rPr>
          <w:rFonts w:ascii="Arial" w:hAnsi="Arial" w:cs="Arial"/>
          <w:sz w:val="24"/>
          <w:szCs w:val="24"/>
        </w:rPr>
        <w:t>SGagadS</w:t>
      </w:r>
      <w:proofErr w:type="spellEnd"/>
      <w:r w:rsidRPr="00E17CF9">
        <w:rPr>
          <w:rFonts w:ascii="Arial" w:hAnsi="Arial" w:cs="Arial"/>
          <w:sz w:val="24"/>
          <w:szCs w:val="24"/>
        </w:rPr>
        <w:t xml:space="preserve"> JOVAYUNS LNVLINSSY HLIM SYVAD ADNVHD </w:t>
      </w:r>
      <w:proofErr w:type="spellStart"/>
      <w:r w:rsidRPr="00E17CF9">
        <w:rPr>
          <w:rFonts w:ascii="Arial" w:hAnsi="Arial" w:cs="Arial"/>
          <w:sz w:val="24"/>
          <w:szCs w:val="24"/>
        </w:rPr>
        <w:t>FJIGNIdS</w:t>
      </w:r>
      <w:proofErr w:type="spellEnd"/>
      <w:r w:rsidRPr="00E17CF9">
        <w:rPr>
          <w:rFonts w:ascii="Arial" w:hAnsi="Arial" w:cs="Arial"/>
          <w:sz w:val="24"/>
          <w:szCs w:val="24"/>
        </w:rPr>
        <w:t xml:space="preserve"> GUVGNVLS ONILOAISS YOs IIGVL</w:t>
      </w:r>
      <w:r w:rsidRPr="00E17CF9">
        <w:rPr>
          <w:rFonts w:ascii="Arial" w:hAnsi="Arial" w:cs="Arial"/>
          <w:sz w:val="24"/>
          <w:szCs w:val="24"/>
        </w:rPr>
        <w:br/>
        <w:t>“</w:t>
      </w:r>
      <w:proofErr w:type="spellStart"/>
      <w:r w:rsidRPr="00E17CF9">
        <w:rPr>
          <w:rFonts w:ascii="Arial" w:hAnsi="Arial" w:cs="Arial"/>
          <w:sz w:val="24"/>
          <w:szCs w:val="24"/>
        </w:rPr>
        <w:t>Wid'a</w:t>
      </w:r>
      <w:proofErr w:type="spellEnd"/>
      <w:r w:rsidRPr="00E17CF9">
        <w:rPr>
          <w:rFonts w:ascii="Arial" w:hAnsi="Arial" w:cs="Arial"/>
          <w:sz w:val="24"/>
          <w:szCs w:val="24"/>
        </w:rPr>
        <w:t xml:space="preserve"> €€6 </w:t>
      </w:r>
      <w:proofErr w:type="spellStart"/>
      <w:r w:rsidRPr="00E17CF9">
        <w:rPr>
          <w:rFonts w:ascii="Arial" w:hAnsi="Arial" w:cs="Arial"/>
          <w:sz w:val="24"/>
          <w:szCs w:val="24"/>
        </w:rPr>
        <w:t>daadS</w:t>
      </w:r>
      <w:proofErr w:type="spellEnd"/>
      <w:r w:rsidRPr="00E17CF9">
        <w:rPr>
          <w:rFonts w:ascii="Arial" w:hAnsi="Arial" w:cs="Arial"/>
          <w:sz w:val="24"/>
          <w:szCs w:val="24"/>
        </w:rPr>
        <w:t xml:space="preserve"> LAVHS 3AINd - ATOAD St ANIHOVW @ TSHQOW</w:t>
      </w:r>
      <w:r w:rsidRPr="00E17CF9">
        <w:rPr>
          <w:rFonts w:ascii="Arial" w:hAnsi="Arial" w:cs="Arial"/>
          <w:sz w:val="24"/>
          <w:szCs w:val="24"/>
        </w:rPr>
        <w:br/>
      </w:r>
      <w:r w:rsidRPr="00E17CF9">
        <w:rPr>
          <w:rFonts w:ascii="Arial" w:hAnsi="Arial" w:cs="Arial"/>
          <w:sz w:val="24"/>
          <w:szCs w:val="24"/>
        </w:rPr>
        <w:br/>
        <w:t>Page 126</w:t>
      </w:r>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t>hE</w:t>
      </w:r>
      <w:proofErr w:type="spellEnd"/>
      <w:r w:rsidRPr="00E17CF9">
        <w:rPr>
          <w:rFonts w:ascii="Arial" w:hAnsi="Arial" w:cs="Arial"/>
          <w:sz w:val="24"/>
          <w:szCs w:val="24"/>
        </w:rPr>
        <w:t>)</w:t>
      </w:r>
      <w:r w:rsidRPr="00E17CF9">
        <w:rPr>
          <w:rFonts w:ascii="Arial" w:hAnsi="Arial" w:cs="Arial"/>
          <w:sz w:val="24"/>
          <w:szCs w:val="24"/>
        </w:rPr>
        <w:br/>
        <w:t>ONIAIYG</w:t>
      </w:r>
      <w:r w:rsidRPr="00E17CF9">
        <w:rPr>
          <w:rFonts w:ascii="Arial" w:hAnsi="Arial" w:cs="Arial"/>
          <w:sz w:val="24"/>
          <w:szCs w:val="24"/>
        </w:rPr>
        <w:br/>
      </w:r>
      <w:proofErr w:type="spellStart"/>
      <w:r w:rsidRPr="00E17CF9">
        <w:rPr>
          <w:rFonts w:ascii="Arial" w:hAnsi="Arial" w:cs="Arial"/>
          <w:sz w:val="24"/>
          <w:szCs w:val="24"/>
        </w:rPr>
        <w:t>SATANIdS</w:t>
      </w:r>
      <w:proofErr w:type="spellEnd"/>
      <w:r w:rsidRPr="00E17CF9">
        <w:rPr>
          <w:rFonts w:ascii="Arial" w:hAnsi="Arial" w:cs="Arial"/>
          <w:sz w:val="24"/>
          <w:szCs w:val="24"/>
        </w:rPr>
        <w:br/>
        <w:t>a0 “</w:t>
      </w:r>
      <w:proofErr w:type="spellStart"/>
      <w:r w:rsidRPr="00E17CF9">
        <w:rPr>
          <w:rFonts w:ascii="Arial" w:hAnsi="Arial" w:cs="Arial"/>
          <w:sz w:val="24"/>
          <w:szCs w:val="24"/>
        </w:rPr>
        <w:t>W'd"a</w:t>
      </w:r>
      <w:proofErr w:type="spellEnd"/>
      <w:r w:rsidRPr="00E17CF9">
        <w:rPr>
          <w:rFonts w:ascii="Arial" w:hAnsi="Arial" w:cs="Arial"/>
          <w:sz w:val="24"/>
          <w:szCs w:val="24"/>
        </w:rPr>
        <w:br/>
      </w:r>
      <w:r w:rsidRPr="00E17CF9">
        <w:rPr>
          <w:rFonts w:ascii="Arial" w:hAnsi="Arial" w:cs="Arial"/>
          <w:sz w:val="24"/>
          <w:szCs w:val="24"/>
        </w:rPr>
        <w:lastRenderedPageBreak/>
        <w:br/>
      </w:r>
    </w:p>
    <w:p w14:paraId="5FB9A3E5" w14:textId="77777777" w:rsidR="00F360D6" w:rsidRPr="00E17CF9" w:rsidRDefault="00000000">
      <w:pPr>
        <w:pStyle w:val="Heading2"/>
        <w:rPr>
          <w:rFonts w:ascii="Arial" w:hAnsi="Arial" w:cs="Arial"/>
          <w:sz w:val="24"/>
          <w:szCs w:val="24"/>
        </w:rPr>
      </w:pPr>
      <w:r w:rsidRPr="00E17CF9">
        <w:rPr>
          <w:rFonts w:ascii="Arial" w:hAnsi="Arial" w:cs="Arial"/>
          <w:sz w:val="24"/>
          <w:szCs w:val="24"/>
        </w:rPr>
        <w:t>Page 125</w:t>
      </w:r>
    </w:p>
    <w:p w14:paraId="6FD16493" w14:textId="77777777" w:rsidR="00F360D6" w:rsidRPr="00E17CF9" w:rsidRDefault="00000000">
      <w:pPr>
        <w:rPr>
          <w:rFonts w:ascii="Arial" w:hAnsi="Arial" w:cs="Arial"/>
          <w:sz w:val="24"/>
          <w:szCs w:val="24"/>
        </w:rPr>
      </w:pPr>
      <w:r w:rsidRPr="00E17CF9">
        <w:rPr>
          <w:rFonts w:ascii="Arial" w:hAnsi="Arial" w:cs="Arial"/>
          <w:sz w:val="24"/>
          <w:szCs w:val="24"/>
        </w:rPr>
        <w:t>We</w:t>
      </w:r>
      <w:r w:rsidRPr="00E17CF9">
        <w:rPr>
          <w:rFonts w:ascii="Arial" w:hAnsi="Arial" w:cs="Arial"/>
          <w:sz w:val="24"/>
          <w:szCs w:val="24"/>
        </w:rPr>
        <w:br/>
      </w:r>
      <w:r w:rsidRPr="00E17CF9">
        <w:rPr>
          <w:rFonts w:ascii="Arial" w:hAnsi="Arial" w:cs="Arial"/>
          <w:sz w:val="24"/>
          <w:szCs w:val="24"/>
        </w:rPr>
        <w:br/>
        <w:t>MODEL B MACHINE - 45 CYCLE - DRIVE SHAFT SPEED 933 R.P.M.</w:t>
      </w:r>
      <w:r w:rsidRPr="00E17CF9">
        <w:rPr>
          <w:rFonts w:ascii="Arial" w:hAnsi="Arial" w:cs="Arial"/>
          <w:sz w:val="24"/>
          <w:szCs w:val="24"/>
        </w:rPr>
        <w:br/>
      </w:r>
      <w:r w:rsidRPr="00E17CF9">
        <w:rPr>
          <w:rFonts w:ascii="Arial" w:hAnsi="Arial" w:cs="Arial"/>
          <w:sz w:val="24"/>
          <w:szCs w:val="24"/>
        </w:rPr>
        <w:br/>
        <w:t>4</w:t>
      </w:r>
      <w:r w:rsidRPr="00E17CF9">
        <w:rPr>
          <w:rFonts w:ascii="Arial" w:hAnsi="Arial" w:cs="Arial"/>
          <w:sz w:val="24"/>
          <w:szCs w:val="24"/>
        </w:rPr>
        <w:br/>
      </w:r>
      <w:r w:rsidRPr="00E17CF9">
        <w:rPr>
          <w:rFonts w:ascii="Arial" w:hAnsi="Arial" w:cs="Arial"/>
          <w:sz w:val="24"/>
          <w:szCs w:val="24"/>
        </w:rPr>
        <w:br/>
        <w:t>TABLE FOR SELECTING STANDARD SPINDLE CHANGE GEARS WITH RESULTANT SURFACE</w:t>
      </w:r>
      <w:r w:rsidRPr="00E17CF9">
        <w:rPr>
          <w:rFonts w:ascii="Arial" w:hAnsi="Arial" w:cs="Arial"/>
          <w:sz w:val="24"/>
          <w:szCs w:val="24"/>
        </w:rPr>
        <w:br/>
      </w:r>
      <w:r w:rsidRPr="00E17CF9">
        <w:rPr>
          <w:rFonts w:ascii="Arial" w:hAnsi="Arial" w:cs="Arial"/>
          <w:sz w:val="24"/>
          <w:szCs w:val="24"/>
        </w:rPr>
        <w:br/>
        <w:t>SPEEDS</w:t>
      </w:r>
      <w:r w:rsidRPr="00E17CF9">
        <w:rPr>
          <w:rFonts w:ascii="Arial" w:hAnsi="Arial" w:cs="Arial"/>
          <w:sz w:val="24"/>
          <w:szCs w:val="24"/>
        </w:rPr>
        <w:br/>
        <w:t>STOCK DIAMETERS IN MILLIMETERS</w:t>
      </w:r>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t>fro</w:t>
      </w:r>
      <w:proofErr w:type="spellEnd"/>
      <w:r w:rsidRPr="00E17CF9">
        <w:rPr>
          <w:rFonts w:ascii="Arial" w:hAnsi="Arial" w:cs="Arial"/>
          <w:sz w:val="24"/>
          <w:szCs w:val="24"/>
        </w:rPr>
        <w:t xml:space="preserve"> [</w:t>
      </w:r>
      <w:proofErr w:type="spellStart"/>
      <w:r w:rsidRPr="00E17CF9">
        <w:rPr>
          <w:rFonts w:ascii="Arial" w:hAnsi="Arial" w:cs="Arial"/>
          <w:sz w:val="24"/>
          <w:szCs w:val="24"/>
        </w:rPr>
        <w:t>ar</w:t>
      </w:r>
      <w:proofErr w:type="spellEnd"/>
      <w:r w:rsidRPr="00E17CF9">
        <w:rPr>
          <w:rFonts w:ascii="Arial" w:hAnsi="Arial" w:cs="Arial"/>
          <w:sz w:val="24"/>
          <w:szCs w:val="24"/>
        </w:rPr>
        <w:t xml:space="preserve"> [a2 </w:t>
      </w:r>
      <w:proofErr w:type="spellStart"/>
      <w:r w:rsidRPr="00E17CF9">
        <w:rPr>
          <w:rFonts w:ascii="Arial" w:hAnsi="Arial" w:cs="Arial"/>
          <w:sz w:val="24"/>
          <w:szCs w:val="24"/>
        </w:rPr>
        <w:t>faa</w:t>
      </w:r>
      <w:proofErr w:type="spellEnd"/>
      <w:r w:rsidRPr="00E17CF9">
        <w:rPr>
          <w:rFonts w:ascii="Arial" w:hAnsi="Arial" w:cs="Arial"/>
          <w:sz w:val="24"/>
          <w:szCs w:val="24"/>
        </w:rPr>
        <w:t xml:space="preserve"> [ow </w:t>
      </w:r>
      <w:proofErr w:type="spellStart"/>
      <w:r w:rsidRPr="00E17CF9">
        <w:rPr>
          <w:rFonts w:ascii="Arial" w:hAnsi="Arial" w:cs="Arial"/>
          <w:sz w:val="24"/>
          <w:szCs w:val="24"/>
        </w:rPr>
        <w:t>fas</w:t>
      </w:r>
      <w:proofErr w:type="spellEnd"/>
      <w:r w:rsidRPr="00E17CF9">
        <w:rPr>
          <w:rFonts w:ascii="Arial" w:hAnsi="Arial" w:cs="Arial"/>
          <w:sz w:val="24"/>
          <w:szCs w:val="24"/>
        </w:rPr>
        <w:t xml:space="preserve"> [ae [av [re | 9 | 20 | on | 2 |</w:t>
      </w:r>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t>uYVvad</w:t>
      </w:r>
      <w:proofErr w:type="spellEnd"/>
      <w:r w:rsidRPr="00E17CF9">
        <w:rPr>
          <w:rFonts w:ascii="Arial" w:hAnsi="Arial" w:cs="Arial"/>
          <w:sz w:val="24"/>
          <w:szCs w:val="24"/>
        </w:rPr>
        <w:br/>
        <w:t>N3AINa</w:t>
      </w:r>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t>uvad</w:t>
      </w:r>
      <w:proofErr w:type="spellEnd"/>
      <w:r w:rsidRPr="00E17CF9">
        <w:rPr>
          <w:rFonts w:ascii="Arial" w:hAnsi="Arial" w:cs="Arial"/>
          <w:sz w:val="24"/>
          <w:szCs w:val="24"/>
        </w:rPr>
        <w:br/>
        <w:t>ONIAIYG</w:t>
      </w:r>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t>SHTANIdS</w:t>
      </w:r>
      <w:proofErr w:type="spellEnd"/>
      <w:r w:rsidRPr="00E17CF9">
        <w:rPr>
          <w:rFonts w:ascii="Arial" w:hAnsi="Arial" w:cs="Arial"/>
          <w:sz w:val="24"/>
          <w:szCs w:val="24"/>
        </w:rPr>
        <w:br/>
        <w:t>40 *</w:t>
      </w:r>
      <w:proofErr w:type="spellStart"/>
      <w:r w:rsidRPr="00E17CF9">
        <w:rPr>
          <w:rFonts w:ascii="Arial" w:hAnsi="Arial" w:cs="Arial"/>
          <w:sz w:val="24"/>
          <w:szCs w:val="24"/>
        </w:rPr>
        <w:t>Wad'e</w:t>
      </w:r>
      <w:proofErr w:type="spellEnd"/>
      <w:r w:rsidRPr="00E17CF9">
        <w:rPr>
          <w:rFonts w:ascii="Arial" w:hAnsi="Arial" w:cs="Arial"/>
          <w:sz w:val="24"/>
          <w:szCs w:val="24"/>
        </w:rPr>
        <w:br/>
      </w:r>
      <w:r w:rsidRPr="00E17CF9">
        <w:rPr>
          <w:rFonts w:ascii="Arial" w:hAnsi="Arial" w:cs="Arial"/>
          <w:sz w:val="24"/>
          <w:szCs w:val="24"/>
        </w:rPr>
        <w:br/>
        <w:t xml:space="preserve">[35.3 38.5] v1.7] </w:t>
      </w:r>
      <w:proofErr w:type="spellStart"/>
      <w:r w:rsidRPr="00E17CF9">
        <w:rPr>
          <w:rFonts w:ascii="Arial" w:hAnsi="Arial" w:cs="Arial"/>
          <w:sz w:val="24"/>
          <w:szCs w:val="24"/>
        </w:rPr>
        <w:t>uu.d</w:t>
      </w:r>
      <w:proofErr w:type="spellEnd"/>
      <w:r w:rsidRPr="00E17CF9">
        <w:rPr>
          <w:rFonts w:ascii="Arial" w:hAnsi="Arial" w:cs="Arial"/>
          <w:sz w:val="24"/>
          <w:szCs w:val="24"/>
        </w:rPr>
        <w:t xml:space="preserve"> us. 51.3 | 54.5 | 57.7 [60.9 | 64.1 | 67.3 | 70.5 |</w:t>
      </w:r>
      <w:r w:rsidRPr="00E17CF9">
        <w:rPr>
          <w:rFonts w:ascii="Arial" w:hAnsi="Arial" w:cs="Arial"/>
          <w:sz w:val="24"/>
          <w:szCs w:val="24"/>
        </w:rPr>
        <w:br/>
      </w:r>
      <w:r w:rsidRPr="00E17CF9">
        <w:rPr>
          <w:rFonts w:ascii="Arial" w:hAnsi="Arial" w:cs="Arial"/>
          <w:sz w:val="24"/>
          <w:szCs w:val="24"/>
        </w:rPr>
        <w:br/>
        <w:t>-)</w:t>
      </w:r>
      <w:r w:rsidRPr="00E17CF9">
        <w:rPr>
          <w:rFonts w:ascii="Arial" w:hAnsi="Arial" w:cs="Arial"/>
          <w:sz w:val="24"/>
          <w:szCs w:val="24"/>
        </w:rPr>
        <w:br/>
      </w:r>
      <w:r w:rsidRPr="00E17CF9">
        <w:rPr>
          <w:rFonts w:ascii="Arial" w:hAnsi="Arial" w:cs="Arial"/>
          <w:sz w:val="24"/>
          <w:szCs w:val="24"/>
        </w:rPr>
        <w:br/>
        <w:t>=</w:t>
      </w:r>
      <w:r w:rsidRPr="00E17CF9">
        <w:rPr>
          <w:rFonts w:ascii="Arial" w:hAnsi="Arial" w:cs="Arial"/>
          <w:sz w:val="24"/>
          <w:szCs w:val="24"/>
        </w:rPr>
        <w:br/>
        <w:t>a</w:t>
      </w:r>
      <w:r w:rsidRPr="00E17CF9">
        <w:rPr>
          <w:rFonts w:ascii="Arial" w:hAnsi="Arial" w:cs="Arial"/>
          <w:sz w:val="24"/>
          <w:szCs w:val="24"/>
        </w:rPr>
        <w:br/>
        <w:t>=</w:t>
      </w:r>
      <w:r w:rsidRPr="00E17CF9">
        <w:rPr>
          <w:rFonts w:ascii="Arial" w:hAnsi="Arial" w:cs="Arial"/>
          <w:sz w:val="24"/>
          <w:szCs w:val="24"/>
        </w:rPr>
        <w:br/>
      </w:r>
      <w:proofErr w:type="spellStart"/>
      <w:r w:rsidRPr="00E17CF9">
        <w:rPr>
          <w:rFonts w:ascii="Arial" w:hAnsi="Arial" w:cs="Arial"/>
          <w:sz w:val="24"/>
          <w:szCs w:val="24"/>
        </w:rPr>
        <w:t>ry</w:t>
      </w:r>
      <w:proofErr w:type="spellEnd"/>
      <w:r w:rsidRPr="00E17CF9">
        <w:rPr>
          <w:rFonts w:ascii="Arial" w:hAnsi="Arial" w:cs="Arial"/>
          <w:sz w:val="24"/>
          <w:szCs w:val="24"/>
        </w:rPr>
        <w:br/>
      </w:r>
      <w:r w:rsidRPr="00E17CF9">
        <w:rPr>
          <w:rFonts w:ascii="Arial" w:hAnsi="Arial" w:cs="Arial"/>
          <w:sz w:val="24"/>
          <w:szCs w:val="24"/>
        </w:rPr>
        <w:br/>
        <w:t>4</w:t>
      </w:r>
      <w:r w:rsidRPr="00E17CF9">
        <w:rPr>
          <w:rFonts w:ascii="Arial" w:hAnsi="Arial" w:cs="Arial"/>
          <w:sz w:val="24"/>
          <w:szCs w:val="24"/>
        </w:rPr>
        <w:br/>
        <w:t>42</w:t>
      </w:r>
      <w:r w:rsidRPr="00E17CF9">
        <w:rPr>
          <w:rFonts w:ascii="Arial" w:hAnsi="Arial" w:cs="Arial"/>
          <w:sz w:val="24"/>
          <w:szCs w:val="24"/>
        </w:rPr>
        <w:br/>
      </w:r>
      <w:r w:rsidRPr="00E17CF9">
        <w:rPr>
          <w:rFonts w:ascii="Arial" w:hAnsi="Arial" w:cs="Arial"/>
          <w:sz w:val="24"/>
          <w:szCs w:val="24"/>
        </w:rPr>
        <w:br/>
        <w:t>4</w:t>
      </w:r>
      <w:r w:rsidRPr="00E17CF9">
        <w:rPr>
          <w:rFonts w:ascii="Arial" w:hAnsi="Arial" w:cs="Arial"/>
          <w:sz w:val="24"/>
          <w:szCs w:val="24"/>
        </w:rPr>
        <w:br/>
        <w:t>1</w:t>
      </w:r>
      <w:r w:rsidRPr="00E17CF9">
        <w:rPr>
          <w:rFonts w:ascii="Arial" w:hAnsi="Arial" w:cs="Arial"/>
          <w:sz w:val="24"/>
          <w:szCs w:val="24"/>
        </w:rPr>
        <w:br/>
      </w:r>
      <w:r w:rsidRPr="00E17CF9">
        <w:rPr>
          <w:rFonts w:ascii="Arial" w:hAnsi="Arial" w:cs="Arial"/>
          <w:sz w:val="24"/>
          <w:szCs w:val="24"/>
        </w:rPr>
        <w:lastRenderedPageBreak/>
        <w:br/>
        <w:t>1 129</w:t>
      </w:r>
      <w:r w:rsidRPr="00E17CF9">
        <w:rPr>
          <w:rFonts w:ascii="Arial" w:hAnsi="Arial" w:cs="Arial"/>
          <w:sz w:val="24"/>
          <w:szCs w:val="24"/>
        </w:rPr>
        <w:br/>
        <w:t>9 138</w:t>
      </w:r>
      <w:r w:rsidRPr="00E17CF9">
        <w:rPr>
          <w:rFonts w:ascii="Arial" w:hAnsi="Arial" w:cs="Arial"/>
          <w:sz w:val="24"/>
          <w:szCs w:val="24"/>
        </w:rPr>
        <w:br/>
      </w:r>
      <w:r w:rsidRPr="00E17CF9">
        <w:rPr>
          <w:rFonts w:ascii="Arial" w:hAnsi="Arial" w:cs="Arial"/>
          <w:sz w:val="24"/>
          <w:szCs w:val="24"/>
        </w:rPr>
        <w:br/>
        <w:t>0.9 fil7.</w:t>
      </w:r>
      <w:r w:rsidRPr="00E17CF9">
        <w:rPr>
          <w:rFonts w:ascii="Arial" w:hAnsi="Arial" w:cs="Arial"/>
          <w:sz w:val="24"/>
          <w:szCs w:val="24"/>
        </w:rPr>
        <w:br/>
        <w:t>6.3 f2u.</w:t>
      </w:r>
      <w:r w:rsidRPr="00E17CF9">
        <w:rPr>
          <w:rFonts w:ascii="Arial" w:hAnsi="Arial" w:cs="Arial"/>
          <w:sz w:val="24"/>
          <w:szCs w:val="24"/>
        </w:rPr>
        <w:br/>
        <w:t>0 [365.4 [384.8 /404. 0 [423.2</w:t>
      </w:r>
      <w:r w:rsidRPr="00E17CF9">
        <w:rPr>
          <w:rFonts w:ascii="Arial" w:hAnsi="Arial" w:cs="Arial"/>
          <w:sz w:val="24"/>
          <w:szCs w:val="24"/>
        </w:rPr>
        <w:br/>
      </w:r>
      <w:r w:rsidRPr="00E17CF9">
        <w:rPr>
          <w:rFonts w:ascii="Arial" w:hAnsi="Arial" w:cs="Arial"/>
          <w:sz w:val="24"/>
          <w:szCs w:val="24"/>
        </w:rPr>
        <w:br/>
        <w:t>1</w:t>
      </w:r>
      <w:r w:rsidRPr="00E17CF9">
        <w:rPr>
          <w:rFonts w:ascii="Arial" w:hAnsi="Arial" w:cs="Arial"/>
          <w:sz w:val="24"/>
          <w:szCs w:val="24"/>
        </w:rPr>
        <w:br/>
        <w:t>1</w:t>
      </w:r>
      <w:r w:rsidRPr="00E17CF9">
        <w:rPr>
          <w:rFonts w:ascii="Arial" w:hAnsi="Arial" w:cs="Arial"/>
          <w:sz w:val="24"/>
          <w:szCs w:val="24"/>
        </w:rPr>
        <w:br/>
      </w:r>
      <w:r w:rsidRPr="00E17CF9">
        <w:rPr>
          <w:rFonts w:ascii="Arial" w:hAnsi="Arial" w:cs="Arial"/>
          <w:sz w:val="24"/>
          <w:szCs w:val="24"/>
        </w:rPr>
        <w:br/>
        <w:t>98.6</w:t>
      </w:r>
      <w:r w:rsidRPr="00E17CF9">
        <w:rPr>
          <w:rFonts w:ascii="Arial" w:hAnsi="Arial" w:cs="Arial"/>
          <w:sz w:val="24"/>
          <w:szCs w:val="24"/>
        </w:rPr>
        <w:br/>
      </w:r>
      <w:r w:rsidRPr="00E17CF9">
        <w:rPr>
          <w:rFonts w:ascii="Arial" w:hAnsi="Arial" w:cs="Arial"/>
          <w:sz w:val="24"/>
          <w:szCs w:val="24"/>
        </w:rPr>
        <w:br/>
        <w:t>a4</w:t>
      </w:r>
      <w:r w:rsidRPr="00E17CF9">
        <w:rPr>
          <w:rFonts w:ascii="Arial" w:hAnsi="Arial" w:cs="Arial"/>
          <w:sz w:val="24"/>
          <w:szCs w:val="24"/>
        </w:rPr>
        <w:br/>
        <w:t>117.</w:t>
      </w:r>
      <w:r w:rsidRPr="00E17CF9">
        <w:rPr>
          <w:rFonts w:ascii="Arial" w:hAnsi="Arial" w:cs="Arial"/>
          <w:sz w:val="24"/>
          <w:szCs w:val="24"/>
        </w:rPr>
        <w:br/>
        <w:t>125.</w:t>
      </w:r>
      <w:r w:rsidRPr="00E17CF9">
        <w:rPr>
          <w:rFonts w:ascii="Arial" w:hAnsi="Arial" w:cs="Arial"/>
          <w:sz w:val="24"/>
          <w:szCs w:val="24"/>
        </w:rPr>
        <w:br/>
      </w:r>
      <w:r w:rsidRPr="00E17CF9">
        <w:rPr>
          <w:rFonts w:ascii="Arial" w:hAnsi="Arial" w:cs="Arial"/>
          <w:sz w:val="24"/>
          <w:szCs w:val="24"/>
        </w:rPr>
        <w:br/>
        <w:t>4</w:t>
      </w:r>
      <w:r w:rsidRPr="00E17CF9">
        <w:rPr>
          <w:rFonts w:ascii="Arial" w:hAnsi="Arial" w:cs="Arial"/>
          <w:sz w:val="24"/>
          <w:szCs w:val="24"/>
        </w:rPr>
        <w:br/>
      </w:r>
      <w:r w:rsidRPr="00E17CF9">
        <w:rPr>
          <w:rFonts w:ascii="Arial" w:hAnsi="Arial" w:cs="Arial"/>
          <w:sz w:val="24"/>
          <w:szCs w:val="24"/>
        </w:rPr>
        <w:br/>
        <w:t xml:space="preserve">134.4 144, 3153.8 h63.5 }73.0 82.7 92.4 </w:t>
      </w:r>
      <w:proofErr w:type="spellStart"/>
      <w:r w:rsidRPr="00E17CF9">
        <w:rPr>
          <w:rFonts w:ascii="Arial" w:hAnsi="Arial" w:cs="Arial"/>
          <w:sz w:val="24"/>
          <w:szCs w:val="24"/>
        </w:rPr>
        <w:t>poz.o</w:t>
      </w:r>
      <w:proofErr w:type="spellEnd"/>
      <w:r w:rsidRPr="00E17CF9">
        <w:rPr>
          <w:rFonts w:ascii="Arial" w:hAnsi="Arial" w:cs="Arial"/>
          <w:sz w:val="24"/>
          <w:szCs w:val="24"/>
        </w:rPr>
        <w:t xml:space="preserve"> </w:t>
      </w:r>
      <w:proofErr w:type="spellStart"/>
      <w:r w:rsidRPr="00E17CF9">
        <w:rPr>
          <w:rFonts w:ascii="Arial" w:hAnsi="Arial" w:cs="Arial"/>
          <w:sz w:val="24"/>
          <w:szCs w:val="24"/>
        </w:rPr>
        <w:t>prt</w:t>
      </w:r>
      <w:proofErr w:type="spellEnd"/>
      <w:r w:rsidRPr="00E17CF9">
        <w:rPr>
          <w:rFonts w:ascii="Arial" w:hAnsi="Arial" w:cs="Arial"/>
          <w:sz w:val="24"/>
          <w:szCs w:val="24"/>
        </w:rPr>
        <w:t>. 6 |</w:t>
      </w:r>
      <w:r w:rsidRPr="00E17CF9">
        <w:rPr>
          <w:rFonts w:ascii="Arial" w:hAnsi="Arial" w:cs="Arial"/>
          <w:sz w:val="24"/>
          <w:szCs w:val="24"/>
        </w:rPr>
        <w:br/>
        <w:t>179.5] 192.4 [205.0 [218.0 [230.7 [2ns.6 [as6. [269.3 [282.0</w:t>
      </w:r>
      <w:r w:rsidRPr="00E17CF9">
        <w:rPr>
          <w:rFonts w:ascii="Arial" w:hAnsi="Arial" w:cs="Arial"/>
          <w:sz w:val="24"/>
          <w:szCs w:val="24"/>
        </w:rPr>
        <w:br/>
      </w:r>
      <w:r w:rsidRPr="00E17CF9">
        <w:rPr>
          <w:rFonts w:ascii="Arial" w:hAnsi="Arial" w:cs="Arial"/>
          <w:sz w:val="24"/>
          <w:szCs w:val="24"/>
        </w:rPr>
        <w:br/>
        <w:t>196.8|210,9|224.8 [239.0 252. [267.1 |261.u 29s. 2 [309.3</w:t>
      </w:r>
      <w:r w:rsidRPr="00E17CF9">
        <w:rPr>
          <w:rFonts w:ascii="Arial" w:hAnsi="Arial" w:cs="Arial"/>
          <w:sz w:val="24"/>
          <w:szCs w:val="24"/>
        </w:rPr>
        <w:br/>
        <w:t>210.0] 225.0 [239,8[255,0 [269.8 [285.0 [300.0 [315.0|330.0</w:t>
      </w:r>
      <w:r w:rsidRPr="00E17CF9">
        <w:rPr>
          <w:rFonts w:ascii="Arial" w:hAnsi="Arial" w:cs="Arial"/>
          <w:sz w:val="24"/>
          <w:szCs w:val="24"/>
        </w:rPr>
        <w:br/>
      </w:r>
      <w:r w:rsidRPr="00E17CF9">
        <w:rPr>
          <w:rFonts w:ascii="Arial" w:hAnsi="Arial" w:cs="Arial"/>
          <w:sz w:val="24"/>
          <w:szCs w:val="24"/>
        </w:rPr>
        <w:br/>
        <w:t>224.4</w:t>
      </w:r>
      <w:r w:rsidRPr="00E17CF9">
        <w:rPr>
          <w:rFonts w:ascii="Arial" w:hAnsi="Arial" w:cs="Arial"/>
          <w:sz w:val="24"/>
          <w:szCs w:val="24"/>
        </w:rPr>
        <w:br/>
      </w:r>
      <w:r w:rsidRPr="00E17CF9">
        <w:rPr>
          <w:rFonts w:ascii="Arial" w:hAnsi="Arial" w:cs="Arial"/>
          <w:sz w:val="24"/>
          <w:szCs w:val="24"/>
        </w:rPr>
        <w:br/>
        <w:t>u [126.4 135. 5]tu4.4 [153.5 f62.4 f71.5 80.6 fe9.6 198.6 |</w:t>
      </w:r>
      <w:r w:rsidRPr="00E17CF9">
        <w:rPr>
          <w:rFonts w:ascii="Arial" w:hAnsi="Arial" w:cs="Arial"/>
          <w:sz w:val="24"/>
          <w:szCs w:val="24"/>
        </w:rPr>
        <w:br/>
        <w:t>0</w:t>
      </w:r>
      <w:r w:rsidRPr="00E17CF9">
        <w:rPr>
          <w:rFonts w:ascii="Arial" w:hAnsi="Arial" w:cs="Arial"/>
          <w:sz w:val="24"/>
          <w:szCs w:val="24"/>
        </w:rPr>
        <w:br/>
      </w:r>
      <w:r w:rsidRPr="00E17CF9">
        <w:rPr>
          <w:rFonts w:ascii="Arial" w:hAnsi="Arial" w:cs="Arial"/>
          <w:sz w:val="24"/>
          <w:szCs w:val="24"/>
        </w:rPr>
        <w:br/>
        <w:t>8</w:t>
      </w:r>
      <w:r w:rsidRPr="00E17CF9">
        <w:rPr>
          <w:rFonts w:ascii="Arial" w:hAnsi="Arial" w:cs="Arial"/>
          <w:sz w:val="24"/>
          <w:szCs w:val="24"/>
        </w:rPr>
        <w:br/>
        <w:t>0</w:t>
      </w:r>
      <w:r w:rsidRPr="00E17CF9">
        <w:rPr>
          <w:rFonts w:ascii="Arial" w:hAnsi="Arial" w:cs="Arial"/>
          <w:sz w:val="24"/>
          <w:szCs w:val="24"/>
        </w:rPr>
        <w:br/>
      </w:r>
      <w:r w:rsidRPr="00E17CF9">
        <w:rPr>
          <w:rFonts w:ascii="Arial" w:hAnsi="Arial" w:cs="Arial"/>
          <w:sz w:val="24"/>
          <w:szCs w:val="24"/>
        </w:rPr>
        <w:br/>
        <w:t>182</w:t>
      </w:r>
      <w:r w:rsidRPr="00E17CF9">
        <w:rPr>
          <w:rFonts w:ascii="Arial" w:hAnsi="Arial" w:cs="Arial"/>
          <w:sz w:val="24"/>
          <w:szCs w:val="24"/>
        </w:rPr>
        <w:br/>
        <w:t>195</w:t>
      </w:r>
      <w:r w:rsidRPr="00E17CF9">
        <w:rPr>
          <w:rFonts w:ascii="Arial" w:hAnsi="Arial" w:cs="Arial"/>
          <w:sz w:val="24"/>
          <w:szCs w:val="24"/>
        </w:rPr>
        <w:br/>
      </w:r>
      <w:r w:rsidRPr="00E17CF9">
        <w:rPr>
          <w:rFonts w:ascii="Arial" w:hAnsi="Arial" w:cs="Arial"/>
          <w:sz w:val="24"/>
          <w:szCs w:val="24"/>
        </w:rPr>
        <w:br/>
        <w:t>176.3] 192.3</w:t>
      </w:r>
      <w:r w:rsidRPr="00E17CF9">
        <w:rPr>
          <w:rFonts w:ascii="Arial" w:hAnsi="Arial" w:cs="Arial"/>
          <w:sz w:val="24"/>
          <w:szCs w:val="24"/>
        </w:rPr>
        <w:br/>
      </w:r>
      <w:r w:rsidRPr="00E17CF9">
        <w:rPr>
          <w:rFonts w:ascii="Arial" w:hAnsi="Arial" w:cs="Arial"/>
          <w:sz w:val="24"/>
          <w:szCs w:val="24"/>
        </w:rPr>
        <w:br/>
        <w:t>188.6 205. 7|222.8]240.0| 257.2| 274.1)291.4 i308. 4 [325.7 [342.9 360. 0 | 377.1</w:t>
      </w:r>
      <w:r w:rsidRPr="00E17CF9">
        <w:rPr>
          <w:rFonts w:ascii="Arial" w:hAnsi="Arial" w:cs="Arial"/>
          <w:sz w:val="24"/>
          <w:szCs w:val="24"/>
        </w:rPr>
        <w:br/>
      </w:r>
      <w:r w:rsidRPr="00E17CF9">
        <w:rPr>
          <w:rFonts w:ascii="Arial" w:hAnsi="Arial" w:cs="Arial"/>
          <w:sz w:val="24"/>
          <w:szCs w:val="24"/>
        </w:rPr>
        <w:br/>
      </w:r>
      <w:r w:rsidRPr="00E17CF9">
        <w:rPr>
          <w:rFonts w:ascii="Arial" w:hAnsi="Arial" w:cs="Arial"/>
          <w:sz w:val="24"/>
          <w:szCs w:val="24"/>
        </w:rPr>
        <w:lastRenderedPageBreak/>
        <w:t>129.7 {139.3 [150.9 | 162. 174.1</w:t>
      </w:r>
      <w:r w:rsidRPr="00E17CF9">
        <w:rPr>
          <w:rFonts w:ascii="Arial" w:hAnsi="Arial" w:cs="Arial"/>
          <w:sz w:val="24"/>
          <w:szCs w:val="24"/>
        </w:rPr>
        <w:br/>
        <w:t>5[211.7|232. 8| 253.9] 275. 1|296.3</w:t>
      </w:r>
      <w:r w:rsidRPr="00E17CF9">
        <w:rPr>
          <w:rFonts w:ascii="Arial" w:hAnsi="Arial" w:cs="Arial"/>
          <w:sz w:val="24"/>
          <w:szCs w:val="24"/>
        </w:rPr>
        <w:br/>
      </w:r>
      <w:r w:rsidRPr="00E17CF9">
        <w:rPr>
          <w:rFonts w:ascii="Arial" w:hAnsi="Arial" w:cs="Arial"/>
          <w:sz w:val="24"/>
          <w:szCs w:val="24"/>
        </w:rPr>
        <w:br/>
        <w:t>192.4 [211.6] 230.8] 250.0]269.3] 288. 6/307.6|327.0 [346</w:t>
      </w:r>
      <w:r w:rsidRPr="00E17CF9">
        <w:rPr>
          <w:rFonts w:ascii="Arial" w:hAnsi="Arial" w:cs="Arial"/>
          <w:sz w:val="24"/>
          <w:szCs w:val="24"/>
        </w:rPr>
        <w:br/>
      </w:r>
      <w:r w:rsidRPr="00E17CF9">
        <w:rPr>
          <w:rFonts w:ascii="Arial" w:hAnsi="Arial" w:cs="Arial"/>
          <w:sz w:val="24"/>
          <w:szCs w:val="24"/>
        </w:rPr>
        <w:br/>
        <w:t>160.3</w:t>
      </w:r>
      <w:r w:rsidRPr="00E17CF9">
        <w:rPr>
          <w:rFonts w:ascii="Arial" w:hAnsi="Arial" w:cs="Arial"/>
          <w:sz w:val="24"/>
          <w:szCs w:val="24"/>
        </w:rPr>
        <w:br/>
        <w:t>171.4</w:t>
      </w:r>
      <w:r w:rsidRPr="00E17CF9">
        <w:rPr>
          <w:rFonts w:ascii="Arial" w:hAnsi="Arial" w:cs="Arial"/>
          <w:sz w:val="24"/>
          <w:szCs w:val="24"/>
        </w:rPr>
        <w:br/>
        <w:t>1 245. 8] 270.3 294.8] 319.4]344.0 368. 7|393.0]417.7 luu2, 1 [u66.8 [491.6 [516,0/540.6)</w:t>
      </w:r>
      <w:r w:rsidRPr="00E17CF9">
        <w:rPr>
          <w:rFonts w:ascii="Arial" w:hAnsi="Arial" w:cs="Arial"/>
          <w:sz w:val="24"/>
          <w:szCs w:val="24"/>
        </w:rPr>
        <w:br/>
      </w:r>
      <w:r w:rsidRPr="00E17CF9">
        <w:rPr>
          <w:rFonts w:ascii="Arial" w:hAnsi="Arial" w:cs="Arial"/>
          <w:sz w:val="24"/>
          <w:szCs w:val="24"/>
        </w:rPr>
        <w:br/>
        <w:t>86 1</w:t>
      </w:r>
      <w:r w:rsidRPr="00E17CF9">
        <w:rPr>
          <w:rFonts w:ascii="Arial" w:hAnsi="Arial" w:cs="Arial"/>
          <w:sz w:val="24"/>
          <w:szCs w:val="24"/>
        </w:rPr>
        <w:br/>
        <w:t>92</w:t>
      </w:r>
      <w:r w:rsidRPr="00E17CF9">
        <w:rPr>
          <w:rFonts w:ascii="Arial" w:hAnsi="Arial" w:cs="Arial"/>
          <w:sz w:val="24"/>
          <w:szCs w:val="24"/>
        </w:rPr>
        <w:br/>
      </w:r>
      <w:r w:rsidRPr="00E17CF9">
        <w:rPr>
          <w:rFonts w:ascii="Arial" w:hAnsi="Arial" w:cs="Arial"/>
          <w:sz w:val="24"/>
          <w:szCs w:val="24"/>
        </w:rPr>
        <w:br/>
        <w:t>89,8|102.6/115.5 128.3]141.0|153, 9] 166.7</w:t>
      </w:r>
      <w:r w:rsidRPr="00E17CF9">
        <w:rPr>
          <w:rFonts w:ascii="Arial" w:hAnsi="Arial" w:cs="Arial"/>
          <w:sz w:val="24"/>
          <w:szCs w:val="24"/>
        </w:rPr>
        <w:br/>
        <w:t>| 98.4/112.4 126.6] 140.6] 154.7] 168. 7|</w:t>
      </w:r>
      <w:r w:rsidRPr="00E17CF9">
        <w:rPr>
          <w:rFonts w:ascii="Arial" w:hAnsi="Arial" w:cs="Arial"/>
          <w:sz w:val="24"/>
          <w:szCs w:val="24"/>
        </w:rPr>
        <w:br/>
        <w:t>75.0] 90.0 |105. 0120. 0/135. 0/150. 0/ 165.0 179.9</w:t>
      </w:r>
      <w:r w:rsidRPr="00E17CF9">
        <w:rPr>
          <w:rFonts w:ascii="Arial" w:hAnsi="Arial" w:cs="Arial"/>
          <w:sz w:val="24"/>
          <w:szCs w:val="24"/>
        </w:rPr>
        <w:br/>
      </w:r>
      <w:r w:rsidRPr="00E17CF9">
        <w:rPr>
          <w:rFonts w:ascii="Arial" w:hAnsi="Arial" w:cs="Arial"/>
          <w:sz w:val="24"/>
          <w:szCs w:val="24"/>
        </w:rPr>
        <w:br/>
        <w:t>=</w:t>
      </w:r>
      <w:r w:rsidRPr="00E17CF9">
        <w:rPr>
          <w:rFonts w:ascii="Arial" w:hAnsi="Arial" w:cs="Arial"/>
          <w:sz w:val="24"/>
          <w:szCs w:val="24"/>
        </w:rPr>
        <w:br/>
      </w:r>
      <w:r w:rsidRPr="00E17CF9">
        <w:rPr>
          <w:rFonts w:ascii="Arial" w:hAnsi="Arial" w:cs="Arial"/>
          <w:sz w:val="24"/>
          <w:szCs w:val="24"/>
        </w:rPr>
        <w:br/>
        <w:t>al ofc</w:t>
      </w:r>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t>nl</w:t>
      </w:r>
      <w:proofErr w:type="spellEnd"/>
      <w:r w:rsidRPr="00E17CF9">
        <w:rPr>
          <w:rFonts w:ascii="Arial" w:hAnsi="Arial" w:cs="Arial"/>
          <w:sz w:val="24"/>
          <w:szCs w:val="24"/>
        </w:rPr>
        <w:t xml:space="preserve"> ala</w:t>
      </w:r>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t>cle</w:t>
      </w:r>
      <w:proofErr w:type="spellEnd"/>
      <w:r w:rsidRPr="00E17CF9">
        <w:rPr>
          <w:rFonts w:ascii="Arial" w:hAnsi="Arial" w:cs="Arial"/>
          <w:sz w:val="24"/>
          <w:szCs w:val="24"/>
        </w:rPr>
        <w:t>{[s</w:t>
      </w:r>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t>alsalo</w:t>
      </w:r>
      <w:proofErr w:type="spellEnd"/>
      <w:r w:rsidRPr="00E17CF9">
        <w:rPr>
          <w:rFonts w:ascii="Arial" w:hAnsi="Arial" w:cs="Arial"/>
          <w:sz w:val="24"/>
          <w:szCs w:val="24"/>
        </w:rPr>
        <w:br/>
      </w:r>
      <w:r w:rsidRPr="00E17CF9">
        <w:rPr>
          <w:rFonts w:ascii="Arial" w:hAnsi="Arial" w:cs="Arial"/>
          <w:sz w:val="24"/>
          <w:szCs w:val="24"/>
        </w:rPr>
        <w:br/>
        <w:t>alate.</w:t>
      </w:r>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t>mp</w:t>
      </w:r>
      <w:proofErr w:type="spellEnd"/>
      <w:r w:rsidRPr="00E17CF9">
        <w:rPr>
          <w:rFonts w:ascii="Arial" w:hAnsi="Arial" w:cs="Arial"/>
          <w:sz w:val="24"/>
          <w:szCs w:val="24"/>
        </w:rPr>
        <w:t xml:space="preserve"> </w:t>
      </w:r>
      <w:proofErr w:type="spellStart"/>
      <w:r w:rsidRPr="00E17CF9">
        <w:rPr>
          <w:rFonts w:ascii="Arial" w:hAnsi="Arial" w:cs="Arial"/>
          <w:sz w:val="24"/>
          <w:szCs w:val="24"/>
        </w:rPr>
        <w:t>wolyn</w:t>
      </w:r>
      <w:proofErr w:type="spellEnd"/>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t>eftele</w:t>
      </w:r>
      <w:proofErr w:type="spellEnd"/>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t>wl</w:t>
      </w:r>
      <w:proofErr w:type="spellEnd"/>
      <w:r w:rsidRPr="00E17CF9">
        <w:rPr>
          <w:rFonts w:ascii="Arial" w:hAnsi="Arial" w:cs="Arial"/>
          <w:sz w:val="24"/>
          <w:szCs w:val="24"/>
        </w:rPr>
        <w:t>-lo</w:t>
      </w:r>
      <w:r w:rsidRPr="00E17CF9">
        <w:rPr>
          <w:rFonts w:ascii="Arial" w:hAnsi="Arial" w:cs="Arial"/>
          <w:sz w:val="24"/>
          <w:szCs w:val="24"/>
        </w:rPr>
        <w:br/>
      </w:r>
      <w:r w:rsidRPr="00E17CF9">
        <w:rPr>
          <w:rFonts w:ascii="Arial" w:hAnsi="Arial" w:cs="Arial"/>
          <w:sz w:val="24"/>
          <w:szCs w:val="24"/>
        </w:rPr>
        <w:br/>
        <w:t>ae</w:t>
      </w:r>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t>os</w:t>
      </w:r>
      <w:proofErr w:type="spellEnd"/>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t>eftele</w:t>
      </w:r>
      <w:proofErr w:type="spellEnd"/>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lastRenderedPageBreak/>
        <w:t>ols</w:t>
      </w:r>
      <w:proofErr w:type="spellEnd"/>
      <w:r w:rsidRPr="00E17CF9">
        <w:rPr>
          <w:rFonts w:ascii="Arial" w:hAnsi="Arial" w:cs="Arial"/>
          <w:sz w:val="24"/>
          <w:szCs w:val="24"/>
        </w:rPr>
        <w:t xml:space="preserve"> a | </w:t>
      </w:r>
      <w:proofErr w:type="spellStart"/>
      <w:r w:rsidRPr="00E17CF9">
        <w:rPr>
          <w:rFonts w:ascii="Arial" w:hAnsi="Arial" w:cs="Arial"/>
          <w:sz w:val="24"/>
          <w:szCs w:val="24"/>
        </w:rPr>
        <w:t>ols</w:t>
      </w:r>
      <w:proofErr w:type="spellEnd"/>
      <w:r w:rsidRPr="00E17CF9">
        <w:rPr>
          <w:rFonts w:ascii="Arial" w:hAnsi="Arial" w:cs="Arial"/>
          <w:sz w:val="24"/>
          <w:szCs w:val="24"/>
        </w:rPr>
        <w:br/>
      </w:r>
      <w:r w:rsidRPr="00E17CF9">
        <w:rPr>
          <w:rFonts w:ascii="Arial" w:hAnsi="Arial" w:cs="Arial"/>
          <w:sz w:val="24"/>
          <w:szCs w:val="24"/>
        </w:rPr>
        <w:br/>
        <w:t xml:space="preserve">| = </w:t>
      </w:r>
      <w:proofErr w:type="spellStart"/>
      <w:r w:rsidRPr="00E17CF9">
        <w:rPr>
          <w:rFonts w:ascii="Arial" w:hAnsi="Arial" w:cs="Arial"/>
          <w:sz w:val="24"/>
          <w:szCs w:val="24"/>
        </w:rPr>
        <w:t>Bw</w:t>
      </w:r>
      <w:proofErr w:type="spellEnd"/>
      <w:r w:rsidRPr="00E17CF9">
        <w:rPr>
          <w:rFonts w:ascii="Arial" w:hAnsi="Arial" w:cs="Arial"/>
          <w:sz w:val="24"/>
          <w:szCs w:val="24"/>
        </w:rPr>
        <w:t>) e[r</w:t>
      </w:r>
      <w:r w:rsidRPr="00E17CF9">
        <w:rPr>
          <w:rFonts w:ascii="Arial" w:hAnsi="Arial" w:cs="Arial"/>
          <w:sz w:val="24"/>
          <w:szCs w:val="24"/>
        </w:rPr>
        <w:br/>
      </w:r>
      <w:r w:rsidRPr="00E17CF9">
        <w:rPr>
          <w:rFonts w:ascii="Arial" w:hAnsi="Arial" w:cs="Arial"/>
          <w:sz w:val="24"/>
          <w:szCs w:val="24"/>
        </w:rPr>
        <w:br/>
        <w:t xml:space="preserve">a) </w:t>
      </w:r>
      <w:proofErr w:type="spellStart"/>
      <w:r w:rsidRPr="00E17CF9">
        <w:rPr>
          <w:rFonts w:ascii="Arial" w:hAnsi="Arial" w:cs="Arial"/>
          <w:sz w:val="24"/>
          <w:szCs w:val="24"/>
        </w:rPr>
        <w:t>olals</w:t>
      </w:r>
      <w:proofErr w:type="spellEnd"/>
      <w:r w:rsidRPr="00E17CF9">
        <w:rPr>
          <w:rFonts w:ascii="Arial" w:hAnsi="Arial" w:cs="Arial"/>
          <w:sz w:val="24"/>
          <w:szCs w:val="24"/>
        </w:rPr>
        <w:br/>
      </w:r>
      <w:r w:rsidRPr="00E17CF9">
        <w:rPr>
          <w:rFonts w:ascii="Arial" w:hAnsi="Arial" w:cs="Arial"/>
          <w:sz w:val="24"/>
          <w:szCs w:val="24"/>
        </w:rPr>
        <w:br/>
        <w:t>H-Jele</w:t>
      </w:r>
      <w:r w:rsidRPr="00E17CF9">
        <w:rPr>
          <w:rFonts w:ascii="Arial" w:hAnsi="Arial" w:cs="Arial"/>
          <w:sz w:val="24"/>
          <w:szCs w:val="24"/>
        </w:rPr>
        <w:br/>
      </w:r>
      <w:r w:rsidRPr="00E17CF9">
        <w:rPr>
          <w:rFonts w:ascii="Arial" w:hAnsi="Arial" w:cs="Arial"/>
          <w:sz w:val="24"/>
          <w:szCs w:val="24"/>
        </w:rPr>
        <w:br/>
        <w:t>Q -]T mM a</w:t>
      </w:r>
      <w:r w:rsidRPr="00E17CF9">
        <w:rPr>
          <w:rFonts w:ascii="Arial" w:hAnsi="Arial" w:cs="Arial"/>
          <w:sz w:val="24"/>
          <w:szCs w:val="24"/>
        </w:rPr>
        <w:br/>
        <w:t xml:space="preserve">n </w:t>
      </w:r>
      <w:proofErr w:type="spellStart"/>
      <w:r w:rsidRPr="00E17CF9">
        <w:rPr>
          <w:rFonts w:ascii="Arial" w:hAnsi="Arial" w:cs="Arial"/>
          <w:sz w:val="24"/>
          <w:szCs w:val="24"/>
        </w:rPr>
        <w:t>alo</w:t>
      </w:r>
      <w:proofErr w:type="spellEnd"/>
      <w:r w:rsidRPr="00E17CF9">
        <w:rPr>
          <w:rFonts w:ascii="Arial" w:hAnsi="Arial" w:cs="Arial"/>
          <w:sz w:val="24"/>
          <w:szCs w:val="24"/>
        </w:rPr>
        <w:br/>
      </w:r>
      <w:proofErr w:type="spellStart"/>
      <w:r w:rsidRPr="00E17CF9">
        <w:rPr>
          <w:rFonts w:ascii="Arial" w:hAnsi="Arial" w:cs="Arial"/>
          <w:sz w:val="24"/>
          <w:szCs w:val="24"/>
        </w:rPr>
        <w:t>N o</w:t>
      </w:r>
      <w:proofErr w:type="spellEnd"/>
      <w:r w:rsidRPr="00E17CF9">
        <w:rPr>
          <w:rFonts w:ascii="Arial" w:hAnsi="Arial" w:cs="Arial"/>
          <w:sz w:val="24"/>
          <w:szCs w:val="24"/>
        </w:rPr>
        <w:t>;</w:t>
      </w:r>
      <w:r w:rsidRPr="00E17CF9">
        <w:rPr>
          <w:rFonts w:ascii="Arial" w:hAnsi="Arial" w:cs="Arial"/>
          <w:sz w:val="24"/>
          <w:szCs w:val="24"/>
        </w:rPr>
        <w:br/>
      </w:r>
      <w:r w:rsidRPr="00E17CF9">
        <w:rPr>
          <w:rFonts w:ascii="Arial" w:hAnsi="Arial" w:cs="Arial"/>
          <w:sz w:val="24"/>
          <w:szCs w:val="24"/>
        </w:rPr>
        <w:br/>
        <w:t>[263] 2.5] 30.5 [</w:t>
      </w:r>
      <w:proofErr w:type="spellStart"/>
      <w:r w:rsidRPr="00E17CF9">
        <w:rPr>
          <w:rFonts w:ascii="Arial" w:hAnsi="Arial" w:cs="Arial"/>
          <w:sz w:val="24"/>
          <w:szCs w:val="24"/>
        </w:rPr>
        <w:t>oso</w:t>
      </w:r>
      <w:proofErr w:type="spellEnd"/>
      <w:r w:rsidRPr="00E17CF9">
        <w:rPr>
          <w:rFonts w:ascii="Arial" w:hAnsi="Arial" w:cs="Arial"/>
          <w:sz w:val="24"/>
          <w:szCs w:val="24"/>
        </w:rPr>
        <w:t xml:space="preserve"> 6] 3.1 |65.8] 72.3] 7.9] 8]</w:t>
      </w:r>
      <w:r w:rsidRPr="00E17CF9">
        <w:rPr>
          <w:rFonts w:ascii="Arial" w:hAnsi="Arial" w:cs="Arial"/>
          <w:sz w:val="24"/>
          <w:szCs w:val="24"/>
        </w:rPr>
        <w:br/>
      </w:r>
      <w:r w:rsidRPr="00E17CF9">
        <w:rPr>
          <w:rFonts w:ascii="Arial" w:hAnsi="Arial" w:cs="Arial"/>
          <w:sz w:val="24"/>
          <w:szCs w:val="24"/>
        </w:rPr>
        <w:br/>
        <w:t>122.97</w:t>
      </w:r>
      <w:r w:rsidRPr="00E17CF9">
        <w:rPr>
          <w:rFonts w:ascii="Arial" w:hAnsi="Arial" w:cs="Arial"/>
          <w:sz w:val="24"/>
          <w:szCs w:val="24"/>
        </w:rPr>
        <w:br/>
      </w:r>
      <w:r w:rsidRPr="00E17CF9">
        <w:rPr>
          <w:rFonts w:ascii="Arial" w:hAnsi="Arial" w:cs="Arial"/>
          <w:sz w:val="24"/>
          <w:szCs w:val="24"/>
        </w:rPr>
        <w:br/>
        <w:t>57.7 76.9] 96.2</w:t>
      </w:r>
      <w:r w:rsidRPr="00E17CF9">
        <w:rPr>
          <w:rFonts w:ascii="Arial" w:hAnsi="Arial" w:cs="Arial"/>
          <w:sz w:val="24"/>
          <w:szCs w:val="24"/>
        </w:rPr>
        <w:br/>
      </w:r>
      <w:r w:rsidRPr="00E17CF9">
        <w:rPr>
          <w:rFonts w:ascii="Arial" w:hAnsi="Arial" w:cs="Arial"/>
          <w:sz w:val="24"/>
          <w:szCs w:val="24"/>
        </w:rPr>
        <w:br/>
        <w:t>73.7</w:t>
      </w:r>
      <w:r w:rsidRPr="00E17CF9">
        <w:rPr>
          <w:rFonts w:ascii="Arial" w:hAnsi="Arial" w:cs="Arial"/>
          <w:sz w:val="24"/>
          <w:szCs w:val="24"/>
        </w:rPr>
        <w:br/>
      </w:r>
      <w:r w:rsidRPr="00E17CF9">
        <w:rPr>
          <w:rFonts w:ascii="Arial" w:hAnsi="Arial" w:cs="Arial"/>
          <w:sz w:val="24"/>
          <w:szCs w:val="24"/>
        </w:rPr>
        <w:br/>
        <w:t>[#22] 56.2</w:t>
      </w:r>
      <w:r w:rsidRPr="00E17CF9">
        <w:rPr>
          <w:rFonts w:ascii="Arial" w:hAnsi="Arial" w:cs="Arial"/>
          <w:sz w:val="24"/>
          <w:szCs w:val="24"/>
        </w:rPr>
        <w:br/>
        <w:t>45.0</w:t>
      </w:r>
      <w:r w:rsidRPr="00E17CF9">
        <w:rPr>
          <w:rFonts w:ascii="Arial" w:hAnsi="Arial" w:cs="Arial"/>
          <w:sz w:val="24"/>
          <w:szCs w:val="24"/>
        </w:rPr>
        <w:br/>
      </w:r>
      <w:proofErr w:type="spellStart"/>
      <w:r w:rsidRPr="00E17CF9">
        <w:rPr>
          <w:rFonts w:ascii="Arial" w:hAnsi="Arial" w:cs="Arial"/>
          <w:sz w:val="24"/>
          <w:szCs w:val="24"/>
        </w:rPr>
        <w:t>sss</w:t>
      </w:r>
      <w:proofErr w:type="spellEnd"/>
      <w:r w:rsidRPr="00E17CF9">
        <w:rPr>
          <w:rFonts w:ascii="Arial" w:hAnsi="Arial" w:cs="Arial"/>
          <w:sz w:val="24"/>
          <w:szCs w:val="24"/>
        </w:rPr>
        <w:t xml:space="preserve"> | </w:t>
      </w:r>
      <w:proofErr w:type="spellStart"/>
      <w:r w:rsidRPr="00E17CF9">
        <w:rPr>
          <w:rFonts w:ascii="Arial" w:hAnsi="Arial" w:cs="Arial"/>
          <w:sz w:val="24"/>
          <w:szCs w:val="24"/>
        </w:rPr>
        <w:t>vo</w:t>
      </w:r>
      <w:proofErr w:type="spellEnd"/>
      <w:r w:rsidRPr="00E17CF9">
        <w:rPr>
          <w:rFonts w:ascii="Arial" w:hAnsi="Arial" w:cs="Arial"/>
          <w:sz w:val="24"/>
          <w:szCs w:val="24"/>
        </w:rPr>
        <w:t xml:space="preserve"> | an | | </w:t>
      </w:r>
      <w:proofErr w:type="spellStart"/>
      <w:r w:rsidRPr="00E17CF9">
        <w:rPr>
          <w:rFonts w:ascii="Arial" w:hAnsi="Arial" w:cs="Arial"/>
          <w:sz w:val="24"/>
          <w:szCs w:val="24"/>
        </w:rPr>
        <w:t>naa</w:t>
      </w:r>
      <w:proofErr w:type="spellEnd"/>
      <w:r w:rsidRPr="00E17CF9">
        <w:rPr>
          <w:rFonts w:ascii="Arial" w:hAnsi="Arial" w:cs="Arial"/>
          <w:sz w:val="24"/>
          <w:szCs w:val="24"/>
        </w:rPr>
        <w:t>] o8.a[ 0.2] 96.2 [112.2] 128.2] 144.3</w:t>
      </w:r>
      <w:r w:rsidRPr="00E17CF9">
        <w:rPr>
          <w:rFonts w:ascii="Arial" w:hAnsi="Arial" w:cs="Arial"/>
          <w:sz w:val="24"/>
          <w:szCs w:val="24"/>
        </w:rPr>
        <w:br/>
      </w:r>
      <w:r w:rsidRPr="00E17CF9">
        <w:rPr>
          <w:rFonts w:ascii="Arial" w:hAnsi="Arial" w:cs="Arial"/>
          <w:sz w:val="24"/>
          <w:szCs w:val="24"/>
        </w:rPr>
        <w:br/>
        <w:t>Ls] ~~</w:t>
      </w:r>
      <w:r w:rsidRPr="00E17CF9">
        <w:rPr>
          <w:rFonts w:ascii="Arial" w:hAnsi="Arial" w:cs="Arial"/>
          <w:sz w:val="24"/>
          <w:szCs w:val="24"/>
        </w:rPr>
        <w:br/>
        <w:t>6 a</w:t>
      </w:r>
      <w:r w:rsidRPr="00E17CF9">
        <w:rPr>
          <w:rFonts w:ascii="Arial" w:hAnsi="Arial" w:cs="Arial"/>
          <w:sz w:val="24"/>
          <w:szCs w:val="24"/>
        </w:rPr>
        <w:br/>
        <w:t>- ~</w:t>
      </w:r>
      <w:r w:rsidRPr="00E17CF9">
        <w:rPr>
          <w:rFonts w:ascii="Arial" w:hAnsi="Arial" w:cs="Arial"/>
          <w:sz w:val="24"/>
          <w:szCs w:val="24"/>
        </w:rPr>
        <w:br/>
      </w:r>
      <w:r w:rsidRPr="00E17CF9">
        <w:rPr>
          <w:rFonts w:ascii="Arial" w:hAnsi="Arial" w:cs="Arial"/>
          <w:sz w:val="24"/>
          <w:szCs w:val="24"/>
        </w:rPr>
        <w:br/>
        <w:t>SLONIW 44d LASS</w:t>
      </w:r>
      <w:r w:rsidRPr="00E17CF9">
        <w:rPr>
          <w:rFonts w:ascii="Arial" w:hAnsi="Arial" w:cs="Arial"/>
          <w:sz w:val="24"/>
          <w:szCs w:val="24"/>
        </w:rPr>
        <w:br/>
      </w:r>
      <w:r w:rsidRPr="00E17CF9">
        <w:rPr>
          <w:rFonts w:ascii="Arial" w:hAnsi="Arial" w:cs="Arial"/>
          <w:sz w:val="24"/>
          <w:szCs w:val="24"/>
        </w:rPr>
        <w:br/>
        <w:t>=</w:t>
      </w:r>
      <w:r w:rsidRPr="00E17CF9">
        <w:rPr>
          <w:rFonts w:ascii="Arial" w:hAnsi="Arial" w:cs="Arial"/>
          <w:sz w:val="24"/>
          <w:szCs w:val="24"/>
        </w:rPr>
        <w:br/>
        <w:t>=</w:t>
      </w:r>
      <w:r w:rsidRPr="00E17CF9">
        <w:rPr>
          <w:rFonts w:ascii="Arial" w:hAnsi="Arial" w:cs="Arial"/>
          <w:sz w:val="24"/>
          <w:szCs w:val="24"/>
        </w:rPr>
        <w:br/>
      </w:r>
      <w:proofErr w:type="spellStart"/>
      <w:r w:rsidRPr="00E17CF9">
        <w:rPr>
          <w:rFonts w:ascii="Arial" w:hAnsi="Arial" w:cs="Arial"/>
          <w:sz w:val="24"/>
          <w:szCs w:val="24"/>
        </w:rPr>
        <w:t>myst</w:t>
      </w:r>
      <w:proofErr w:type="spellEnd"/>
      <w:r w:rsidRPr="00E17CF9">
        <w:rPr>
          <w:rFonts w:ascii="Arial" w:hAnsi="Arial" w:cs="Arial"/>
          <w:sz w:val="24"/>
          <w:szCs w:val="24"/>
        </w:rPr>
        <w:t xml:space="preserve"> </w:t>
      </w:r>
      <w:proofErr w:type="spellStart"/>
      <w:r w:rsidRPr="00E17CF9">
        <w:rPr>
          <w:rFonts w:ascii="Arial" w:hAnsi="Arial" w:cs="Arial"/>
          <w:sz w:val="24"/>
          <w:szCs w:val="24"/>
        </w:rPr>
        <w:t>i</w:t>
      </w:r>
      <w:proofErr w:type="spellEnd"/>
      <w:r w:rsidRPr="00E17CF9">
        <w:rPr>
          <w:rFonts w:ascii="Arial" w:hAnsi="Arial" w:cs="Arial"/>
          <w:sz w:val="24"/>
          <w:szCs w:val="24"/>
        </w:rPr>
        <w:br/>
        <w:t>N [SN LN</w:t>
      </w:r>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t>vay</w:t>
      </w:r>
      <w:proofErr w:type="spellEnd"/>
      <w:r w:rsidRPr="00E17CF9">
        <w:rPr>
          <w:rFonts w:ascii="Arial" w:hAnsi="Arial" w:cs="Arial"/>
          <w:sz w:val="24"/>
          <w:szCs w:val="24"/>
        </w:rPr>
        <w:br/>
        <w:t>3)</w:t>
      </w:r>
      <w:r w:rsidRPr="00E17CF9">
        <w:rPr>
          <w:rFonts w:ascii="Arial" w:hAnsi="Arial" w:cs="Arial"/>
          <w:sz w:val="24"/>
          <w:szCs w:val="24"/>
        </w:rPr>
        <w:br/>
        <w:t>&lt;</w:t>
      </w:r>
      <w:r w:rsidRPr="00E17CF9">
        <w:rPr>
          <w:rFonts w:ascii="Arial" w:hAnsi="Arial" w:cs="Arial"/>
          <w:sz w:val="24"/>
          <w:szCs w:val="24"/>
        </w:rPr>
        <w:br/>
        <w:t>po</w:t>
      </w:r>
      <w:r w:rsidRPr="00E17CF9">
        <w:rPr>
          <w:rFonts w:ascii="Arial" w:hAnsi="Arial" w:cs="Arial"/>
          <w:sz w:val="24"/>
          <w:szCs w:val="24"/>
        </w:rPr>
        <w:br/>
        <w:t>a</w:t>
      </w:r>
      <w:r w:rsidRPr="00E17CF9">
        <w:rPr>
          <w:rFonts w:ascii="Arial" w:hAnsi="Arial" w:cs="Arial"/>
          <w:sz w:val="24"/>
          <w:szCs w:val="24"/>
        </w:rPr>
        <w:br/>
      </w:r>
      <w:r w:rsidRPr="00E17CF9">
        <w:rPr>
          <w:rFonts w:ascii="Arial" w:hAnsi="Arial" w:cs="Arial"/>
          <w:sz w:val="24"/>
          <w:szCs w:val="24"/>
        </w:rPr>
        <w:lastRenderedPageBreak/>
        <w:t>2</w:t>
      </w:r>
      <w:r w:rsidRPr="00E17CF9">
        <w:rPr>
          <w:rFonts w:ascii="Arial" w:hAnsi="Arial" w:cs="Arial"/>
          <w:sz w:val="24"/>
          <w:szCs w:val="24"/>
        </w:rPr>
        <w:br/>
        <w:t>un</w:t>
      </w:r>
      <w:r w:rsidRPr="00E17CF9">
        <w:rPr>
          <w:rFonts w:ascii="Arial" w:hAnsi="Arial" w:cs="Arial"/>
          <w:sz w:val="24"/>
          <w:szCs w:val="24"/>
        </w:rPr>
        <w:br/>
      </w:r>
      <w:r w:rsidRPr="00E17CF9">
        <w:rPr>
          <w:rFonts w:ascii="Arial" w:hAnsi="Arial" w:cs="Arial"/>
          <w:sz w:val="24"/>
          <w:szCs w:val="24"/>
        </w:rPr>
        <w:br/>
        <w:t>fare [</w:t>
      </w:r>
      <w:proofErr w:type="spellStart"/>
      <w:r w:rsidRPr="00E17CF9">
        <w:rPr>
          <w:rFonts w:ascii="Arial" w:hAnsi="Arial" w:cs="Arial"/>
          <w:sz w:val="24"/>
          <w:szCs w:val="24"/>
        </w:rPr>
        <w:t>ar</w:t>
      </w:r>
      <w:proofErr w:type="spellEnd"/>
      <w:r w:rsidRPr="00E17CF9">
        <w:rPr>
          <w:rFonts w:ascii="Arial" w:hAnsi="Arial" w:cs="Arial"/>
          <w:sz w:val="24"/>
          <w:szCs w:val="24"/>
        </w:rPr>
        <w:t xml:space="preserve"> </w:t>
      </w:r>
      <w:proofErr w:type="spellStart"/>
      <w:r w:rsidRPr="00E17CF9">
        <w:rPr>
          <w:rFonts w:ascii="Arial" w:hAnsi="Arial" w:cs="Arial"/>
          <w:sz w:val="24"/>
          <w:szCs w:val="24"/>
        </w:rPr>
        <w:t>fas</w:t>
      </w:r>
      <w:proofErr w:type="spellEnd"/>
      <w:r w:rsidRPr="00E17CF9">
        <w:rPr>
          <w:rFonts w:ascii="Arial" w:hAnsi="Arial" w:cs="Arial"/>
          <w:sz w:val="24"/>
          <w:szCs w:val="24"/>
        </w:rPr>
        <w:br/>
      </w:r>
      <w:proofErr w:type="spellStart"/>
      <w:r w:rsidRPr="00E17CF9">
        <w:rPr>
          <w:rFonts w:ascii="Arial" w:hAnsi="Arial" w:cs="Arial"/>
          <w:sz w:val="24"/>
          <w:szCs w:val="24"/>
        </w:rPr>
        <w:t>iaee</w:t>
      </w:r>
      <w:proofErr w:type="spellEnd"/>
      <w:r w:rsidRPr="00E17CF9">
        <w:rPr>
          <w:rFonts w:ascii="Arial" w:hAnsi="Arial" w:cs="Arial"/>
          <w:sz w:val="24"/>
          <w:szCs w:val="24"/>
        </w:rPr>
        <w:t xml:space="preserve"> | ae | |</w:t>
      </w:r>
      <w:r w:rsidRPr="00E17CF9">
        <w:rPr>
          <w:rFonts w:ascii="Arial" w:hAnsi="Arial" w:cs="Arial"/>
          <w:sz w:val="24"/>
          <w:szCs w:val="24"/>
        </w:rPr>
        <w:br/>
      </w:r>
      <w:r w:rsidRPr="00E17CF9">
        <w:rPr>
          <w:rFonts w:ascii="Arial" w:hAnsi="Arial" w:cs="Arial"/>
          <w:sz w:val="24"/>
          <w:szCs w:val="24"/>
        </w:rPr>
        <w:br/>
        <w:t>Page 127</w:t>
      </w:r>
      <w:r w:rsidRPr="00E17CF9">
        <w:rPr>
          <w:rFonts w:ascii="Arial" w:hAnsi="Arial" w:cs="Arial"/>
          <w:sz w:val="24"/>
          <w:szCs w:val="24"/>
        </w:rPr>
        <w:br/>
      </w:r>
      <w:r w:rsidRPr="00E17CF9">
        <w:rPr>
          <w:rFonts w:ascii="Arial" w:hAnsi="Arial" w:cs="Arial"/>
          <w:sz w:val="24"/>
          <w:szCs w:val="24"/>
        </w:rPr>
        <w:br/>
      </w:r>
    </w:p>
    <w:p w14:paraId="4F0C5A2E" w14:textId="77777777" w:rsidR="00F360D6" w:rsidRPr="00E17CF9" w:rsidRDefault="00000000">
      <w:pPr>
        <w:pStyle w:val="Heading2"/>
        <w:rPr>
          <w:rFonts w:ascii="Arial" w:hAnsi="Arial" w:cs="Arial"/>
          <w:sz w:val="24"/>
          <w:szCs w:val="24"/>
        </w:rPr>
      </w:pPr>
      <w:r w:rsidRPr="00E17CF9">
        <w:rPr>
          <w:rFonts w:ascii="Arial" w:hAnsi="Arial" w:cs="Arial"/>
          <w:sz w:val="24"/>
          <w:szCs w:val="24"/>
        </w:rPr>
        <w:t>Page 126</w:t>
      </w:r>
    </w:p>
    <w:p w14:paraId="27EC7D70" w14:textId="77777777" w:rsidR="00F360D6" w:rsidRPr="00E17CF9" w:rsidRDefault="00000000">
      <w:pPr>
        <w:rPr>
          <w:rFonts w:ascii="Arial" w:hAnsi="Arial" w:cs="Arial"/>
          <w:sz w:val="24"/>
          <w:szCs w:val="24"/>
        </w:rPr>
      </w:pPr>
      <w:r w:rsidRPr="00E17CF9">
        <w:rPr>
          <w:rFonts w:ascii="Arial" w:hAnsi="Arial" w:cs="Arial"/>
          <w:sz w:val="24"/>
          <w:szCs w:val="24"/>
        </w:rPr>
        <w:t>x , x</w:t>
      </w:r>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t>Ms</w:t>
      </w:r>
      <w:proofErr w:type="spellEnd"/>
      <w:r w:rsidRPr="00E17CF9">
        <w:rPr>
          <w:rFonts w:ascii="Arial" w:hAnsi="Arial" w:cs="Arial"/>
          <w:sz w:val="24"/>
          <w:szCs w:val="24"/>
        </w:rPr>
        <w:br/>
        <w:t>wo</w:t>
      </w:r>
      <w:r w:rsidRPr="00E17CF9">
        <w:rPr>
          <w:rFonts w:ascii="Arial" w:hAnsi="Arial" w:cs="Arial"/>
          <w:sz w:val="24"/>
          <w:szCs w:val="24"/>
        </w:rPr>
        <w:br/>
        <w:t>NN</w:t>
      </w:r>
      <w:r w:rsidRPr="00E17CF9">
        <w:rPr>
          <w:rFonts w:ascii="Arial" w:hAnsi="Arial" w:cs="Arial"/>
          <w:sz w:val="24"/>
          <w:szCs w:val="24"/>
        </w:rPr>
        <w:br/>
      </w:r>
      <w:r w:rsidRPr="00E17CF9">
        <w:rPr>
          <w:rFonts w:ascii="Arial" w:hAnsi="Arial" w:cs="Arial"/>
          <w:sz w:val="24"/>
          <w:szCs w:val="24"/>
        </w:rPr>
        <w:br/>
        <w:t>921</w:t>
      </w:r>
      <w:r w:rsidRPr="00E17CF9">
        <w:rPr>
          <w:rFonts w:ascii="Arial" w:hAnsi="Arial" w:cs="Arial"/>
          <w:sz w:val="24"/>
          <w:szCs w:val="24"/>
        </w:rPr>
        <w:br/>
        <w:t>86LL</w:t>
      </w:r>
      <w:r w:rsidRPr="00E17CF9">
        <w:rPr>
          <w:rFonts w:ascii="Arial" w:hAnsi="Arial" w:cs="Arial"/>
          <w:sz w:val="24"/>
          <w:szCs w:val="24"/>
        </w:rPr>
        <w:br/>
      </w:r>
      <w:r w:rsidRPr="00E17CF9">
        <w:rPr>
          <w:rFonts w:ascii="Arial" w:hAnsi="Arial" w:cs="Arial"/>
          <w:sz w:val="24"/>
          <w:szCs w:val="24"/>
        </w:rPr>
        <w:br/>
        <w:t>ZSOL</w:t>
      </w:r>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t>sueay</w:t>
      </w:r>
      <w:proofErr w:type="spellEnd"/>
      <w:r w:rsidRPr="00E17CF9">
        <w:rPr>
          <w:rFonts w:ascii="Arial" w:hAnsi="Arial" w:cs="Arial"/>
          <w:sz w:val="24"/>
          <w:szCs w:val="24"/>
        </w:rPr>
        <w:t xml:space="preserve"> </w:t>
      </w:r>
      <w:proofErr w:type="spellStart"/>
      <w:r w:rsidRPr="00E17CF9">
        <w:rPr>
          <w:rFonts w:ascii="Arial" w:hAnsi="Arial" w:cs="Arial"/>
          <w:sz w:val="24"/>
          <w:szCs w:val="24"/>
        </w:rPr>
        <w:t>aGueyd</w:t>
      </w:r>
      <w:proofErr w:type="spellEnd"/>
      <w:r w:rsidRPr="00E17CF9">
        <w:rPr>
          <w:rFonts w:ascii="Arial" w:hAnsi="Arial" w:cs="Arial"/>
          <w:sz w:val="24"/>
          <w:szCs w:val="24"/>
        </w:rPr>
        <w:t xml:space="preserve"> </w:t>
      </w:r>
      <w:proofErr w:type="spellStart"/>
      <w:r w:rsidRPr="00E17CF9">
        <w:rPr>
          <w:rFonts w:ascii="Arial" w:hAnsi="Arial" w:cs="Arial"/>
          <w:sz w:val="24"/>
          <w:szCs w:val="24"/>
        </w:rPr>
        <w:t>Burpeasy</w:t>
      </w:r>
      <w:proofErr w:type="spellEnd"/>
      <w:r w:rsidRPr="00E17CF9">
        <w:rPr>
          <w:rFonts w:ascii="Arial" w:hAnsi="Arial" w:cs="Arial"/>
          <w:sz w:val="24"/>
          <w:szCs w:val="24"/>
        </w:rPr>
        <w:br/>
      </w:r>
      <w:proofErr w:type="spellStart"/>
      <w:r w:rsidRPr="00E17CF9">
        <w:rPr>
          <w:rFonts w:ascii="Arial" w:hAnsi="Arial" w:cs="Arial"/>
          <w:sz w:val="24"/>
          <w:szCs w:val="24"/>
        </w:rPr>
        <w:t>yoin|D</w:t>
      </w:r>
      <w:proofErr w:type="spellEnd"/>
      <w:r w:rsidRPr="00E17CF9">
        <w:rPr>
          <w:rFonts w:ascii="Arial" w:hAnsi="Arial" w:cs="Arial"/>
          <w:sz w:val="24"/>
          <w:szCs w:val="24"/>
        </w:rPr>
        <w:t xml:space="preserve"> </w:t>
      </w:r>
      <w:proofErr w:type="spellStart"/>
      <w:r w:rsidRPr="00E17CF9">
        <w:rPr>
          <w:rFonts w:ascii="Arial" w:hAnsi="Arial" w:cs="Arial"/>
          <w:sz w:val="24"/>
          <w:szCs w:val="24"/>
        </w:rPr>
        <w:t>Suipeszyt</w:t>
      </w:r>
      <w:proofErr w:type="spellEnd"/>
      <w:r w:rsidRPr="00E17CF9">
        <w:rPr>
          <w:rFonts w:ascii="Arial" w:hAnsi="Arial" w:cs="Arial"/>
          <w:sz w:val="24"/>
          <w:szCs w:val="24"/>
        </w:rPr>
        <w:t xml:space="preserve"> 30 epis mo7z Busy</w:t>
      </w:r>
      <w:r w:rsidRPr="00E17CF9">
        <w:rPr>
          <w:rFonts w:ascii="Arial" w:hAnsi="Arial" w:cs="Arial"/>
          <w:sz w:val="24"/>
          <w:szCs w:val="24"/>
        </w:rPr>
        <w:br/>
      </w:r>
      <w:proofErr w:type="spellStart"/>
      <w:r w:rsidRPr="00E17CF9">
        <w:rPr>
          <w:rFonts w:ascii="Arial" w:hAnsi="Arial" w:cs="Arial"/>
          <w:sz w:val="24"/>
          <w:szCs w:val="24"/>
        </w:rPr>
        <w:t>peads</w:t>
      </w:r>
      <w:proofErr w:type="spellEnd"/>
      <w:r w:rsidRPr="00E17CF9">
        <w:rPr>
          <w:rFonts w:ascii="Arial" w:hAnsi="Arial" w:cs="Arial"/>
          <w:sz w:val="24"/>
          <w:szCs w:val="24"/>
        </w:rPr>
        <w:t xml:space="preserve"> </w:t>
      </w:r>
      <w:proofErr w:type="spellStart"/>
      <w:r w:rsidRPr="00E17CF9">
        <w:rPr>
          <w:rFonts w:ascii="Arial" w:hAnsi="Arial" w:cs="Arial"/>
          <w:sz w:val="24"/>
          <w:szCs w:val="24"/>
        </w:rPr>
        <w:t>ajpulds</w:t>
      </w:r>
      <w:proofErr w:type="spellEnd"/>
      <w:r w:rsidRPr="00E17CF9">
        <w:rPr>
          <w:rFonts w:ascii="Arial" w:hAnsi="Arial" w:cs="Arial"/>
          <w:sz w:val="24"/>
          <w:szCs w:val="24"/>
        </w:rPr>
        <w:t xml:space="preserve"> </w:t>
      </w:r>
      <w:proofErr w:type="spellStart"/>
      <w:r w:rsidRPr="00E17CF9">
        <w:rPr>
          <w:rFonts w:ascii="Arial" w:hAnsi="Arial" w:cs="Arial"/>
          <w:sz w:val="24"/>
          <w:szCs w:val="24"/>
        </w:rPr>
        <w:t>Bulpeauyt</w:t>
      </w:r>
      <w:proofErr w:type="spellEnd"/>
      <w:r w:rsidRPr="00E17CF9">
        <w:rPr>
          <w:rFonts w:ascii="Arial" w:hAnsi="Arial" w:cs="Arial"/>
          <w:sz w:val="24"/>
          <w:szCs w:val="24"/>
        </w:rPr>
        <w:t xml:space="preserve"> </w:t>
      </w:r>
      <w:proofErr w:type="spellStart"/>
      <w:r w:rsidRPr="00E17CF9">
        <w:rPr>
          <w:rFonts w:ascii="Arial" w:hAnsi="Arial" w:cs="Arial"/>
          <w:sz w:val="24"/>
          <w:szCs w:val="24"/>
        </w:rPr>
        <w:t>aaoejjy</w:t>
      </w:r>
      <w:proofErr w:type="spellEnd"/>
      <w:r w:rsidRPr="00E17CF9">
        <w:rPr>
          <w:rFonts w:ascii="Arial" w:hAnsi="Arial" w:cs="Arial"/>
          <w:sz w:val="24"/>
          <w:szCs w:val="24"/>
        </w:rPr>
        <w:t xml:space="preserve"> </w:t>
      </w:r>
      <w:proofErr w:type="spellStart"/>
      <w:r w:rsidRPr="00E17CF9">
        <w:rPr>
          <w:rFonts w:ascii="Arial" w:hAnsi="Arial" w:cs="Arial"/>
          <w:sz w:val="24"/>
          <w:szCs w:val="24"/>
        </w:rPr>
        <w:t>ejoueq</w:t>
      </w:r>
      <w:proofErr w:type="spellEnd"/>
      <w:r w:rsidRPr="00E17CF9">
        <w:rPr>
          <w:rFonts w:ascii="Arial" w:hAnsi="Arial" w:cs="Arial"/>
          <w:sz w:val="24"/>
          <w:szCs w:val="24"/>
        </w:rPr>
        <w:t xml:space="preserve"> seanbi4 418M07]</w:t>
      </w:r>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t>peads</w:t>
      </w:r>
      <w:proofErr w:type="spellEnd"/>
      <w:r w:rsidRPr="00E17CF9">
        <w:rPr>
          <w:rFonts w:ascii="Arial" w:hAnsi="Arial" w:cs="Arial"/>
          <w:sz w:val="24"/>
          <w:szCs w:val="24"/>
        </w:rPr>
        <w:t xml:space="preserve"> </w:t>
      </w:r>
      <w:proofErr w:type="spellStart"/>
      <w:r w:rsidRPr="00E17CF9">
        <w:rPr>
          <w:rFonts w:ascii="Arial" w:hAnsi="Arial" w:cs="Arial"/>
          <w:sz w:val="24"/>
          <w:szCs w:val="24"/>
        </w:rPr>
        <w:t>ajpuids</w:t>
      </w:r>
      <w:proofErr w:type="spellEnd"/>
      <w:r w:rsidRPr="00E17CF9">
        <w:rPr>
          <w:rFonts w:ascii="Arial" w:hAnsi="Arial" w:cs="Arial"/>
          <w:sz w:val="24"/>
          <w:szCs w:val="24"/>
        </w:rPr>
        <w:t xml:space="preserve"> </w:t>
      </w:r>
      <w:proofErr w:type="spellStart"/>
      <w:r w:rsidRPr="00E17CF9">
        <w:rPr>
          <w:rFonts w:ascii="Arial" w:hAnsi="Arial" w:cs="Arial"/>
          <w:sz w:val="24"/>
          <w:szCs w:val="24"/>
        </w:rPr>
        <w:t>Buipeaay</w:t>
      </w:r>
      <w:proofErr w:type="spellEnd"/>
      <w:r w:rsidRPr="00E17CF9">
        <w:rPr>
          <w:rFonts w:ascii="Arial" w:hAnsi="Arial" w:cs="Arial"/>
          <w:sz w:val="24"/>
          <w:szCs w:val="24"/>
        </w:rPr>
        <w:t xml:space="preserve">) s30Ueq </w:t>
      </w:r>
      <w:proofErr w:type="spellStart"/>
      <w:r w:rsidRPr="00E17CF9">
        <w:rPr>
          <w:rFonts w:ascii="Arial" w:hAnsi="Arial" w:cs="Arial"/>
          <w:sz w:val="24"/>
          <w:szCs w:val="24"/>
        </w:rPr>
        <w:t>seanbiy</w:t>
      </w:r>
      <w:proofErr w:type="spellEnd"/>
      <w:r w:rsidRPr="00E17CF9">
        <w:rPr>
          <w:rFonts w:ascii="Arial" w:hAnsi="Arial" w:cs="Arial"/>
          <w:sz w:val="24"/>
          <w:szCs w:val="24"/>
        </w:rPr>
        <w:t xml:space="preserve"> </w:t>
      </w:r>
      <w:proofErr w:type="spellStart"/>
      <w:r w:rsidRPr="00E17CF9">
        <w:rPr>
          <w:rFonts w:ascii="Arial" w:hAnsi="Arial" w:cs="Arial"/>
          <w:sz w:val="24"/>
          <w:szCs w:val="24"/>
        </w:rPr>
        <w:t>ueddn</w:t>
      </w:r>
      <w:proofErr w:type="spellEnd"/>
      <w:r w:rsidRPr="00E17CF9">
        <w:rPr>
          <w:rFonts w:ascii="Arial" w:hAnsi="Arial" w:cs="Arial"/>
          <w:sz w:val="24"/>
          <w:szCs w:val="24"/>
        </w:rPr>
        <w:br/>
        <w:t xml:space="preserve">SGVSH Sid </w:t>
      </w:r>
      <w:proofErr w:type="spellStart"/>
      <w:r w:rsidRPr="00E17CF9">
        <w:rPr>
          <w:rFonts w:ascii="Arial" w:hAnsi="Arial" w:cs="Arial"/>
          <w:sz w:val="24"/>
          <w:szCs w:val="24"/>
        </w:rPr>
        <w:t>ONINAdO</w:t>
      </w:r>
      <w:proofErr w:type="spellEnd"/>
      <w:r w:rsidRPr="00E17CF9">
        <w:rPr>
          <w:rFonts w:ascii="Arial" w:hAnsi="Arial" w:cs="Arial"/>
          <w:sz w:val="24"/>
          <w:szCs w:val="24"/>
        </w:rPr>
        <w:t xml:space="preserve"> 4319S </w:t>
      </w:r>
      <w:proofErr w:type="spellStart"/>
      <w:r w:rsidRPr="00E17CF9">
        <w:rPr>
          <w:rFonts w:ascii="Arial" w:hAnsi="Arial" w:cs="Arial"/>
          <w:sz w:val="24"/>
          <w:szCs w:val="24"/>
        </w:rPr>
        <w:t>YOsd</w:t>
      </w:r>
      <w:proofErr w:type="spellEnd"/>
      <w:r w:rsidRPr="00E17CF9">
        <w:rPr>
          <w:rFonts w:ascii="Arial" w:hAnsi="Arial" w:cs="Arial"/>
          <w:sz w:val="24"/>
          <w:szCs w:val="24"/>
        </w:rPr>
        <w:t xml:space="preserve"> </w:t>
      </w:r>
      <w:proofErr w:type="spellStart"/>
      <w:r w:rsidRPr="00E17CF9">
        <w:rPr>
          <w:rFonts w:ascii="Arial" w:hAnsi="Arial" w:cs="Arial"/>
          <w:sz w:val="24"/>
          <w:szCs w:val="24"/>
        </w:rPr>
        <w:t>SGaadS</w:t>
      </w:r>
      <w:proofErr w:type="spellEnd"/>
      <w:r w:rsidRPr="00E17CF9">
        <w:rPr>
          <w:rFonts w:ascii="Arial" w:hAnsi="Arial" w:cs="Arial"/>
          <w:sz w:val="24"/>
          <w:szCs w:val="24"/>
        </w:rPr>
        <w:t xml:space="preserve"> </w:t>
      </w:r>
      <w:proofErr w:type="spellStart"/>
      <w:r w:rsidRPr="00E17CF9">
        <w:rPr>
          <w:rFonts w:ascii="Arial" w:hAnsi="Arial" w:cs="Arial"/>
          <w:sz w:val="24"/>
          <w:szCs w:val="24"/>
        </w:rPr>
        <w:t>AIGNIdS</w:t>
      </w:r>
      <w:proofErr w:type="spellEnd"/>
      <w:r w:rsidRPr="00E17CF9">
        <w:rPr>
          <w:rFonts w:ascii="Arial" w:hAnsi="Arial" w:cs="Arial"/>
          <w:sz w:val="24"/>
          <w:szCs w:val="24"/>
        </w:rPr>
        <w:t xml:space="preserve"> ONIGVSYHL</w:t>
      </w:r>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t>sueay</w:t>
      </w:r>
      <w:proofErr w:type="spellEnd"/>
      <w:r w:rsidRPr="00E17CF9">
        <w:rPr>
          <w:rFonts w:ascii="Arial" w:hAnsi="Arial" w:cs="Arial"/>
          <w:sz w:val="24"/>
          <w:szCs w:val="24"/>
        </w:rPr>
        <w:t xml:space="preserve"> </w:t>
      </w:r>
      <w:proofErr w:type="spellStart"/>
      <w:r w:rsidRPr="00E17CF9">
        <w:rPr>
          <w:rFonts w:ascii="Arial" w:hAnsi="Arial" w:cs="Arial"/>
          <w:sz w:val="24"/>
          <w:szCs w:val="24"/>
        </w:rPr>
        <w:t>abueyy</w:t>
      </w:r>
      <w:proofErr w:type="spellEnd"/>
      <w:r w:rsidRPr="00E17CF9">
        <w:rPr>
          <w:rFonts w:ascii="Arial" w:hAnsi="Arial" w:cs="Arial"/>
          <w:sz w:val="24"/>
          <w:szCs w:val="24"/>
        </w:rPr>
        <w:t xml:space="preserve"> </w:t>
      </w:r>
      <w:proofErr w:type="spellStart"/>
      <w:r w:rsidRPr="00E17CF9">
        <w:rPr>
          <w:rFonts w:ascii="Arial" w:hAnsi="Arial" w:cs="Arial"/>
          <w:sz w:val="24"/>
          <w:szCs w:val="24"/>
        </w:rPr>
        <w:t>Bulpeosu</w:t>
      </w:r>
      <w:proofErr w:type="spellEnd"/>
      <w:r w:rsidRPr="00E17CF9">
        <w:rPr>
          <w:rFonts w:ascii="Arial" w:hAnsi="Arial" w:cs="Arial"/>
          <w:sz w:val="24"/>
          <w:szCs w:val="24"/>
        </w:rPr>
        <w:br/>
        <w:t xml:space="preserve">FIND </w:t>
      </w:r>
      <w:proofErr w:type="spellStart"/>
      <w:r w:rsidRPr="00E17CF9">
        <w:rPr>
          <w:rFonts w:ascii="Arial" w:hAnsi="Arial" w:cs="Arial"/>
          <w:sz w:val="24"/>
          <w:szCs w:val="24"/>
        </w:rPr>
        <w:t>HulpessyL-aspig</w:t>
      </w:r>
      <w:proofErr w:type="spellEnd"/>
      <w:r w:rsidRPr="00E17CF9">
        <w:rPr>
          <w:rFonts w:ascii="Arial" w:hAnsi="Arial" w:cs="Arial"/>
          <w:sz w:val="24"/>
          <w:szCs w:val="24"/>
        </w:rPr>
        <w:t xml:space="preserve"> YI busy</w:t>
      </w:r>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t>Ajuo</w:t>
      </w:r>
      <w:proofErr w:type="spellEnd"/>
      <w:r w:rsidRPr="00E17CF9">
        <w:rPr>
          <w:rFonts w:ascii="Arial" w:hAnsi="Arial" w:cs="Arial"/>
          <w:sz w:val="24"/>
          <w:szCs w:val="24"/>
        </w:rPr>
        <w:t xml:space="preserve"> </w:t>
      </w:r>
      <w:proofErr w:type="spellStart"/>
      <w:r w:rsidRPr="00E17CF9">
        <w:rPr>
          <w:rFonts w:ascii="Arial" w:hAnsi="Arial" w:cs="Arial"/>
          <w:sz w:val="24"/>
          <w:szCs w:val="24"/>
        </w:rPr>
        <w:t>speesyy</w:t>
      </w:r>
      <w:proofErr w:type="spellEnd"/>
      <w:r w:rsidRPr="00E17CF9">
        <w:rPr>
          <w:rFonts w:ascii="Arial" w:hAnsi="Arial" w:cs="Arial"/>
          <w:sz w:val="24"/>
          <w:szCs w:val="24"/>
        </w:rPr>
        <w:t xml:space="preserve"> </w:t>
      </w:r>
      <w:proofErr w:type="spellStart"/>
      <w:r w:rsidRPr="00E17CF9">
        <w:rPr>
          <w:rFonts w:ascii="Arial" w:hAnsi="Arial" w:cs="Arial"/>
          <w:sz w:val="24"/>
          <w:szCs w:val="24"/>
        </w:rPr>
        <w:t>puey</w:t>
      </w:r>
      <w:proofErr w:type="spellEnd"/>
      <w:r w:rsidRPr="00E17CF9">
        <w:rPr>
          <w:rFonts w:ascii="Arial" w:hAnsi="Arial" w:cs="Arial"/>
          <w:sz w:val="24"/>
          <w:szCs w:val="24"/>
        </w:rPr>
        <w:t xml:space="preserve"> </w:t>
      </w:r>
      <w:proofErr w:type="spellStart"/>
      <w:r w:rsidRPr="00E17CF9">
        <w:rPr>
          <w:rFonts w:ascii="Arial" w:hAnsi="Arial" w:cs="Arial"/>
          <w:sz w:val="24"/>
          <w:szCs w:val="24"/>
        </w:rPr>
        <w:t>wbry</w:t>
      </w:r>
      <w:proofErr w:type="spellEnd"/>
      <w:r w:rsidRPr="00E17CF9">
        <w:rPr>
          <w:rFonts w:ascii="Arial" w:hAnsi="Arial" w:cs="Arial"/>
          <w:sz w:val="24"/>
          <w:szCs w:val="24"/>
        </w:rPr>
        <w:t xml:space="preserve"> 40g</w:t>
      </w:r>
      <w:r w:rsidRPr="00E17CF9">
        <w:rPr>
          <w:rFonts w:ascii="Arial" w:hAnsi="Arial" w:cs="Arial"/>
          <w:sz w:val="24"/>
          <w:szCs w:val="24"/>
        </w:rPr>
        <w:br/>
        <w:t>SANIHOVW FIDAD SZ</w:t>
      </w:r>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t>wa</w:t>
      </w:r>
      <w:proofErr w:type="spellEnd"/>
      <w:r w:rsidRPr="00E17CF9">
        <w:rPr>
          <w:rFonts w:ascii="Arial" w:hAnsi="Arial" w:cs="Arial"/>
          <w:sz w:val="24"/>
          <w:szCs w:val="24"/>
        </w:rPr>
        <w:br/>
      </w:r>
      <w:r w:rsidRPr="00E17CF9">
        <w:rPr>
          <w:rFonts w:ascii="Arial" w:hAnsi="Arial" w:cs="Arial"/>
          <w:sz w:val="24"/>
          <w:szCs w:val="24"/>
        </w:rPr>
        <w:br/>
        <w:t>Shi</w:t>
      </w:r>
      <w:r w:rsidRPr="00E17CF9">
        <w:rPr>
          <w:rFonts w:ascii="Arial" w:hAnsi="Arial" w:cs="Arial"/>
          <w:sz w:val="24"/>
          <w:szCs w:val="24"/>
        </w:rPr>
        <w:br/>
        <w:t>9L8</w:t>
      </w:r>
      <w:r w:rsidRPr="00E17CF9">
        <w:rPr>
          <w:rFonts w:ascii="Arial" w:hAnsi="Arial" w:cs="Arial"/>
          <w:sz w:val="24"/>
          <w:szCs w:val="24"/>
        </w:rPr>
        <w:br/>
        <w:t>S8L LLE L9E Och</w:t>
      </w:r>
      <w:r w:rsidRPr="00E17CF9">
        <w:rPr>
          <w:rFonts w:ascii="Arial" w:hAnsi="Arial" w:cs="Arial"/>
          <w:sz w:val="24"/>
          <w:szCs w:val="24"/>
        </w:rPr>
        <w:br/>
        <w:t>9nOL 2£6 LSOL ce6 9L8 £28 CLL</w:t>
      </w:r>
      <w:r w:rsidRPr="00E17CF9">
        <w:rPr>
          <w:rFonts w:ascii="Arial" w:hAnsi="Arial" w:cs="Arial"/>
          <w:sz w:val="24"/>
          <w:szCs w:val="24"/>
        </w:rPr>
        <w:br/>
      </w:r>
      <w:proofErr w:type="spellStart"/>
      <w:r w:rsidRPr="00E17CF9">
        <w:rPr>
          <w:rFonts w:ascii="Arial" w:hAnsi="Arial" w:cs="Arial"/>
          <w:sz w:val="24"/>
          <w:szCs w:val="24"/>
        </w:rPr>
        <w:lastRenderedPageBreak/>
        <w:t>Sh</w:t>
      </w:r>
      <w:proofErr w:type="spellEnd"/>
      <w:r w:rsidRPr="00E17CF9">
        <w:rPr>
          <w:rFonts w:ascii="Arial" w:hAnsi="Arial" w:cs="Arial"/>
          <w:sz w:val="24"/>
          <w:szCs w:val="24"/>
        </w:rPr>
        <w:t xml:space="preserve"> ZL s8k SZL C62 </w:t>
      </w:r>
      <w:proofErr w:type="spellStart"/>
      <w:r w:rsidRPr="00E17CF9">
        <w:rPr>
          <w:rFonts w:ascii="Arial" w:hAnsi="Arial" w:cs="Arial"/>
          <w:sz w:val="24"/>
          <w:szCs w:val="24"/>
        </w:rPr>
        <w:t>GhHE</w:t>
      </w:r>
      <w:proofErr w:type="spellEnd"/>
      <w:r w:rsidRPr="00E17CF9">
        <w:rPr>
          <w:rFonts w:ascii="Arial" w:hAnsi="Arial" w:cs="Arial"/>
          <w:sz w:val="24"/>
          <w:szCs w:val="24"/>
        </w:rPr>
        <w:t xml:space="preserve"> f6E Lith</w:t>
      </w:r>
      <w:r w:rsidRPr="00E17CF9">
        <w:rPr>
          <w:rFonts w:ascii="Arial" w:hAnsi="Arial" w:cs="Arial"/>
          <w:sz w:val="24"/>
          <w:szCs w:val="24"/>
        </w:rPr>
        <w:br/>
        <w:t xml:space="preserve">LZLE 6n0L 186 166 </w:t>
      </w:r>
      <w:proofErr w:type="spellStart"/>
      <w:r w:rsidRPr="00E17CF9">
        <w:rPr>
          <w:rFonts w:ascii="Arial" w:hAnsi="Arial" w:cs="Arial"/>
          <w:sz w:val="24"/>
          <w:szCs w:val="24"/>
        </w:rPr>
        <w:t>nLs</w:t>
      </w:r>
      <w:proofErr w:type="spellEnd"/>
      <w:r w:rsidRPr="00E17CF9">
        <w:rPr>
          <w:rFonts w:ascii="Arial" w:hAnsi="Arial" w:cs="Arial"/>
          <w:sz w:val="24"/>
          <w:szCs w:val="24"/>
        </w:rPr>
        <w:t xml:space="preserve"> Lz8 </w:t>
      </w:r>
      <w:proofErr w:type="spellStart"/>
      <w:r w:rsidRPr="00E17CF9">
        <w:rPr>
          <w:rFonts w:ascii="Arial" w:hAnsi="Arial" w:cs="Arial"/>
          <w:sz w:val="24"/>
          <w:szCs w:val="24"/>
        </w:rPr>
        <w:t>tLL</w:t>
      </w:r>
      <w:proofErr w:type="spellEnd"/>
      <w:r w:rsidRPr="00E17CF9">
        <w:rPr>
          <w:rFonts w:ascii="Arial" w:hAnsi="Arial" w:cs="Arial"/>
          <w:sz w:val="24"/>
          <w:szCs w:val="24"/>
        </w:rPr>
        <w:t xml:space="preserve"> S@Z</w:t>
      </w:r>
      <w:r w:rsidRPr="00E17CF9">
        <w:rPr>
          <w:rFonts w:ascii="Arial" w:hAnsi="Arial" w:cs="Arial"/>
          <w:sz w:val="24"/>
          <w:szCs w:val="24"/>
        </w:rPr>
        <w:br/>
      </w:r>
      <w:proofErr w:type="spellStart"/>
      <w:r w:rsidRPr="00E17CF9">
        <w:rPr>
          <w:rFonts w:ascii="Arial" w:hAnsi="Arial" w:cs="Arial"/>
          <w:sz w:val="24"/>
          <w:szCs w:val="24"/>
        </w:rPr>
        <w:t>ts</w:t>
      </w:r>
      <w:proofErr w:type="spellEnd"/>
      <w:r w:rsidRPr="00E17CF9">
        <w:rPr>
          <w:rFonts w:ascii="Arial" w:hAnsi="Arial" w:cs="Arial"/>
          <w:sz w:val="24"/>
          <w:szCs w:val="24"/>
        </w:rPr>
        <w:t xml:space="preserve"> SLL L8Z 8Se On LOL 691 LUZ L8Z ZEE L8€ 9th</w:t>
      </w:r>
      <w:r w:rsidRPr="00E17CF9">
        <w:rPr>
          <w:rFonts w:ascii="Arial" w:hAnsi="Arial" w:cs="Arial"/>
          <w:sz w:val="24"/>
          <w:szCs w:val="24"/>
        </w:rPr>
        <w:br/>
        <w:t xml:space="preserve">Z80L Lh6 </w:t>
      </w:r>
      <w:proofErr w:type="spellStart"/>
      <w:r w:rsidRPr="00E17CF9">
        <w:rPr>
          <w:rFonts w:ascii="Arial" w:hAnsi="Arial" w:cs="Arial"/>
          <w:sz w:val="24"/>
          <w:szCs w:val="24"/>
        </w:rPr>
        <w:t>hs</w:t>
      </w:r>
      <w:proofErr w:type="spellEnd"/>
      <w:r w:rsidRPr="00E17CF9">
        <w:rPr>
          <w:rFonts w:ascii="Arial" w:hAnsi="Arial" w:cs="Arial"/>
          <w:sz w:val="24"/>
          <w:szCs w:val="24"/>
        </w:rPr>
        <w:t xml:space="preserve"> LOL S8OL SLOL 9S6 868 </w:t>
      </w:r>
      <w:proofErr w:type="spellStart"/>
      <w:r w:rsidRPr="00E17CF9">
        <w:rPr>
          <w:rFonts w:ascii="Arial" w:hAnsi="Arial" w:cs="Arial"/>
          <w:sz w:val="24"/>
          <w:szCs w:val="24"/>
        </w:rPr>
        <w:t>nhs</w:t>
      </w:r>
      <w:proofErr w:type="spellEnd"/>
      <w:r w:rsidRPr="00E17CF9">
        <w:rPr>
          <w:rFonts w:ascii="Arial" w:hAnsi="Arial" w:cs="Arial"/>
          <w:sz w:val="24"/>
          <w:szCs w:val="24"/>
        </w:rPr>
        <w:t xml:space="preserve"> €6L </w:t>
      </w:r>
      <w:proofErr w:type="spellStart"/>
      <w:r w:rsidRPr="00E17CF9">
        <w:rPr>
          <w:rFonts w:ascii="Arial" w:hAnsi="Arial" w:cs="Arial"/>
          <w:sz w:val="24"/>
          <w:szCs w:val="24"/>
        </w:rPr>
        <w:t>hhd</w:t>
      </w:r>
      <w:proofErr w:type="spellEnd"/>
      <w:r w:rsidRPr="00E17CF9">
        <w:rPr>
          <w:rFonts w:ascii="Arial" w:hAnsi="Arial" w:cs="Arial"/>
          <w:sz w:val="24"/>
          <w:szCs w:val="24"/>
        </w:rPr>
        <w:t xml:space="preserve"> 669</w:t>
      </w:r>
      <w:r w:rsidRPr="00E17CF9">
        <w:rPr>
          <w:rFonts w:ascii="Arial" w:hAnsi="Arial" w:cs="Arial"/>
          <w:sz w:val="24"/>
          <w:szCs w:val="24"/>
        </w:rPr>
        <w:br/>
        <w:t>6E €0t €9L 9SZ 9ZE LE L6 HSL L0Z 9SZ €0€ LHE 88E</w:t>
      </w:r>
      <w:r w:rsidRPr="00E17CF9">
        <w:rPr>
          <w:rFonts w:ascii="Arial" w:hAnsi="Arial" w:cs="Arial"/>
          <w:sz w:val="24"/>
          <w:szCs w:val="24"/>
        </w:rPr>
        <w:br/>
        <w:t>186 £76 £98 OLL 00Z 686 626 ah:} 6618 OLZL €ZL 629 8e9</w:t>
      </w:r>
      <w:r w:rsidRPr="00E17CF9">
        <w:rPr>
          <w:rFonts w:ascii="Arial" w:hAnsi="Arial" w:cs="Arial"/>
          <w:sz w:val="24"/>
          <w:szCs w:val="24"/>
        </w:rPr>
        <w:br/>
        <w:t xml:space="preserve">LE 96 </w:t>
      </w:r>
      <w:proofErr w:type="spellStart"/>
      <w:r w:rsidRPr="00E17CF9">
        <w:rPr>
          <w:rFonts w:ascii="Arial" w:hAnsi="Arial" w:cs="Arial"/>
          <w:sz w:val="24"/>
          <w:szCs w:val="24"/>
        </w:rPr>
        <w:t>esl</w:t>
      </w:r>
      <w:proofErr w:type="spellEnd"/>
      <w:r w:rsidRPr="00E17CF9">
        <w:rPr>
          <w:rFonts w:ascii="Arial" w:hAnsi="Arial" w:cs="Arial"/>
          <w:sz w:val="24"/>
          <w:szCs w:val="24"/>
        </w:rPr>
        <w:t xml:space="preserve"> </w:t>
      </w:r>
      <w:proofErr w:type="spellStart"/>
      <w:r w:rsidRPr="00E17CF9">
        <w:rPr>
          <w:rFonts w:ascii="Arial" w:hAnsi="Arial" w:cs="Arial"/>
          <w:sz w:val="24"/>
          <w:szCs w:val="24"/>
        </w:rPr>
        <w:t>OnZ</w:t>
      </w:r>
      <w:proofErr w:type="spellEnd"/>
      <w:r w:rsidRPr="00E17CF9">
        <w:rPr>
          <w:rFonts w:ascii="Arial" w:hAnsi="Arial" w:cs="Arial"/>
          <w:sz w:val="24"/>
          <w:szCs w:val="24"/>
        </w:rPr>
        <w:t xml:space="preserve"> 90€ </w:t>
      </w:r>
      <w:proofErr w:type="spellStart"/>
      <w:r w:rsidRPr="00E17CF9">
        <w:rPr>
          <w:rFonts w:ascii="Arial" w:hAnsi="Arial" w:cs="Arial"/>
          <w:sz w:val="24"/>
          <w:szCs w:val="24"/>
        </w:rPr>
        <w:t>hE</w:t>
      </w:r>
      <w:proofErr w:type="spellEnd"/>
      <w:r w:rsidRPr="00E17CF9">
        <w:rPr>
          <w:rFonts w:ascii="Arial" w:hAnsi="Arial" w:cs="Arial"/>
          <w:sz w:val="24"/>
          <w:szCs w:val="24"/>
        </w:rPr>
        <w:t xml:space="preserve"> L6 </w:t>
      </w:r>
      <w:proofErr w:type="spellStart"/>
      <w:r w:rsidRPr="00E17CF9">
        <w:rPr>
          <w:rFonts w:ascii="Arial" w:hAnsi="Arial" w:cs="Arial"/>
          <w:sz w:val="24"/>
          <w:szCs w:val="24"/>
        </w:rPr>
        <w:t>thk</w:t>
      </w:r>
      <w:proofErr w:type="spellEnd"/>
      <w:r w:rsidRPr="00E17CF9">
        <w:rPr>
          <w:rFonts w:ascii="Arial" w:hAnsi="Arial" w:cs="Arial"/>
          <w:sz w:val="24"/>
          <w:szCs w:val="24"/>
        </w:rPr>
        <w:t xml:space="preserve"> | H6L </w:t>
      </w:r>
      <w:proofErr w:type="spellStart"/>
      <w:r w:rsidRPr="00E17CF9">
        <w:rPr>
          <w:rFonts w:ascii="Arial" w:hAnsi="Arial" w:cs="Arial"/>
          <w:sz w:val="24"/>
          <w:szCs w:val="24"/>
        </w:rPr>
        <w:t>Lhz</w:t>
      </w:r>
      <w:proofErr w:type="spellEnd"/>
      <w:r w:rsidRPr="00E17CF9">
        <w:rPr>
          <w:rFonts w:ascii="Arial" w:hAnsi="Arial" w:cs="Arial"/>
          <w:sz w:val="24"/>
          <w:szCs w:val="24"/>
        </w:rPr>
        <w:t xml:space="preserve"> #8Z GZE n9E LOW</w:t>
      </w:r>
      <w:r w:rsidRPr="00E17CF9">
        <w:rPr>
          <w:rFonts w:ascii="Arial" w:hAnsi="Arial" w:cs="Arial"/>
          <w:sz w:val="24"/>
          <w:szCs w:val="24"/>
        </w:rPr>
        <w:br/>
        <w:t>G76 998 608 @2L 999 8726 LZ8 8L8 89L ZZ 8Z9 LE9 86S L9S</w:t>
      </w:r>
      <w:r w:rsidRPr="00E17CF9">
        <w:rPr>
          <w:rFonts w:ascii="Arial" w:hAnsi="Arial" w:cs="Arial"/>
          <w:sz w:val="24"/>
          <w:szCs w:val="24"/>
        </w:rPr>
        <w:br/>
        <w:t xml:space="preserve">06 </w:t>
      </w:r>
      <w:proofErr w:type="spellStart"/>
      <w:r w:rsidRPr="00E17CF9">
        <w:rPr>
          <w:rFonts w:ascii="Arial" w:hAnsi="Arial" w:cs="Arial"/>
          <w:sz w:val="24"/>
          <w:szCs w:val="24"/>
        </w:rPr>
        <w:t>ent</w:t>
      </w:r>
      <w:proofErr w:type="spellEnd"/>
      <w:r w:rsidRPr="00E17CF9">
        <w:rPr>
          <w:rFonts w:ascii="Arial" w:hAnsi="Arial" w:cs="Arial"/>
          <w:sz w:val="24"/>
          <w:szCs w:val="24"/>
        </w:rPr>
        <w:t xml:space="preserve"> TAA 9872 </w:t>
      </w:r>
      <w:proofErr w:type="spellStart"/>
      <w:r w:rsidRPr="00E17CF9">
        <w:rPr>
          <w:rFonts w:ascii="Arial" w:hAnsi="Arial" w:cs="Arial"/>
          <w:sz w:val="24"/>
          <w:szCs w:val="24"/>
        </w:rPr>
        <w:t>cE</w:t>
      </w:r>
      <w:proofErr w:type="spellEnd"/>
      <w:r w:rsidRPr="00E17CF9">
        <w:rPr>
          <w:rFonts w:ascii="Arial" w:hAnsi="Arial" w:cs="Arial"/>
          <w:sz w:val="24"/>
          <w:szCs w:val="24"/>
        </w:rPr>
        <w:t xml:space="preserve"> ss SEL L8L S722 997 HOE </w:t>
      </w:r>
      <w:proofErr w:type="spellStart"/>
      <w:r w:rsidRPr="00E17CF9">
        <w:rPr>
          <w:rFonts w:ascii="Arial" w:hAnsi="Arial" w:cs="Arial"/>
          <w:sz w:val="24"/>
          <w:szCs w:val="24"/>
        </w:rPr>
        <w:t>LHe</w:t>
      </w:r>
      <w:proofErr w:type="spellEnd"/>
      <w:r w:rsidRPr="00E17CF9">
        <w:rPr>
          <w:rFonts w:ascii="Arial" w:hAnsi="Arial" w:cs="Arial"/>
          <w:sz w:val="24"/>
          <w:szCs w:val="24"/>
        </w:rPr>
        <w:t xml:space="preserve"> GLE</w:t>
      </w:r>
      <w:r w:rsidRPr="00E17CF9">
        <w:rPr>
          <w:rFonts w:ascii="Arial" w:hAnsi="Arial" w:cs="Arial"/>
          <w:sz w:val="24"/>
          <w:szCs w:val="24"/>
        </w:rPr>
        <w:br/>
        <w:t>OLs LSZ GL9 HLO 398 S18 SOL 6LZ SL9 HED 96S 6SS PAST</w:t>
      </w:r>
      <w:r w:rsidRPr="00E17CF9">
        <w:rPr>
          <w:rFonts w:ascii="Arial" w:hAnsi="Arial" w:cs="Arial"/>
          <w:sz w:val="24"/>
          <w:szCs w:val="24"/>
        </w:rPr>
        <w:br/>
      </w:r>
      <w:proofErr w:type="spellStart"/>
      <w:r w:rsidRPr="00E17CF9">
        <w:rPr>
          <w:rFonts w:ascii="Arial" w:hAnsi="Arial" w:cs="Arial"/>
          <w:sz w:val="24"/>
          <w:szCs w:val="24"/>
        </w:rPr>
        <w:t>ce</w:t>
      </w:r>
      <w:proofErr w:type="spellEnd"/>
      <w:r w:rsidRPr="00E17CF9">
        <w:rPr>
          <w:rFonts w:ascii="Arial" w:hAnsi="Arial" w:cs="Arial"/>
          <w:sz w:val="24"/>
          <w:szCs w:val="24"/>
        </w:rPr>
        <w:t xml:space="preserve"> 8 El 89c 08 </w:t>
      </w:r>
      <w:proofErr w:type="spellStart"/>
      <w:r w:rsidRPr="00E17CF9">
        <w:rPr>
          <w:rFonts w:ascii="Arial" w:hAnsi="Arial" w:cs="Arial"/>
          <w:sz w:val="24"/>
          <w:szCs w:val="24"/>
        </w:rPr>
        <w:t>Ltl</w:t>
      </w:r>
      <w:proofErr w:type="spellEnd"/>
      <w:r w:rsidRPr="00E17CF9">
        <w:rPr>
          <w:rFonts w:ascii="Arial" w:hAnsi="Arial" w:cs="Arial"/>
          <w:sz w:val="24"/>
          <w:szCs w:val="24"/>
        </w:rPr>
        <w:t xml:space="preserve"> OLE 18 OSE</w:t>
      </w:r>
      <w:r w:rsidRPr="00E17CF9">
        <w:rPr>
          <w:rFonts w:ascii="Arial" w:hAnsi="Arial" w:cs="Arial"/>
          <w:sz w:val="24"/>
          <w:szCs w:val="24"/>
        </w:rPr>
        <w:br/>
        <w:t xml:space="preserve">608 LSL 802 €ZS LOL </w:t>
      </w:r>
      <w:proofErr w:type="spellStart"/>
      <w:r w:rsidRPr="00E17CF9">
        <w:rPr>
          <w:rFonts w:ascii="Arial" w:hAnsi="Arial" w:cs="Arial"/>
          <w:sz w:val="24"/>
          <w:szCs w:val="24"/>
        </w:rPr>
        <w:t>fll</w:t>
      </w:r>
      <w:proofErr w:type="spellEnd"/>
      <w:r w:rsidRPr="00E17CF9">
        <w:rPr>
          <w:rFonts w:ascii="Arial" w:hAnsi="Arial" w:cs="Arial"/>
          <w:sz w:val="24"/>
          <w:szCs w:val="24"/>
        </w:rPr>
        <w:t xml:space="preserve"> tZ9 LSS L6t</w:t>
      </w:r>
      <w:r w:rsidRPr="00E17CF9">
        <w:rPr>
          <w:rFonts w:ascii="Arial" w:hAnsi="Arial" w:cs="Arial"/>
          <w:sz w:val="24"/>
          <w:szCs w:val="24"/>
        </w:rPr>
        <w:br/>
        <w:t>67 GZ L8L Le LL L8L (</w:t>
      </w:r>
      <w:proofErr w:type="spellStart"/>
      <w:r w:rsidRPr="00E17CF9">
        <w:rPr>
          <w:rFonts w:ascii="Arial" w:hAnsi="Arial" w:cs="Arial"/>
          <w:sz w:val="24"/>
          <w:szCs w:val="24"/>
        </w:rPr>
        <w:t>aRG</w:t>
      </w:r>
      <w:proofErr w:type="spellEnd"/>
      <w:r w:rsidRPr="00E17CF9">
        <w:rPr>
          <w:rFonts w:ascii="Arial" w:hAnsi="Arial" w:cs="Arial"/>
          <w:sz w:val="24"/>
          <w:szCs w:val="24"/>
        </w:rPr>
        <w:t xml:space="preserve"> HS HB CLE</w:t>
      </w:r>
      <w:r w:rsidRPr="00E17CF9">
        <w:rPr>
          <w:rFonts w:ascii="Arial" w:hAnsi="Arial" w:cs="Arial"/>
          <w:sz w:val="24"/>
          <w:szCs w:val="24"/>
        </w:rPr>
        <w:br/>
        <w:t xml:space="preserve">122 SZ9 €9S €@Z 6L9 c9S 82S 96h </w:t>
      </w:r>
      <w:proofErr w:type="spellStart"/>
      <w:r w:rsidRPr="00E17CF9">
        <w:rPr>
          <w:rFonts w:ascii="Arial" w:hAnsi="Arial" w:cs="Arial"/>
          <w:sz w:val="24"/>
          <w:szCs w:val="24"/>
        </w:rPr>
        <w:t>sth</w:t>
      </w:r>
      <w:proofErr w:type="spellEnd"/>
      <w:r w:rsidRPr="00E17CF9">
        <w:rPr>
          <w:rFonts w:ascii="Arial" w:hAnsi="Arial" w:cs="Arial"/>
          <w:sz w:val="24"/>
          <w:szCs w:val="24"/>
        </w:rPr>
        <w:br/>
        <w:t xml:space="preserve">89 80L OZL L1L2 </w:t>
      </w:r>
      <w:proofErr w:type="spellStart"/>
      <w:r w:rsidRPr="00E17CF9">
        <w:rPr>
          <w:rFonts w:ascii="Arial" w:hAnsi="Arial" w:cs="Arial"/>
          <w:sz w:val="24"/>
          <w:szCs w:val="24"/>
        </w:rPr>
        <w:t>uZ</w:t>
      </w:r>
      <w:proofErr w:type="spellEnd"/>
      <w:r w:rsidRPr="00E17CF9">
        <w:rPr>
          <w:rFonts w:ascii="Arial" w:hAnsi="Arial" w:cs="Arial"/>
          <w:sz w:val="24"/>
          <w:szCs w:val="24"/>
        </w:rPr>
        <w:t xml:space="preserve"> g9 </w:t>
      </w:r>
      <w:proofErr w:type="spellStart"/>
      <w:r w:rsidRPr="00E17CF9">
        <w:rPr>
          <w:rFonts w:ascii="Arial" w:hAnsi="Arial" w:cs="Arial"/>
          <w:sz w:val="24"/>
          <w:szCs w:val="24"/>
        </w:rPr>
        <w:t>zoL</w:t>
      </w:r>
      <w:proofErr w:type="spellEnd"/>
      <w:r w:rsidRPr="00E17CF9">
        <w:rPr>
          <w:rFonts w:ascii="Arial" w:hAnsi="Arial" w:cs="Arial"/>
          <w:sz w:val="24"/>
          <w:szCs w:val="24"/>
        </w:rPr>
        <w:t xml:space="preserve"> LZL 702 LET</w:t>
      </w:r>
      <w:r w:rsidRPr="00E17CF9">
        <w:rPr>
          <w:rFonts w:ascii="Arial" w:hAnsi="Arial" w:cs="Arial"/>
          <w:sz w:val="24"/>
          <w:szCs w:val="24"/>
        </w:rPr>
        <w:br/>
      </w:r>
      <w:proofErr w:type="spellStart"/>
      <w:r w:rsidRPr="00E17CF9">
        <w:rPr>
          <w:rFonts w:ascii="Arial" w:hAnsi="Arial" w:cs="Arial"/>
          <w:sz w:val="24"/>
          <w:szCs w:val="24"/>
        </w:rPr>
        <w:t>HLd</w:t>
      </w:r>
      <w:proofErr w:type="spellEnd"/>
      <w:r w:rsidRPr="00E17CF9">
        <w:rPr>
          <w:rFonts w:ascii="Arial" w:hAnsi="Arial" w:cs="Arial"/>
          <w:sz w:val="24"/>
          <w:szCs w:val="24"/>
        </w:rPr>
        <w:t xml:space="preserve"> HLS ZLS $9 8s9 Z19 08s LLS 08h </w:t>
      </w:r>
      <w:proofErr w:type="spellStart"/>
      <w:r w:rsidRPr="00E17CF9">
        <w:rPr>
          <w:rFonts w:ascii="Arial" w:hAnsi="Arial" w:cs="Arial"/>
          <w:sz w:val="24"/>
          <w:szCs w:val="24"/>
        </w:rPr>
        <w:t>LSh</w:t>
      </w:r>
      <w:proofErr w:type="spellEnd"/>
      <w:r w:rsidRPr="00E17CF9">
        <w:rPr>
          <w:rFonts w:ascii="Arial" w:hAnsi="Arial" w:cs="Arial"/>
          <w:sz w:val="24"/>
          <w:szCs w:val="24"/>
        </w:rPr>
        <w:br/>
        <w:t>9S 88 8h Lat ELL 661</w:t>
      </w:r>
      <w:r w:rsidRPr="00E17CF9">
        <w:rPr>
          <w:rFonts w:ascii="Arial" w:hAnsi="Arial" w:cs="Arial"/>
          <w:sz w:val="24"/>
          <w:szCs w:val="24"/>
        </w:rPr>
        <w:br/>
        <w:t xml:space="preserve">Les 66h 69h Ott </w:t>
      </w:r>
      <w:proofErr w:type="spellStart"/>
      <w:r w:rsidRPr="00E17CF9">
        <w:rPr>
          <w:rFonts w:ascii="Arial" w:hAnsi="Arial" w:cs="Arial"/>
          <w:sz w:val="24"/>
          <w:szCs w:val="24"/>
        </w:rPr>
        <w:t>ali</w:t>
      </w:r>
      <w:proofErr w:type="spellEnd"/>
      <w:r w:rsidRPr="00E17CF9">
        <w:rPr>
          <w:rFonts w:ascii="Arial" w:hAnsi="Arial" w:cs="Arial"/>
          <w:sz w:val="24"/>
          <w:szCs w:val="24"/>
        </w:rPr>
        <w:t xml:space="preserve"> 88</w:t>
      </w:r>
      <w:r w:rsidRPr="00E17CF9">
        <w:rPr>
          <w:rFonts w:ascii="Arial" w:hAnsi="Arial" w:cs="Arial"/>
          <w:sz w:val="24"/>
          <w:szCs w:val="24"/>
        </w:rPr>
        <w:br/>
        <w:t xml:space="preserve">Li SL LOL GZL </w:t>
      </w:r>
      <w:proofErr w:type="spellStart"/>
      <w:r w:rsidRPr="00E17CF9">
        <w:rPr>
          <w:rFonts w:ascii="Arial" w:hAnsi="Arial" w:cs="Arial"/>
          <w:sz w:val="24"/>
          <w:szCs w:val="24"/>
        </w:rPr>
        <w:t>Stl</w:t>
      </w:r>
      <w:proofErr w:type="spellEnd"/>
      <w:r w:rsidRPr="00E17CF9">
        <w:rPr>
          <w:rFonts w:ascii="Arial" w:hAnsi="Arial" w:cs="Arial"/>
          <w:sz w:val="24"/>
          <w:szCs w:val="24"/>
        </w:rPr>
        <w:br/>
        <w:t>€</w:t>
      </w:r>
      <w:proofErr w:type="spellStart"/>
      <w:r w:rsidRPr="00E17CF9">
        <w:rPr>
          <w:rFonts w:ascii="Arial" w:hAnsi="Arial" w:cs="Arial"/>
          <w:sz w:val="24"/>
          <w:szCs w:val="24"/>
        </w:rPr>
        <w:t>Sh</w:t>
      </w:r>
      <w:proofErr w:type="spellEnd"/>
      <w:r w:rsidRPr="00E17CF9">
        <w:rPr>
          <w:rFonts w:ascii="Arial" w:hAnsi="Arial" w:cs="Arial"/>
          <w:sz w:val="24"/>
          <w:szCs w:val="24"/>
        </w:rPr>
        <w:t xml:space="preserve"> </w:t>
      </w:r>
      <w:proofErr w:type="spellStart"/>
      <w:r w:rsidRPr="00E17CF9">
        <w:rPr>
          <w:rFonts w:ascii="Arial" w:hAnsi="Arial" w:cs="Arial"/>
          <w:sz w:val="24"/>
          <w:szCs w:val="24"/>
        </w:rPr>
        <w:t>Sth</w:t>
      </w:r>
      <w:proofErr w:type="spellEnd"/>
      <w:r w:rsidRPr="00E17CF9">
        <w:rPr>
          <w:rFonts w:ascii="Arial" w:hAnsi="Arial" w:cs="Arial"/>
          <w:sz w:val="24"/>
          <w:szCs w:val="24"/>
        </w:rPr>
        <w:t xml:space="preserve"> 66€ SLE </w:t>
      </w:r>
      <w:proofErr w:type="spellStart"/>
      <w:r w:rsidRPr="00E17CF9">
        <w:rPr>
          <w:rFonts w:ascii="Arial" w:hAnsi="Arial" w:cs="Arial"/>
          <w:sz w:val="24"/>
          <w:szCs w:val="24"/>
        </w:rPr>
        <w:t>eS</w:t>
      </w:r>
      <w:proofErr w:type="spellEnd"/>
      <w:r w:rsidRPr="00E17CF9">
        <w:rPr>
          <w:rFonts w:ascii="Arial" w:hAnsi="Arial" w:cs="Arial"/>
          <w:sz w:val="24"/>
          <w:szCs w:val="24"/>
        </w:rPr>
        <w:t>€</w:t>
      </w:r>
      <w:r w:rsidRPr="00E17CF9">
        <w:rPr>
          <w:rFonts w:ascii="Arial" w:hAnsi="Arial" w:cs="Arial"/>
          <w:sz w:val="24"/>
          <w:szCs w:val="24"/>
        </w:rPr>
        <w:br/>
        <w:t xml:space="preserve">| [ee-se_| e-we [rete | </w:t>
      </w:r>
      <w:proofErr w:type="spellStart"/>
      <w:r w:rsidRPr="00E17CF9">
        <w:rPr>
          <w:rFonts w:ascii="Arial" w:hAnsi="Arial" w:cs="Arial"/>
          <w:sz w:val="24"/>
          <w:szCs w:val="24"/>
        </w:rPr>
        <w:t>ce-ve</w:t>
      </w:r>
      <w:proofErr w:type="spellEnd"/>
      <w:r w:rsidRPr="00E17CF9">
        <w:rPr>
          <w:rFonts w:ascii="Arial" w:hAnsi="Arial" w:cs="Arial"/>
          <w:sz w:val="24"/>
          <w:szCs w:val="24"/>
        </w:rPr>
        <w:t xml:space="preserve"> [ee [ne-08 |</w:t>
      </w:r>
      <w:r w:rsidRPr="00E17CF9">
        <w:rPr>
          <w:rFonts w:ascii="Arial" w:hAnsi="Arial" w:cs="Arial"/>
          <w:sz w:val="24"/>
          <w:szCs w:val="24"/>
        </w:rPr>
        <w:br/>
      </w:r>
      <w:r w:rsidRPr="00E17CF9">
        <w:rPr>
          <w:rFonts w:ascii="Arial" w:hAnsi="Arial" w:cs="Arial"/>
          <w:sz w:val="24"/>
          <w:szCs w:val="24"/>
        </w:rPr>
        <w:br/>
        <w:t xml:space="preserve">ee re </w:t>
      </w:r>
      <w:proofErr w:type="spellStart"/>
      <w:r w:rsidRPr="00E17CF9">
        <w:rPr>
          <w:rFonts w:ascii="Arial" w:hAnsi="Arial" w:cs="Arial"/>
          <w:sz w:val="24"/>
          <w:szCs w:val="24"/>
        </w:rPr>
        <w:t>aes</w:t>
      </w:r>
      <w:proofErr w:type="spellEnd"/>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t>abueyd</w:t>
      </w:r>
      <w:proofErr w:type="spellEnd"/>
      <w:r w:rsidRPr="00E17CF9">
        <w:rPr>
          <w:rFonts w:ascii="Arial" w:hAnsi="Arial" w:cs="Arial"/>
          <w:sz w:val="24"/>
          <w:szCs w:val="24"/>
        </w:rPr>
        <w:br/>
      </w:r>
      <w:proofErr w:type="spellStart"/>
      <w:r w:rsidRPr="00E17CF9">
        <w:rPr>
          <w:rFonts w:ascii="Arial" w:hAnsi="Arial" w:cs="Arial"/>
          <w:sz w:val="24"/>
          <w:szCs w:val="24"/>
        </w:rPr>
        <w:t>ajpuids</w:t>
      </w:r>
      <w:proofErr w:type="spellEnd"/>
      <w:r w:rsidRPr="00E17CF9">
        <w:rPr>
          <w:rFonts w:ascii="Arial" w:hAnsi="Arial" w:cs="Arial"/>
          <w:sz w:val="24"/>
          <w:szCs w:val="24"/>
        </w:rPr>
        <w:t>} a1puids</w:t>
      </w:r>
      <w:r w:rsidRPr="00E17CF9">
        <w:rPr>
          <w:rFonts w:ascii="Arial" w:hAnsi="Arial" w:cs="Arial"/>
          <w:sz w:val="24"/>
          <w:szCs w:val="24"/>
        </w:rPr>
        <w:br/>
      </w:r>
      <w:r w:rsidRPr="00E17CF9">
        <w:rPr>
          <w:rFonts w:ascii="Arial" w:hAnsi="Arial" w:cs="Arial"/>
          <w:sz w:val="24"/>
          <w:szCs w:val="24"/>
        </w:rPr>
        <w:br/>
        <w:t>Page 128</w:t>
      </w:r>
      <w:r w:rsidRPr="00E17CF9">
        <w:rPr>
          <w:rFonts w:ascii="Arial" w:hAnsi="Arial" w:cs="Arial"/>
          <w:sz w:val="24"/>
          <w:szCs w:val="24"/>
        </w:rPr>
        <w:br/>
      </w:r>
      <w:r w:rsidRPr="00E17CF9">
        <w:rPr>
          <w:rFonts w:ascii="Arial" w:hAnsi="Arial" w:cs="Arial"/>
          <w:sz w:val="24"/>
          <w:szCs w:val="24"/>
        </w:rPr>
        <w:br/>
      </w:r>
    </w:p>
    <w:p w14:paraId="36950CA7" w14:textId="77777777" w:rsidR="00F360D6" w:rsidRPr="00E17CF9" w:rsidRDefault="00000000">
      <w:pPr>
        <w:pStyle w:val="Heading2"/>
        <w:rPr>
          <w:rFonts w:ascii="Arial" w:hAnsi="Arial" w:cs="Arial"/>
          <w:sz w:val="24"/>
          <w:szCs w:val="24"/>
        </w:rPr>
      </w:pPr>
      <w:r w:rsidRPr="00E17CF9">
        <w:rPr>
          <w:rFonts w:ascii="Arial" w:hAnsi="Arial" w:cs="Arial"/>
          <w:sz w:val="24"/>
          <w:szCs w:val="24"/>
        </w:rPr>
        <w:t>Page 127</w:t>
      </w:r>
    </w:p>
    <w:p w14:paraId="0F1329C7" w14:textId="77777777" w:rsidR="00F360D6" w:rsidRPr="00E17CF9" w:rsidRDefault="00000000">
      <w:pPr>
        <w:rPr>
          <w:rFonts w:ascii="Arial" w:hAnsi="Arial" w:cs="Arial"/>
          <w:sz w:val="24"/>
          <w:szCs w:val="24"/>
        </w:rPr>
      </w:pPr>
      <w:r w:rsidRPr="00E17CF9">
        <w:rPr>
          <w:rFonts w:ascii="Arial" w:hAnsi="Arial" w:cs="Arial"/>
          <w:sz w:val="24"/>
          <w:szCs w:val="24"/>
        </w:rPr>
        <w:t>A-</w:t>
      </w:r>
      <w:proofErr w:type="spellStart"/>
      <w:r w:rsidRPr="00E17CF9">
        <w:rPr>
          <w:rFonts w:ascii="Arial" w:hAnsi="Arial" w:cs="Arial"/>
          <w:sz w:val="24"/>
          <w:szCs w:val="24"/>
        </w:rPr>
        <w:t>Hd</w:t>
      </w:r>
      <w:proofErr w:type="spellEnd"/>
      <w:r w:rsidRPr="00E17CF9">
        <w:rPr>
          <w:rFonts w:ascii="Arial" w:hAnsi="Arial" w:cs="Arial"/>
          <w:sz w:val="24"/>
          <w:szCs w:val="24"/>
        </w:rPr>
        <w:br/>
        <w:t>OSH</w:t>
      </w:r>
      <w:r w:rsidRPr="00E17CF9">
        <w:rPr>
          <w:rFonts w:ascii="Arial" w:hAnsi="Arial" w:cs="Arial"/>
          <w:sz w:val="24"/>
          <w:szCs w:val="24"/>
        </w:rPr>
        <w:br/>
      </w:r>
      <w:proofErr w:type="spellStart"/>
      <w:r w:rsidRPr="00E17CF9">
        <w:rPr>
          <w:rFonts w:ascii="Arial" w:hAnsi="Arial" w:cs="Arial"/>
          <w:sz w:val="24"/>
          <w:szCs w:val="24"/>
        </w:rPr>
        <w:t>L£céeh</w:t>
      </w:r>
      <w:proofErr w:type="spellEnd"/>
      <w:r w:rsidRPr="00E17CF9">
        <w:rPr>
          <w:rFonts w:ascii="Arial" w:hAnsi="Arial" w:cs="Arial"/>
          <w:sz w:val="24"/>
          <w:szCs w:val="24"/>
        </w:rPr>
        <w:t xml:space="preserve"> | OSOn</w:t>
      </w:r>
      <w:r w:rsidRPr="00E17CF9">
        <w:rPr>
          <w:rFonts w:ascii="Arial" w:hAnsi="Arial" w:cs="Arial"/>
          <w:sz w:val="24"/>
          <w:szCs w:val="24"/>
        </w:rPr>
        <w:br/>
        <w:t>O€E</w:t>
      </w:r>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t>Lhl</w:t>
      </w:r>
      <w:proofErr w:type="spellEnd"/>
      <w:r w:rsidRPr="00E17CF9">
        <w:rPr>
          <w:rFonts w:ascii="Arial" w:hAnsi="Arial" w:cs="Arial"/>
          <w:sz w:val="24"/>
          <w:szCs w:val="24"/>
        </w:rPr>
        <w:t xml:space="preserve"> €8e</w:t>
      </w:r>
      <w:r w:rsidRPr="00E17CF9">
        <w:rPr>
          <w:rFonts w:ascii="Arial" w:hAnsi="Arial" w:cs="Arial"/>
          <w:sz w:val="24"/>
          <w:szCs w:val="24"/>
        </w:rPr>
        <w:br/>
        <w:t>989€ | Ose</w:t>
      </w:r>
      <w:r w:rsidRPr="00E17CF9">
        <w:rPr>
          <w:rFonts w:ascii="Arial" w:hAnsi="Arial" w:cs="Arial"/>
          <w:sz w:val="24"/>
          <w:szCs w:val="24"/>
        </w:rPr>
        <w:br/>
        <w:t>LéL</w:t>
      </w:r>
      <w:r w:rsidRPr="00E17CF9">
        <w:rPr>
          <w:rFonts w:ascii="Arial" w:hAnsi="Arial" w:cs="Arial"/>
          <w:sz w:val="24"/>
          <w:szCs w:val="24"/>
        </w:rPr>
        <w:br/>
      </w:r>
      <w:r w:rsidRPr="00E17CF9">
        <w:rPr>
          <w:rFonts w:ascii="Arial" w:hAnsi="Arial" w:cs="Arial"/>
          <w:sz w:val="24"/>
          <w:szCs w:val="24"/>
        </w:rPr>
        <w:br/>
      </w:r>
      <w:r w:rsidRPr="00E17CF9">
        <w:rPr>
          <w:rFonts w:ascii="Arial" w:hAnsi="Arial" w:cs="Arial"/>
          <w:sz w:val="24"/>
          <w:szCs w:val="24"/>
        </w:rPr>
        <w:lastRenderedPageBreak/>
        <w:t>ELLE | 0L62</w:t>
      </w:r>
      <w:r w:rsidRPr="00E17CF9">
        <w:rPr>
          <w:rFonts w:ascii="Arial" w:hAnsi="Arial" w:cs="Arial"/>
          <w:sz w:val="24"/>
          <w:szCs w:val="24"/>
        </w:rPr>
        <w:br/>
      </w:r>
      <w:r w:rsidRPr="00E17CF9">
        <w:rPr>
          <w:rFonts w:ascii="Arial" w:hAnsi="Arial" w:cs="Arial"/>
          <w:sz w:val="24"/>
          <w:szCs w:val="24"/>
        </w:rPr>
        <w:br/>
        <w:t xml:space="preserve">a </w:t>
      </w:r>
      <w:proofErr w:type="spellStart"/>
      <w:r w:rsidRPr="00E17CF9">
        <w:rPr>
          <w:rFonts w:ascii="Arial" w:hAnsi="Arial" w:cs="Arial"/>
          <w:sz w:val="24"/>
          <w:szCs w:val="24"/>
        </w:rPr>
        <w:t>in</w:t>
      </w:r>
      <w:proofErr w:type="spellEnd"/>
      <w:r w:rsidRPr="00E17CF9">
        <w:rPr>
          <w:rFonts w:ascii="Arial" w:hAnsi="Arial" w:cs="Arial"/>
          <w:sz w:val="24"/>
          <w:szCs w:val="24"/>
        </w:rPr>
        <w:t xml:space="preserve"> co</w:t>
      </w:r>
      <w:r w:rsidRPr="00E17CF9">
        <w:rPr>
          <w:rFonts w:ascii="Arial" w:hAnsi="Arial" w:cs="Arial"/>
          <w:sz w:val="24"/>
          <w:szCs w:val="24"/>
        </w:rPr>
        <w:br/>
      </w:r>
      <w:r w:rsidRPr="00E17CF9">
        <w:rPr>
          <w:rFonts w:ascii="Arial" w:hAnsi="Arial" w:cs="Arial"/>
          <w:sz w:val="24"/>
          <w:szCs w:val="24"/>
        </w:rPr>
        <w:br/>
        <w:t>N NOS</w:t>
      </w:r>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t>wn</w:t>
      </w:r>
      <w:proofErr w:type="spellEnd"/>
      <w:r w:rsidRPr="00E17CF9">
        <w:rPr>
          <w:rFonts w:ascii="Arial" w:hAnsi="Arial" w:cs="Arial"/>
          <w:sz w:val="24"/>
          <w:szCs w:val="24"/>
        </w:rPr>
        <w:t xml:space="preserve"> N</w:t>
      </w:r>
      <w:r w:rsidRPr="00E17CF9">
        <w:rPr>
          <w:rFonts w:ascii="Arial" w:hAnsi="Arial" w:cs="Arial"/>
          <w:sz w:val="24"/>
          <w:szCs w:val="24"/>
        </w:rPr>
        <w:br/>
        <w:t>”</w:t>
      </w:r>
      <w:r w:rsidRPr="00E17CF9">
        <w:rPr>
          <w:rFonts w:ascii="Arial" w:hAnsi="Arial" w:cs="Arial"/>
          <w:sz w:val="24"/>
          <w:szCs w:val="24"/>
        </w:rPr>
        <w:br/>
      </w:r>
      <w:r w:rsidRPr="00E17CF9">
        <w:rPr>
          <w:rFonts w:ascii="Arial" w:hAnsi="Arial" w:cs="Arial"/>
          <w:sz w:val="24"/>
          <w:szCs w:val="24"/>
        </w:rPr>
        <w:br/>
        <w:t>co</w:t>
      </w:r>
      <w:r w:rsidRPr="00E17CF9">
        <w:rPr>
          <w:rFonts w:ascii="Arial" w:hAnsi="Arial" w:cs="Arial"/>
          <w:sz w:val="24"/>
          <w:szCs w:val="24"/>
        </w:rPr>
        <w:br/>
      </w:r>
      <w:r w:rsidRPr="00E17CF9">
        <w:rPr>
          <w:rFonts w:ascii="Arial" w:hAnsi="Arial" w:cs="Arial"/>
          <w:sz w:val="24"/>
          <w:szCs w:val="24"/>
        </w:rPr>
        <w:br/>
        <w:t>w</w:t>
      </w:r>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t>nn</w:t>
      </w:r>
      <w:proofErr w:type="spellEnd"/>
      <w:r w:rsidRPr="00E17CF9">
        <w:rPr>
          <w:rFonts w:ascii="Arial" w:hAnsi="Arial" w:cs="Arial"/>
          <w:sz w:val="24"/>
          <w:szCs w:val="24"/>
        </w:rPr>
        <w:br/>
      </w:r>
      <w:r w:rsidRPr="00E17CF9">
        <w:rPr>
          <w:rFonts w:ascii="Arial" w:hAnsi="Arial" w:cs="Arial"/>
          <w:sz w:val="24"/>
          <w:szCs w:val="24"/>
        </w:rPr>
        <w:br/>
        <w:t>SLL O0€ 9Lh</w:t>
      </w:r>
      <w:r w:rsidRPr="00E17CF9">
        <w:rPr>
          <w:rFonts w:ascii="Arial" w:hAnsi="Arial" w:cs="Arial"/>
          <w:sz w:val="24"/>
          <w:szCs w:val="24"/>
        </w:rPr>
        <w:br/>
        <w:t>S88z ‘| 0022 | fZS7 LZ</w:t>
      </w:r>
      <w:r w:rsidRPr="00E17CF9">
        <w:rPr>
          <w:rFonts w:ascii="Arial" w:hAnsi="Arial" w:cs="Arial"/>
          <w:sz w:val="24"/>
          <w:szCs w:val="24"/>
        </w:rPr>
        <w:br/>
        <w:t xml:space="preserve">EOL £97 </w:t>
      </w:r>
      <w:proofErr w:type="spellStart"/>
      <w:r w:rsidRPr="00E17CF9">
        <w:rPr>
          <w:rFonts w:ascii="Arial" w:hAnsi="Arial" w:cs="Arial"/>
          <w:sz w:val="24"/>
          <w:szCs w:val="24"/>
        </w:rPr>
        <w:t>ath</w:t>
      </w:r>
      <w:proofErr w:type="spellEnd"/>
      <w:r w:rsidRPr="00E17CF9">
        <w:rPr>
          <w:rFonts w:ascii="Arial" w:hAnsi="Arial" w:cs="Arial"/>
          <w:sz w:val="24"/>
          <w:szCs w:val="24"/>
        </w:rPr>
        <w:t xml:space="preserve"> 699 {s8 S6 SZ Lon 699 062 106 ZLOL</w:t>
      </w:r>
      <w:r w:rsidRPr="00E17CF9">
        <w:rPr>
          <w:rFonts w:ascii="Arial" w:hAnsi="Arial" w:cs="Arial"/>
          <w:sz w:val="24"/>
          <w:szCs w:val="24"/>
        </w:rPr>
        <w:br/>
      </w:r>
      <w:proofErr w:type="spellStart"/>
      <w:r w:rsidRPr="00E17CF9">
        <w:rPr>
          <w:rFonts w:ascii="Arial" w:hAnsi="Arial" w:cs="Arial"/>
          <w:sz w:val="24"/>
          <w:szCs w:val="24"/>
        </w:rPr>
        <w:t>LZ£sc</w:t>
      </w:r>
      <w:proofErr w:type="spellEnd"/>
      <w:r w:rsidRPr="00E17CF9">
        <w:rPr>
          <w:rFonts w:ascii="Arial" w:hAnsi="Arial" w:cs="Arial"/>
          <w:sz w:val="24"/>
          <w:szCs w:val="24"/>
        </w:rPr>
        <w:t xml:space="preserve"> | </w:t>
      </w:r>
      <w:proofErr w:type="spellStart"/>
      <w:r w:rsidRPr="00E17CF9">
        <w:rPr>
          <w:rFonts w:ascii="Arial" w:hAnsi="Arial" w:cs="Arial"/>
          <w:sz w:val="24"/>
          <w:szCs w:val="24"/>
        </w:rPr>
        <w:t>LOnZ</w:t>
      </w:r>
      <w:proofErr w:type="spellEnd"/>
      <w:r w:rsidRPr="00E17CF9">
        <w:rPr>
          <w:rFonts w:ascii="Arial" w:hAnsi="Arial" w:cs="Arial"/>
          <w:sz w:val="24"/>
          <w:szCs w:val="24"/>
        </w:rPr>
        <w:t xml:space="preserve"> |} OSZ2@ |} S007 | Ez8L 6L£SZ | </w:t>
      </w:r>
      <w:proofErr w:type="spellStart"/>
      <w:r w:rsidRPr="00E17CF9">
        <w:rPr>
          <w:rFonts w:ascii="Arial" w:hAnsi="Arial" w:cs="Arial"/>
          <w:sz w:val="24"/>
          <w:szCs w:val="24"/>
        </w:rPr>
        <w:t>O@hZ</w:t>
      </w:r>
      <w:proofErr w:type="spellEnd"/>
      <w:r w:rsidRPr="00E17CF9">
        <w:rPr>
          <w:rFonts w:ascii="Arial" w:hAnsi="Arial" w:cs="Arial"/>
          <w:sz w:val="24"/>
          <w:szCs w:val="24"/>
        </w:rPr>
        <w:t xml:space="preserve"> €L7Z S00@ | #881 | OLZL cool E@-Lt HL9T</w:t>
      </w:r>
      <w:r w:rsidRPr="00E17CF9">
        <w:rPr>
          <w:rFonts w:ascii="Arial" w:hAnsi="Arial" w:cs="Arial"/>
          <w:sz w:val="24"/>
          <w:szCs w:val="24"/>
        </w:rPr>
        <w:br/>
        <w:t xml:space="preserve">96 ETA) S6L 68 LEZ GLE J hos Sto 6EL 948 9n6 </w:t>
      </w:r>
      <w:proofErr w:type="spellStart"/>
      <w:r w:rsidRPr="00E17CF9">
        <w:rPr>
          <w:rFonts w:ascii="Arial" w:hAnsi="Arial" w:cs="Arial"/>
          <w:sz w:val="24"/>
          <w:szCs w:val="24"/>
        </w:rPr>
        <w:t>chOl</w:t>
      </w:r>
      <w:proofErr w:type="spellEnd"/>
      <w:r w:rsidRPr="00E17CF9">
        <w:rPr>
          <w:rFonts w:ascii="Arial" w:hAnsi="Arial" w:cs="Arial"/>
          <w:sz w:val="24"/>
          <w:szCs w:val="24"/>
        </w:rPr>
        <w:br/>
      </w:r>
      <w:proofErr w:type="spellStart"/>
      <w:r w:rsidRPr="00E17CF9">
        <w:rPr>
          <w:rFonts w:ascii="Arial" w:hAnsi="Arial" w:cs="Arial"/>
          <w:sz w:val="24"/>
          <w:szCs w:val="24"/>
        </w:rPr>
        <w:t>HOhZ</w:t>
      </w:r>
      <w:proofErr w:type="spellEnd"/>
      <w:r w:rsidRPr="00E17CF9">
        <w:rPr>
          <w:rFonts w:ascii="Arial" w:hAnsi="Arial" w:cs="Arial"/>
          <w:sz w:val="24"/>
          <w:szCs w:val="24"/>
        </w:rPr>
        <w:t xml:space="preserve"> GZ8L | SOLL </w:t>
      </w:r>
      <w:proofErr w:type="spellStart"/>
      <w:r w:rsidRPr="00E17CF9">
        <w:rPr>
          <w:rFonts w:ascii="Arial" w:hAnsi="Arial" w:cs="Arial"/>
          <w:sz w:val="24"/>
          <w:szCs w:val="24"/>
        </w:rPr>
        <w:t>LLhz</w:t>
      </w:r>
      <w:proofErr w:type="spellEnd"/>
      <w:r w:rsidRPr="00E17CF9">
        <w:rPr>
          <w:rFonts w:ascii="Arial" w:hAnsi="Arial" w:cs="Arial"/>
          <w:sz w:val="24"/>
          <w:szCs w:val="24"/>
        </w:rPr>
        <w:t xml:space="preserve"> | £927 SZLZ | 966L GZ8L LOZL } #S9L SSL 8ShL ||. 12-Of 00Sz</w:t>
      </w:r>
      <w:r w:rsidRPr="00E17CF9">
        <w:rPr>
          <w:rFonts w:ascii="Arial" w:hAnsi="Arial" w:cs="Arial"/>
          <w:sz w:val="24"/>
          <w:szCs w:val="24"/>
        </w:rPr>
        <w:br/>
        <w:t xml:space="preserve">LLE S8s </w:t>
      </w:r>
      <w:proofErr w:type="spellStart"/>
      <w:r w:rsidRPr="00E17CF9">
        <w:rPr>
          <w:rFonts w:ascii="Arial" w:hAnsi="Arial" w:cs="Arial"/>
          <w:sz w:val="24"/>
          <w:szCs w:val="24"/>
        </w:rPr>
        <w:t>Shl</w:t>
      </w:r>
      <w:proofErr w:type="spellEnd"/>
      <w:r w:rsidRPr="00E17CF9">
        <w:rPr>
          <w:rFonts w:ascii="Arial" w:hAnsi="Arial" w:cs="Arial"/>
          <w:sz w:val="24"/>
          <w:szCs w:val="24"/>
        </w:rPr>
        <w:t xml:space="preserve"> 8 Lama LS€ -| </w:t>
      </w:r>
      <w:proofErr w:type="spellStart"/>
      <w:r w:rsidRPr="00E17CF9">
        <w:rPr>
          <w:rFonts w:ascii="Arial" w:hAnsi="Arial" w:cs="Arial"/>
          <w:sz w:val="24"/>
          <w:szCs w:val="24"/>
        </w:rPr>
        <w:t>Zh</w:t>
      </w:r>
      <w:proofErr w:type="spellEnd"/>
      <w:r w:rsidRPr="00E17CF9">
        <w:rPr>
          <w:rFonts w:ascii="Arial" w:hAnsi="Arial" w:cs="Arial"/>
          <w:sz w:val="24"/>
          <w:szCs w:val="24"/>
        </w:rPr>
        <w:t xml:space="preserve"> S8S L69 762 988 SL6 ,</w:t>
      </w:r>
      <w:r w:rsidRPr="00E17CF9">
        <w:rPr>
          <w:rFonts w:ascii="Arial" w:hAnsi="Arial" w:cs="Arial"/>
          <w:sz w:val="24"/>
          <w:szCs w:val="24"/>
        </w:rPr>
        <w:br/>
        <w:t xml:space="preserve">6961 |} SSZL | S6SL 9S¢% | SLLZ 686L | 898L SSZL | 679L |} 8HSL </w:t>
      </w:r>
      <w:proofErr w:type="spellStart"/>
      <w:r w:rsidRPr="00E17CF9">
        <w:rPr>
          <w:rFonts w:ascii="Arial" w:hAnsi="Arial" w:cs="Arial"/>
          <w:sz w:val="24"/>
          <w:szCs w:val="24"/>
        </w:rPr>
        <w:t>sth</w:t>
      </w:r>
      <w:proofErr w:type="spellEnd"/>
      <w:r w:rsidRPr="00E17CF9">
        <w:rPr>
          <w:rFonts w:ascii="Arial" w:hAnsi="Arial" w:cs="Arial"/>
          <w:sz w:val="24"/>
          <w:szCs w:val="24"/>
        </w:rPr>
        <w:t xml:space="preserve"> S9EL SZ-6E </w:t>
      </w:r>
      <w:proofErr w:type="spellStart"/>
      <w:r w:rsidRPr="00E17CF9">
        <w:rPr>
          <w:rFonts w:ascii="Arial" w:hAnsi="Arial" w:cs="Arial"/>
          <w:sz w:val="24"/>
          <w:szCs w:val="24"/>
        </w:rPr>
        <w:t>OnE</w:t>
      </w:r>
      <w:proofErr w:type="spellEnd"/>
      <w:r w:rsidRPr="00E17CF9">
        <w:rPr>
          <w:rFonts w:ascii="Arial" w:hAnsi="Arial" w:cs="Arial"/>
          <w:sz w:val="24"/>
          <w:szCs w:val="24"/>
        </w:rPr>
        <w:br/>
        <w:t xml:space="preserve">48 61Z 6nE </w:t>
      </w:r>
      <w:proofErr w:type="spellStart"/>
      <w:r w:rsidRPr="00E17CF9">
        <w:rPr>
          <w:rFonts w:ascii="Arial" w:hAnsi="Arial" w:cs="Arial"/>
          <w:sz w:val="24"/>
          <w:szCs w:val="24"/>
        </w:rPr>
        <w:t>Shs</w:t>
      </w:r>
      <w:proofErr w:type="spellEnd"/>
      <w:r w:rsidRPr="00E17CF9">
        <w:rPr>
          <w:rFonts w:ascii="Arial" w:hAnsi="Arial" w:cs="Arial"/>
          <w:sz w:val="24"/>
          <w:szCs w:val="24"/>
        </w:rPr>
        <w:t xml:space="preserve">. L69 8L 802 6ZE </w:t>
      </w:r>
      <w:proofErr w:type="spellStart"/>
      <w:r w:rsidRPr="00E17CF9">
        <w:rPr>
          <w:rFonts w:ascii="Arial" w:hAnsi="Arial" w:cs="Arial"/>
          <w:sz w:val="24"/>
          <w:szCs w:val="24"/>
        </w:rPr>
        <w:t>cht</w:t>
      </w:r>
      <w:proofErr w:type="spellEnd"/>
      <w:r w:rsidRPr="00E17CF9">
        <w:rPr>
          <w:rFonts w:ascii="Arial" w:hAnsi="Arial" w:cs="Arial"/>
          <w:sz w:val="24"/>
          <w:szCs w:val="24"/>
        </w:rPr>
        <w:t xml:space="preserve"> 8hs 89 Lid 0€8 E16</w:t>
      </w:r>
      <w:r w:rsidRPr="00E17CF9">
        <w:rPr>
          <w:rFonts w:ascii="Arial" w:hAnsi="Arial" w:cs="Arial"/>
          <w:sz w:val="24"/>
          <w:szCs w:val="24"/>
        </w:rPr>
        <w:br/>
        <w:t xml:space="preserve">SOLZ | EZL6L | ESL | HHOL | GEHL HLLZ | #861 €98L | OSZL WHOL | </w:t>
      </w:r>
      <w:proofErr w:type="spellStart"/>
      <w:r w:rsidRPr="00E17CF9">
        <w:rPr>
          <w:rFonts w:ascii="Arial" w:hAnsi="Arial" w:cs="Arial"/>
          <w:sz w:val="24"/>
          <w:szCs w:val="24"/>
        </w:rPr>
        <w:t>fhHSh</w:t>
      </w:r>
      <w:proofErr w:type="spellEnd"/>
      <w:r w:rsidRPr="00E17CF9">
        <w:rPr>
          <w:rFonts w:ascii="Arial" w:hAnsi="Arial" w:cs="Arial"/>
          <w:sz w:val="24"/>
          <w:szCs w:val="24"/>
        </w:rPr>
        <w:t xml:space="preserve"> </w:t>
      </w:r>
      <w:proofErr w:type="spellStart"/>
      <w:r w:rsidRPr="00E17CF9">
        <w:rPr>
          <w:rFonts w:ascii="Arial" w:hAnsi="Arial" w:cs="Arial"/>
          <w:sz w:val="24"/>
          <w:szCs w:val="24"/>
        </w:rPr>
        <w:t>LStL</w:t>
      </w:r>
      <w:proofErr w:type="spellEnd"/>
      <w:r w:rsidRPr="00E17CF9">
        <w:rPr>
          <w:rFonts w:ascii="Arial" w:hAnsi="Arial" w:cs="Arial"/>
          <w:sz w:val="24"/>
          <w:szCs w:val="24"/>
        </w:rPr>
        <w:t xml:space="preserve"> c9EL 6271 C6LZ</w:t>
      </w:r>
      <w:r w:rsidRPr="00E17CF9">
        <w:rPr>
          <w:rFonts w:ascii="Arial" w:hAnsi="Arial" w:cs="Arial"/>
          <w:sz w:val="24"/>
          <w:szCs w:val="24"/>
        </w:rPr>
        <w:br/>
        <w:t xml:space="preserve">LL 002 LLE 00s 9€9 LZ O6L </w:t>
      </w:r>
      <w:proofErr w:type="spellStart"/>
      <w:r w:rsidRPr="00E17CF9">
        <w:rPr>
          <w:rFonts w:ascii="Arial" w:hAnsi="Arial" w:cs="Arial"/>
          <w:sz w:val="24"/>
          <w:szCs w:val="24"/>
        </w:rPr>
        <w:t>ooE</w:t>
      </w:r>
      <w:proofErr w:type="spellEnd"/>
      <w:r w:rsidRPr="00E17CF9">
        <w:rPr>
          <w:rFonts w:ascii="Arial" w:hAnsi="Arial" w:cs="Arial"/>
          <w:sz w:val="24"/>
          <w:szCs w:val="24"/>
        </w:rPr>
        <w:t xml:space="preserve"> 0 00s L6S 9L9 “</w:t>
      </w:r>
      <w:proofErr w:type="spellStart"/>
      <w:r w:rsidRPr="00E17CF9">
        <w:rPr>
          <w:rFonts w:ascii="Arial" w:hAnsi="Arial" w:cs="Arial"/>
          <w:sz w:val="24"/>
          <w:szCs w:val="24"/>
        </w:rPr>
        <w:t>sd</w:t>
      </w:r>
      <w:proofErr w:type="spellEnd"/>
      <w:r w:rsidRPr="00E17CF9">
        <w:rPr>
          <w:rFonts w:ascii="Arial" w:hAnsi="Arial" w:cs="Arial"/>
          <w:sz w:val="24"/>
          <w:szCs w:val="24"/>
        </w:rPr>
        <w:t xml:space="preserve"> €€8</w:t>
      </w:r>
      <w:r w:rsidRPr="00E17CF9">
        <w:rPr>
          <w:rFonts w:ascii="Arial" w:hAnsi="Arial" w:cs="Arial"/>
          <w:sz w:val="24"/>
          <w:szCs w:val="24"/>
        </w:rPr>
        <w:br/>
        <w:t>EZ6L | OOBL | EB9L | OOSL | HOEL 6c6L | O18L OOZL | Z6SL OOSL | GOL | HZEL Encl ZOLL L7-9E</w:t>
      </w:r>
      <w:r w:rsidRPr="00E17CF9">
        <w:rPr>
          <w:rFonts w:ascii="Arial" w:hAnsi="Arial" w:cs="Arial"/>
          <w:sz w:val="24"/>
          <w:szCs w:val="24"/>
        </w:rPr>
        <w:br/>
      </w:r>
      <w:proofErr w:type="spellStart"/>
      <w:r w:rsidRPr="00E17CF9">
        <w:rPr>
          <w:rFonts w:ascii="Arial" w:hAnsi="Arial" w:cs="Arial"/>
          <w:sz w:val="24"/>
          <w:szCs w:val="24"/>
        </w:rPr>
        <w:t>nL</w:t>
      </w:r>
      <w:proofErr w:type="spellEnd"/>
      <w:r w:rsidRPr="00E17CF9">
        <w:rPr>
          <w:rFonts w:ascii="Arial" w:hAnsi="Arial" w:cs="Arial"/>
          <w:sz w:val="24"/>
          <w:szCs w:val="24"/>
        </w:rPr>
        <w:t xml:space="preserve"> €6L 90€ €8h Hla 69 </w:t>
      </w:r>
      <w:proofErr w:type="spellStart"/>
      <w:r w:rsidRPr="00E17CF9">
        <w:rPr>
          <w:rFonts w:ascii="Arial" w:hAnsi="Arial" w:cs="Arial"/>
          <w:sz w:val="24"/>
          <w:szCs w:val="24"/>
        </w:rPr>
        <w:t>esl</w:t>
      </w:r>
      <w:proofErr w:type="spellEnd"/>
      <w:r w:rsidRPr="00E17CF9">
        <w:rPr>
          <w:rFonts w:ascii="Arial" w:hAnsi="Arial" w:cs="Arial"/>
          <w:sz w:val="24"/>
          <w:szCs w:val="24"/>
        </w:rPr>
        <w:t xml:space="preserve"> 06Z </w:t>
      </w:r>
      <w:proofErr w:type="spellStart"/>
      <w:r w:rsidRPr="00E17CF9">
        <w:rPr>
          <w:rFonts w:ascii="Arial" w:hAnsi="Arial" w:cs="Arial"/>
          <w:sz w:val="24"/>
          <w:szCs w:val="24"/>
        </w:rPr>
        <w:t>est</w:t>
      </w:r>
      <w:proofErr w:type="spellEnd"/>
      <w:r w:rsidRPr="00E17CF9">
        <w:rPr>
          <w:rFonts w:ascii="Arial" w:hAnsi="Arial" w:cs="Arial"/>
          <w:sz w:val="24"/>
          <w:szCs w:val="24"/>
        </w:rPr>
        <w:t xml:space="preserve"> OLS €s9 LEZ 108</w:t>
      </w:r>
      <w:r w:rsidRPr="00E17CF9">
        <w:rPr>
          <w:rFonts w:ascii="Arial" w:hAnsi="Arial" w:cs="Arial"/>
          <w:sz w:val="24"/>
          <w:szCs w:val="24"/>
        </w:rPr>
        <w:br/>
        <w:t xml:space="preserve">9S8L | LELL | HZ9L | Lith | OLEL LO8L | </w:t>
      </w:r>
      <w:proofErr w:type="spellStart"/>
      <w:r w:rsidRPr="00E17CF9">
        <w:rPr>
          <w:rFonts w:ascii="Arial" w:hAnsi="Arial" w:cs="Arial"/>
          <w:sz w:val="24"/>
          <w:szCs w:val="24"/>
        </w:rPr>
        <w:t>LhZL</w:t>
      </w:r>
      <w:proofErr w:type="spellEnd"/>
      <w:r w:rsidRPr="00E17CF9">
        <w:rPr>
          <w:rFonts w:ascii="Arial" w:hAnsi="Arial" w:cs="Arial"/>
          <w:sz w:val="24"/>
          <w:szCs w:val="24"/>
        </w:rPr>
        <w:t xml:space="preserve"> On9L </w:t>
      </w:r>
      <w:proofErr w:type="spellStart"/>
      <w:r w:rsidRPr="00E17CF9">
        <w:rPr>
          <w:rFonts w:ascii="Arial" w:hAnsi="Arial" w:cs="Arial"/>
          <w:sz w:val="24"/>
          <w:szCs w:val="24"/>
        </w:rPr>
        <w:t>Litl</w:t>
      </w:r>
      <w:proofErr w:type="spellEnd"/>
      <w:r w:rsidRPr="00E17CF9">
        <w:rPr>
          <w:rFonts w:ascii="Arial" w:hAnsi="Arial" w:cs="Arial"/>
          <w:sz w:val="24"/>
          <w:szCs w:val="24"/>
        </w:rPr>
        <w:t xml:space="preserve"> | O9EL | LZZL 66EL 9ZLL OE6L</w:t>
      </w:r>
      <w:r w:rsidRPr="00E17CF9">
        <w:rPr>
          <w:rFonts w:ascii="Arial" w:hAnsi="Arial" w:cs="Arial"/>
          <w:sz w:val="24"/>
          <w:szCs w:val="24"/>
        </w:rPr>
        <w:br/>
        <w:t xml:space="preserve">OL </w:t>
      </w:r>
      <w:proofErr w:type="spellStart"/>
      <w:r w:rsidRPr="00E17CF9">
        <w:rPr>
          <w:rFonts w:ascii="Arial" w:hAnsi="Arial" w:cs="Arial"/>
          <w:sz w:val="24"/>
          <w:szCs w:val="24"/>
        </w:rPr>
        <w:t>Lgl</w:t>
      </w:r>
      <w:proofErr w:type="spellEnd"/>
      <w:r w:rsidRPr="00E17CF9">
        <w:rPr>
          <w:rFonts w:ascii="Arial" w:hAnsi="Arial" w:cs="Arial"/>
          <w:sz w:val="24"/>
          <w:szCs w:val="24"/>
        </w:rPr>
        <w:t xml:space="preserve"> £87 </w:t>
      </w:r>
      <w:proofErr w:type="spellStart"/>
      <w:r w:rsidRPr="00E17CF9">
        <w:rPr>
          <w:rFonts w:ascii="Arial" w:hAnsi="Arial" w:cs="Arial"/>
          <w:sz w:val="24"/>
          <w:szCs w:val="24"/>
        </w:rPr>
        <w:t>est</w:t>
      </w:r>
      <w:proofErr w:type="spellEnd"/>
      <w:r w:rsidRPr="00E17CF9">
        <w:rPr>
          <w:rFonts w:ascii="Arial" w:hAnsi="Arial" w:cs="Arial"/>
          <w:sz w:val="24"/>
          <w:szCs w:val="24"/>
        </w:rPr>
        <w:t xml:space="preserve"> 92S s9 CLL </w:t>
      </w:r>
      <w:proofErr w:type="spellStart"/>
      <w:r w:rsidRPr="00E17CF9">
        <w:rPr>
          <w:rFonts w:ascii="Arial" w:hAnsi="Arial" w:cs="Arial"/>
          <w:sz w:val="24"/>
          <w:szCs w:val="24"/>
        </w:rPr>
        <w:t>cLZ</w:t>
      </w:r>
      <w:proofErr w:type="spellEnd"/>
      <w:r w:rsidRPr="00E17CF9">
        <w:rPr>
          <w:rFonts w:ascii="Arial" w:hAnsi="Arial" w:cs="Arial"/>
          <w:sz w:val="24"/>
          <w:szCs w:val="24"/>
        </w:rPr>
        <w:t xml:space="preserve"> G9E </w:t>
      </w:r>
      <w:proofErr w:type="spellStart"/>
      <w:r w:rsidRPr="00E17CF9">
        <w:rPr>
          <w:rFonts w:ascii="Arial" w:hAnsi="Arial" w:cs="Arial"/>
          <w:sz w:val="24"/>
          <w:szCs w:val="24"/>
        </w:rPr>
        <w:t>est</w:t>
      </w:r>
      <w:proofErr w:type="spellEnd"/>
      <w:r w:rsidRPr="00E17CF9">
        <w:rPr>
          <w:rFonts w:ascii="Arial" w:hAnsi="Arial" w:cs="Arial"/>
          <w:sz w:val="24"/>
          <w:szCs w:val="24"/>
        </w:rPr>
        <w:t xml:space="preserve"> </w:t>
      </w:r>
      <w:proofErr w:type="spellStart"/>
      <w:r w:rsidRPr="00E17CF9">
        <w:rPr>
          <w:rFonts w:ascii="Arial" w:hAnsi="Arial" w:cs="Arial"/>
          <w:sz w:val="24"/>
          <w:szCs w:val="24"/>
        </w:rPr>
        <w:t>Ses</w:t>
      </w:r>
      <w:proofErr w:type="spellEnd"/>
      <w:r w:rsidRPr="00E17CF9">
        <w:rPr>
          <w:rFonts w:ascii="Arial" w:hAnsi="Arial" w:cs="Arial"/>
          <w:sz w:val="24"/>
          <w:szCs w:val="24"/>
        </w:rPr>
        <w:t xml:space="preserve"> </w:t>
      </w:r>
      <w:proofErr w:type="spellStart"/>
      <w:r w:rsidRPr="00E17CF9">
        <w:rPr>
          <w:rFonts w:ascii="Arial" w:hAnsi="Arial" w:cs="Arial"/>
          <w:sz w:val="24"/>
          <w:szCs w:val="24"/>
        </w:rPr>
        <w:t>cLg</w:t>
      </w:r>
      <w:proofErr w:type="spellEnd"/>
      <w:r w:rsidRPr="00E17CF9">
        <w:rPr>
          <w:rFonts w:ascii="Arial" w:hAnsi="Arial" w:cs="Arial"/>
          <w:sz w:val="24"/>
          <w:szCs w:val="24"/>
        </w:rPr>
        <w:t xml:space="preserve"> HSL</w:t>
      </w:r>
      <w:r w:rsidRPr="00E17CF9">
        <w:rPr>
          <w:rFonts w:ascii="Arial" w:hAnsi="Arial" w:cs="Arial"/>
          <w:sz w:val="24"/>
          <w:szCs w:val="24"/>
        </w:rPr>
        <w:br/>
        <w:t xml:space="preserve">OHZL | GZ9L | </w:t>
      </w:r>
      <w:proofErr w:type="spellStart"/>
      <w:r w:rsidRPr="00E17CF9">
        <w:rPr>
          <w:rFonts w:ascii="Arial" w:hAnsi="Arial" w:cs="Arial"/>
          <w:sz w:val="24"/>
          <w:szCs w:val="24"/>
        </w:rPr>
        <w:t>EcSL</w:t>
      </w:r>
      <w:proofErr w:type="spellEnd"/>
      <w:r w:rsidRPr="00E17CF9">
        <w:rPr>
          <w:rFonts w:ascii="Arial" w:hAnsi="Arial" w:cs="Arial"/>
          <w:sz w:val="24"/>
          <w:szCs w:val="24"/>
        </w:rPr>
        <w:t xml:space="preserve"> | LSEL | HEZL </w:t>
      </w:r>
      <w:proofErr w:type="spellStart"/>
      <w:r w:rsidRPr="00E17CF9">
        <w:rPr>
          <w:rFonts w:ascii="Arial" w:hAnsi="Arial" w:cs="Arial"/>
          <w:sz w:val="24"/>
          <w:szCs w:val="24"/>
        </w:rPr>
        <w:t>ShZlL</w:t>
      </w:r>
      <w:proofErr w:type="spellEnd"/>
      <w:r w:rsidRPr="00E17CF9">
        <w:rPr>
          <w:rFonts w:ascii="Arial" w:hAnsi="Arial" w:cs="Arial"/>
          <w:sz w:val="24"/>
          <w:szCs w:val="24"/>
        </w:rPr>
        <w:t xml:space="preserve"> | 8E9L SESL } Shirl ZSEL | SZZL | S6LL 9SOL 67-SE</w:t>
      </w:r>
      <w:r w:rsidRPr="00E17CF9">
        <w:rPr>
          <w:rFonts w:ascii="Arial" w:hAnsi="Arial" w:cs="Arial"/>
          <w:sz w:val="24"/>
          <w:szCs w:val="24"/>
        </w:rPr>
        <w:br/>
        <w:t xml:space="preserve">s9 OZL OLZ Sch </w:t>
      </w:r>
      <w:proofErr w:type="spellStart"/>
      <w:r w:rsidRPr="00E17CF9">
        <w:rPr>
          <w:rFonts w:ascii="Arial" w:hAnsi="Arial" w:cs="Arial"/>
          <w:sz w:val="24"/>
          <w:szCs w:val="24"/>
        </w:rPr>
        <w:t>SSz</w:t>
      </w:r>
      <w:proofErr w:type="spellEnd"/>
      <w:r w:rsidRPr="00E17CF9">
        <w:rPr>
          <w:rFonts w:ascii="Arial" w:hAnsi="Arial" w:cs="Arial"/>
          <w:sz w:val="24"/>
          <w:szCs w:val="24"/>
        </w:rPr>
        <w:t xml:space="preserve"> Ene </w:t>
      </w:r>
      <w:proofErr w:type="spellStart"/>
      <w:r w:rsidRPr="00E17CF9">
        <w:rPr>
          <w:rFonts w:ascii="Arial" w:hAnsi="Arial" w:cs="Arial"/>
          <w:sz w:val="24"/>
          <w:szCs w:val="24"/>
        </w:rPr>
        <w:t>Sth</w:t>
      </w:r>
      <w:proofErr w:type="spellEnd"/>
      <w:r w:rsidRPr="00E17CF9">
        <w:rPr>
          <w:rFonts w:ascii="Arial" w:hAnsi="Arial" w:cs="Arial"/>
          <w:sz w:val="24"/>
          <w:szCs w:val="24"/>
        </w:rPr>
        <w:t xml:space="preserve"> cos SLS 802</w:t>
      </w:r>
      <w:r w:rsidRPr="00E17CF9">
        <w:rPr>
          <w:rFonts w:ascii="Arial" w:hAnsi="Arial" w:cs="Arial"/>
          <w:sz w:val="24"/>
          <w:szCs w:val="24"/>
        </w:rPr>
        <w:br/>
        <w:t xml:space="preserve">GEOL | O€SL | O€HL | SLZL Siti | ZSEL </w:t>
      </w:r>
      <w:proofErr w:type="spellStart"/>
      <w:r w:rsidRPr="00E17CF9">
        <w:rPr>
          <w:rFonts w:ascii="Arial" w:hAnsi="Arial" w:cs="Arial"/>
          <w:sz w:val="24"/>
          <w:szCs w:val="24"/>
        </w:rPr>
        <w:t>SLZi</w:t>
      </w:r>
      <w:proofErr w:type="spellEnd"/>
      <w:r w:rsidRPr="00E17CF9">
        <w:rPr>
          <w:rFonts w:ascii="Arial" w:hAnsi="Arial" w:cs="Arial"/>
          <w:sz w:val="24"/>
          <w:szCs w:val="24"/>
        </w:rPr>
        <w:t>_ | 86LL | SZLL 766 O€-HE OOLL</w:t>
      </w:r>
      <w:r w:rsidRPr="00E17CF9">
        <w:rPr>
          <w:rFonts w:ascii="Arial" w:hAnsi="Arial" w:cs="Arial"/>
          <w:sz w:val="24"/>
          <w:szCs w:val="24"/>
        </w:rPr>
        <w:br/>
        <w:t xml:space="preserve">O91 66€ 80S “sg </w:t>
      </w:r>
      <w:proofErr w:type="spellStart"/>
      <w:r w:rsidRPr="00E17CF9">
        <w:rPr>
          <w:rFonts w:ascii="Arial" w:hAnsi="Arial" w:cs="Arial"/>
          <w:sz w:val="24"/>
          <w:szCs w:val="24"/>
        </w:rPr>
        <w:t>Onz</w:t>
      </w:r>
      <w:proofErr w:type="spellEnd"/>
      <w:r w:rsidRPr="00E17CF9">
        <w:rPr>
          <w:rFonts w:ascii="Arial" w:hAnsi="Arial" w:cs="Arial"/>
          <w:sz w:val="24"/>
          <w:szCs w:val="24"/>
        </w:rPr>
        <w:t xml:space="preserve"> </w:t>
      </w:r>
      <w:proofErr w:type="spellStart"/>
      <w:r w:rsidRPr="00E17CF9">
        <w:rPr>
          <w:rFonts w:ascii="Arial" w:hAnsi="Arial" w:cs="Arial"/>
          <w:sz w:val="24"/>
          <w:szCs w:val="24"/>
        </w:rPr>
        <w:t>cE</w:t>
      </w:r>
      <w:proofErr w:type="spellEnd"/>
      <w:r w:rsidRPr="00E17CF9">
        <w:rPr>
          <w:rFonts w:ascii="Arial" w:hAnsi="Arial" w:cs="Arial"/>
          <w:sz w:val="24"/>
          <w:szCs w:val="24"/>
        </w:rPr>
        <w:t xml:space="preserve"> 66E </w:t>
      </w:r>
      <w:proofErr w:type="spellStart"/>
      <w:r w:rsidRPr="00E17CF9">
        <w:rPr>
          <w:rFonts w:ascii="Arial" w:hAnsi="Arial" w:cs="Arial"/>
          <w:sz w:val="24"/>
          <w:szCs w:val="24"/>
        </w:rPr>
        <w:t>cLh</w:t>
      </w:r>
      <w:proofErr w:type="spellEnd"/>
      <w:r w:rsidRPr="00E17CF9">
        <w:rPr>
          <w:rFonts w:ascii="Arial" w:hAnsi="Arial" w:cs="Arial"/>
          <w:sz w:val="24"/>
          <w:szCs w:val="24"/>
        </w:rPr>
        <w:t xml:space="preserve"> </w:t>
      </w:r>
      <w:proofErr w:type="spellStart"/>
      <w:r w:rsidRPr="00E17CF9">
        <w:rPr>
          <w:rFonts w:ascii="Arial" w:hAnsi="Arial" w:cs="Arial"/>
          <w:sz w:val="24"/>
          <w:szCs w:val="24"/>
        </w:rPr>
        <w:t>ons</w:t>
      </w:r>
      <w:proofErr w:type="spellEnd"/>
      <w:r w:rsidRPr="00E17CF9">
        <w:rPr>
          <w:rFonts w:ascii="Arial" w:hAnsi="Arial" w:cs="Arial"/>
          <w:sz w:val="24"/>
          <w:szCs w:val="24"/>
        </w:rPr>
        <w:t xml:space="preserve"> </w:t>
      </w:r>
      <w:proofErr w:type="spellStart"/>
      <w:r w:rsidRPr="00E17CF9">
        <w:rPr>
          <w:rFonts w:ascii="Arial" w:hAnsi="Arial" w:cs="Arial"/>
          <w:sz w:val="24"/>
          <w:szCs w:val="24"/>
        </w:rPr>
        <w:t>soo</w:t>
      </w:r>
      <w:proofErr w:type="spellEnd"/>
      <w:r w:rsidRPr="00E17CF9">
        <w:rPr>
          <w:rFonts w:ascii="Arial" w:hAnsi="Arial" w:cs="Arial"/>
          <w:sz w:val="24"/>
          <w:szCs w:val="24"/>
        </w:rPr>
        <w:br/>
        <w:t>Lenk B6LL | 6801 OnSt LSEL | SLZL SELL | SCLL | ZSOL 766 LE-EE Z6S1</w:t>
      </w:r>
      <w:r w:rsidRPr="00E17CF9">
        <w:rPr>
          <w:rFonts w:ascii="Arial" w:hAnsi="Arial" w:cs="Arial"/>
          <w:sz w:val="24"/>
          <w:szCs w:val="24"/>
        </w:rPr>
        <w:br/>
        <w:t xml:space="preserve">Ost 8EZ SLE “Ln </w:t>
      </w:r>
      <w:proofErr w:type="spellStart"/>
      <w:r w:rsidRPr="00E17CF9">
        <w:rPr>
          <w:rFonts w:ascii="Arial" w:hAnsi="Arial" w:cs="Arial"/>
          <w:sz w:val="24"/>
          <w:szCs w:val="24"/>
        </w:rPr>
        <w:t>nS</w:t>
      </w:r>
      <w:proofErr w:type="spellEnd"/>
      <w:r w:rsidRPr="00E17CF9">
        <w:rPr>
          <w:rFonts w:ascii="Arial" w:hAnsi="Arial" w:cs="Arial"/>
          <w:sz w:val="24"/>
          <w:szCs w:val="24"/>
        </w:rPr>
        <w:t xml:space="preserve"> </w:t>
      </w:r>
      <w:proofErr w:type="spellStart"/>
      <w:r w:rsidRPr="00E17CF9">
        <w:rPr>
          <w:rFonts w:ascii="Arial" w:hAnsi="Arial" w:cs="Arial"/>
          <w:sz w:val="24"/>
          <w:szCs w:val="24"/>
        </w:rPr>
        <w:t>Chl</w:t>
      </w:r>
      <w:proofErr w:type="spellEnd"/>
      <w:r w:rsidRPr="00E17CF9">
        <w:rPr>
          <w:rFonts w:ascii="Arial" w:hAnsi="Arial" w:cs="Arial"/>
          <w:sz w:val="24"/>
          <w:szCs w:val="24"/>
        </w:rPr>
        <w:t xml:space="preserve"> S7@Z </w:t>
      </w:r>
      <w:proofErr w:type="spellStart"/>
      <w:r w:rsidRPr="00E17CF9">
        <w:rPr>
          <w:rFonts w:ascii="Arial" w:hAnsi="Arial" w:cs="Arial"/>
          <w:sz w:val="24"/>
          <w:szCs w:val="24"/>
        </w:rPr>
        <w:t>coe</w:t>
      </w:r>
      <w:proofErr w:type="spellEnd"/>
      <w:r w:rsidRPr="00E17CF9">
        <w:rPr>
          <w:rFonts w:ascii="Arial" w:hAnsi="Arial" w:cs="Arial"/>
          <w:sz w:val="24"/>
          <w:szCs w:val="24"/>
        </w:rPr>
        <w:t xml:space="preserve"> SLE </w:t>
      </w:r>
      <w:proofErr w:type="spellStart"/>
      <w:r w:rsidRPr="00E17CF9">
        <w:rPr>
          <w:rFonts w:ascii="Arial" w:hAnsi="Arial" w:cs="Arial"/>
          <w:sz w:val="24"/>
          <w:szCs w:val="24"/>
        </w:rPr>
        <w:t>ent</w:t>
      </w:r>
      <w:proofErr w:type="spellEnd"/>
      <w:r w:rsidRPr="00E17CF9">
        <w:rPr>
          <w:rFonts w:ascii="Arial" w:hAnsi="Arial" w:cs="Arial"/>
          <w:sz w:val="24"/>
          <w:szCs w:val="24"/>
        </w:rPr>
        <w:t xml:space="preserve"> 20s 89S </w:t>
      </w:r>
      <w:proofErr w:type="spellStart"/>
      <w:r w:rsidRPr="00E17CF9">
        <w:rPr>
          <w:rFonts w:ascii="Arial" w:hAnsi="Arial" w:cs="Arial"/>
          <w:sz w:val="24"/>
          <w:szCs w:val="24"/>
        </w:rPr>
        <w:t>eT</w:t>
      </w:r>
      <w:proofErr w:type="spellEnd"/>
      <w:r w:rsidRPr="00E17CF9">
        <w:rPr>
          <w:rFonts w:ascii="Arial" w:hAnsi="Arial" w:cs="Arial"/>
          <w:sz w:val="24"/>
          <w:szCs w:val="24"/>
        </w:rPr>
        <w:t xml:space="preserve"> A-)</w:t>
      </w:r>
      <w:r w:rsidRPr="00E17CF9">
        <w:rPr>
          <w:rFonts w:ascii="Arial" w:hAnsi="Arial" w:cs="Arial"/>
          <w:sz w:val="24"/>
          <w:szCs w:val="24"/>
        </w:rPr>
        <w:br/>
      </w:r>
      <w:r w:rsidRPr="00E17CF9">
        <w:rPr>
          <w:rFonts w:ascii="Arial" w:hAnsi="Arial" w:cs="Arial"/>
          <w:sz w:val="24"/>
          <w:szCs w:val="24"/>
        </w:rPr>
        <w:lastRenderedPageBreak/>
        <w:t xml:space="preserve">OSEL | </w:t>
      </w:r>
      <w:proofErr w:type="spellStart"/>
      <w:r w:rsidRPr="00E17CF9">
        <w:rPr>
          <w:rFonts w:ascii="Arial" w:hAnsi="Arial" w:cs="Arial"/>
          <w:sz w:val="24"/>
          <w:szCs w:val="24"/>
        </w:rPr>
        <w:t>ZOCkL</w:t>
      </w:r>
      <w:proofErr w:type="spellEnd"/>
      <w:r w:rsidRPr="00E17CF9">
        <w:rPr>
          <w:rFonts w:ascii="Arial" w:hAnsi="Arial" w:cs="Arial"/>
          <w:sz w:val="24"/>
          <w:szCs w:val="24"/>
        </w:rPr>
        <w:t xml:space="preserve"> | GZLL } EZOL </w:t>
      </w:r>
      <w:proofErr w:type="spellStart"/>
      <w:r w:rsidRPr="00E17CF9">
        <w:rPr>
          <w:rFonts w:ascii="Arial" w:hAnsi="Arial" w:cs="Arial"/>
          <w:sz w:val="24"/>
          <w:szCs w:val="24"/>
        </w:rPr>
        <w:t>OnfL</w:t>
      </w:r>
      <w:proofErr w:type="spellEnd"/>
      <w:r w:rsidRPr="00E17CF9">
        <w:rPr>
          <w:rFonts w:ascii="Arial" w:hAnsi="Arial" w:cs="Arial"/>
          <w:sz w:val="24"/>
          <w:szCs w:val="24"/>
        </w:rPr>
        <w:t xml:space="preserve"> | 8SEL GLZL | 86LL SCLL | ZSOL | €66 cE6. SLB </w:t>
      </w:r>
      <w:proofErr w:type="spellStart"/>
      <w:r w:rsidRPr="00E17CF9">
        <w:rPr>
          <w:rFonts w:ascii="Arial" w:hAnsi="Arial" w:cs="Arial"/>
          <w:sz w:val="24"/>
          <w:szCs w:val="24"/>
        </w:rPr>
        <w:t>cE</w:t>
      </w:r>
      <w:proofErr w:type="spellEnd"/>
      <w:r w:rsidRPr="00E17CF9">
        <w:rPr>
          <w:rFonts w:ascii="Arial" w:hAnsi="Arial" w:cs="Arial"/>
          <w:sz w:val="24"/>
          <w:szCs w:val="24"/>
        </w:rPr>
        <w:t>-ZE</w:t>
      </w:r>
      <w:r w:rsidRPr="00E17CF9">
        <w:rPr>
          <w:rFonts w:ascii="Arial" w:hAnsi="Arial" w:cs="Arial"/>
          <w:sz w:val="24"/>
          <w:szCs w:val="24"/>
        </w:rPr>
        <w:br/>
        <w:t xml:space="preserve">Lil €CZ ese 8th 0s HEL CLZ 187 </w:t>
      </w:r>
      <w:proofErr w:type="spellStart"/>
      <w:r w:rsidRPr="00E17CF9">
        <w:rPr>
          <w:rFonts w:ascii="Arial" w:hAnsi="Arial" w:cs="Arial"/>
          <w:sz w:val="24"/>
          <w:szCs w:val="24"/>
        </w:rPr>
        <w:t>cS</w:t>
      </w:r>
      <w:proofErr w:type="spellEnd"/>
      <w:r w:rsidRPr="00E17CF9">
        <w:rPr>
          <w:rFonts w:ascii="Arial" w:hAnsi="Arial" w:cs="Arial"/>
          <w:sz w:val="24"/>
          <w:szCs w:val="24"/>
        </w:rPr>
        <w:t xml:space="preserve"> </w:t>
      </w:r>
      <w:proofErr w:type="spellStart"/>
      <w:r w:rsidRPr="00E17CF9">
        <w:rPr>
          <w:rFonts w:ascii="Arial" w:hAnsi="Arial" w:cs="Arial"/>
          <w:sz w:val="24"/>
          <w:szCs w:val="24"/>
        </w:rPr>
        <w:t>LLh</w:t>
      </w:r>
      <w:proofErr w:type="spellEnd"/>
      <w:r w:rsidRPr="00E17CF9">
        <w:rPr>
          <w:rFonts w:ascii="Arial" w:hAnsi="Arial" w:cs="Arial"/>
          <w:sz w:val="24"/>
          <w:szCs w:val="24"/>
        </w:rPr>
        <w:t xml:space="preserve"> €€S Z£8S</w:t>
      </w:r>
      <w:r w:rsidRPr="00E17CF9">
        <w:rPr>
          <w:rFonts w:ascii="Arial" w:hAnsi="Arial" w:cs="Arial"/>
          <w:sz w:val="24"/>
          <w:szCs w:val="24"/>
        </w:rPr>
        <w:br/>
        <w:t>897L | 98LL 7 ZSOL 196 6SEL | SZ2L L6LE | SZLL ZSOL cE6 78 €e€-L€</w:t>
      </w:r>
      <w:r w:rsidRPr="00E17CF9">
        <w:rPr>
          <w:rFonts w:ascii="Arial" w:hAnsi="Arial" w:cs="Arial"/>
          <w:sz w:val="24"/>
          <w:szCs w:val="24"/>
        </w:rPr>
        <w:br/>
      </w:r>
      <w:r w:rsidRPr="00E17CF9">
        <w:rPr>
          <w:rFonts w:ascii="Arial" w:hAnsi="Arial" w:cs="Arial"/>
          <w:sz w:val="24"/>
          <w:szCs w:val="24"/>
        </w:rPr>
        <w:br/>
        <w:t>ZH-LT</w:t>
      </w:r>
      <w:r w:rsidRPr="00E17CF9">
        <w:rPr>
          <w:rFonts w:ascii="Arial" w:hAnsi="Arial" w:cs="Arial"/>
          <w:sz w:val="24"/>
          <w:szCs w:val="24"/>
        </w:rPr>
        <w:br/>
        <w:t>GZLL</w:t>
      </w:r>
      <w:r w:rsidRPr="00E17CF9">
        <w:rPr>
          <w:rFonts w:ascii="Arial" w:hAnsi="Arial" w:cs="Arial"/>
          <w:sz w:val="24"/>
          <w:szCs w:val="24"/>
        </w:rPr>
        <w:br/>
      </w:r>
      <w:r w:rsidRPr="00E17CF9">
        <w:rPr>
          <w:rFonts w:ascii="Arial" w:hAnsi="Arial" w:cs="Arial"/>
          <w:sz w:val="24"/>
          <w:szCs w:val="24"/>
        </w:rPr>
        <w:br/>
        <w:t>GLEE</w:t>
      </w:r>
      <w:r w:rsidRPr="00E17CF9">
        <w:rPr>
          <w:rFonts w:ascii="Arial" w:hAnsi="Arial" w:cs="Arial"/>
          <w:sz w:val="24"/>
          <w:szCs w:val="24"/>
        </w:rPr>
        <w:br/>
      </w:r>
      <w:r w:rsidRPr="00E17CF9">
        <w:rPr>
          <w:rFonts w:ascii="Arial" w:hAnsi="Arial" w:cs="Arial"/>
          <w:sz w:val="24"/>
          <w:szCs w:val="24"/>
        </w:rPr>
        <w:br/>
        <w:t>SL8Z</w:t>
      </w:r>
      <w:r w:rsidRPr="00E17CF9">
        <w:rPr>
          <w:rFonts w:ascii="Arial" w:hAnsi="Arial" w:cs="Arial"/>
          <w:sz w:val="24"/>
          <w:szCs w:val="24"/>
        </w:rPr>
        <w:br/>
      </w:r>
      <w:r w:rsidRPr="00E17CF9">
        <w:rPr>
          <w:rFonts w:ascii="Arial" w:hAnsi="Arial" w:cs="Arial"/>
          <w:sz w:val="24"/>
          <w:szCs w:val="24"/>
        </w:rPr>
        <w:br/>
        <w:t>S7z8</w:t>
      </w:r>
      <w:r w:rsidRPr="00E17CF9">
        <w:rPr>
          <w:rFonts w:ascii="Arial" w:hAnsi="Arial" w:cs="Arial"/>
          <w:sz w:val="24"/>
          <w:szCs w:val="24"/>
        </w:rPr>
        <w:br/>
      </w:r>
      <w:proofErr w:type="spellStart"/>
      <w:r w:rsidRPr="00E17CF9">
        <w:rPr>
          <w:rFonts w:ascii="Arial" w:hAnsi="Arial" w:cs="Arial"/>
          <w:sz w:val="24"/>
          <w:szCs w:val="24"/>
        </w:rPr>
        <w:t>SLhz</w:t>
      </w:r>
      <w:proofErr w:type="spellEnd"/>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t>OsZ</w:t>
      </w:r>
      <w:proofErr w:type="spellEnd"/>
      <w:r w:rsidRPr="00E17CF9">
        <w:rPr>
          <w:rFonts w:ascii="Arial" w:hAnsi="Arial" w:cs="Arial"/>
          <w:sz w:val="24"/>
          <w:szCs w:val="24"/>
        </w:rPr>
        <w:br/>
        <w:t>O0S¢Z</w:t>
      </w:r>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t>ioe</w:t>
      </w:r>
      <w:proofErr w:type="spellEnd"/>
      <w:r w:rsidRPr="00E17CF9">
        <w:rPr>
          <w:rFonts w:ascii="Arial" w:hAnsi="Arial" w:cs="Arial"/>
          <w:sz w:val="24"/>
          <w:szCs w:val="24"/>
        </w:rPr>
        <w:t xml:space="preserve"> [[ Be-9E [</w:t>
      </w:r>
      <w:proofErr w:type="spellStart"/>
      <w:r w:rsidRPr="00E17CF9">
        <w:rPr>
          <w:rFonts w:ascii="Arial" w:hAnsi="Arial" w:cs="Arial"/>
          <w:sz w:val="24"/>
          <w:szCs w:val="24"/>
        </w:rPr>
        <w:t>eee</w:t>
      </w:r>
      <w:proofErr w:type="spellEnd"/>
      <w:r w:rsidRPr="00E17CF9">
        <w:rPr>
          <w:rFonts w:ascii="Arial" w:hAnsi="Arial" w:cs="Arial"/>
          <w:sz w:val="24"/>
          <w:szCs w:val="24"/>
        </w:rPr>
        <w:t>] 06-e [lee | vee</w:t>
      </w:r>
      <w:r w:rsidRPr="00E17CF9">
        <w:rPr>
          <w:rFonts w:ascii="Arial" w:hAnsi="Arial" w:cs="Arial"/>
          <w:sz w:val="24"/>
          <w:szCs w:val="24"/>
        </w:rPr>
        <w:br/>
      </w:r>
      <w:r w:rsidRPr="00E17CF9">
        <w:rPr>
          <w:rFonts w:ascii="Arial" w:hAnsi="Arial" w:cs="Arial"/>
          <w:sz w:val="24"/>
          <w:szCs w:val="24"/>
        </w:rPr>
        <w:br/>
        <w:t>CEL LOL Leh SL9 £06 SZLE</w:t>
      </w:r>
      <w:r w:rsidRPr="00E17CF9">
        <w:rPr>
          <w:rFonts w:ascii="Arial" w:hAnsi="Arial" w:cs="Arial"/>
          <w:sz w:val="24"/>
          <w:szCs w:val="24"/>
        </w:rPr>
        <w:br/>
        <w:t xml:space="preserve">890€ 6Efh €L0n </w:t>
      </w:r>
      <w:proofErr w:type="spellStart"/>
      <w:r w:rsidRPr="00E17CF9">
        <w:rPr>
          <w:rFonts w:ascii="Arial" w:hAnsi="Arial" w:cs="Arial"/>
          <w:sz w:val="24"/>
          <w:szCs w:val="24"/>
        </w:rPr>
        <w:t>SZsE</w:t>
      </w:r>
      <w:proofErr w:type="spellEnd"/>
      <w:r w:rsidRPr="00E17CF9">
        <w:rPr>
          <w:rFonts w:ascii="Arial" w:hAnsi="Arial" w:cs="Arial"/>
          <w:sz w:val="24"/>
          <w:szCs w:val="24"/>
        </w:rPr>
        <w:t xml:space="preserve"> €6SE GLEE</w:t>
      </w:r>
      <w:r w:rsidRPr="00E17CF9">
        <w:rPr>
          <w:rFonts w:ascii="Arial" w:hAnsi="Arial" w:cs="Arial"/>
          <w:sz w:val="24"/>
          <w:szCs w:val="24"/>
        </w:rPr>
        <w:br/>
        <w:t>O2ZL Lel SLS €LZ 856</w:t>
      </w:r>
      <w:r w:rsidRPr="00E17CF9">
        <w:rPr>
          <w:rFonts w:ascii="Arial" w:hAnsi="Arial" w:cs="Arial"/>
          <w:sz w:val="24"/>
          <w:szCs w:val="24"/>
        </w:rPr>
        <w:br/>
      </w:r>
      <w:r w:rsidRPr="00E17CF9">
        <w:rPr>
          <w:rFonts w:ascii="Arial" w:hAnsi="Arial" w:cs="Arial"/>
          <w:sz w:val="24"/>
          <w:szCs w:val="24"/>
        </w:rPr>
        <w:br/>
        <w:t>€L9z 969€ 8SZE 090€ SL8Z</w:t>
      </w:r>
      <w:r w:rsidRPr="00E17CF9">
        <w:rPr>
          <w:rFonts w:ascii="Arial" w:hAnsi="Arial" w:cs="Arial"/>
          <w:sz w:val="24"/>
          <w:szCs w:val="24"/>
        </w:rPr>
        <w:br/>
        <w:t>OsoL SLL EL€ S6h Sz8</w:t>
      </w:r>
      <w:r w:rsidRPr="00E17CF9">
        <w:rPr>
          <w:rFonts w:ascii="Arial" w:hAnsi="Arial" w:cs="Arial"/>
          <w:sz w:val="24"/>
          <w:szCs w:val="24"/>
        </w:rPr>
        <w:br/>
        <w:t>0SZZ C8LE L862 S08Z TATA</w:t>
      </w:r>
      <w:r w:rsidRPr="00E17CF9">
        <w:rPr>
          <w:rFonts w:ascii="Arial" w:hAnsi="Arial" w:cs="Arial"/>
          <w:sz w:val="24"/>
          <w:szCs w:val="24"/>
        </w:rPr>
        <w:br/>
        <w:t>LOL H8TZ Osh S09 OSZ</w:t>
      </w:r>
      <w:r w:rsidRPr="00E17CF9">
        <w:rPr>
          <w:rFonts w:ascii="Arial" w:hAnsi="Arial" w:cs="Arial"/>
          <w:sz w:val="24"/>
          <w:szCs w:val="24"/>
        </w:rPr>
        <w:br/>
      </w:r>
      <w:r w:rsidRPr="00E17CF9">
        <w:rPr>
          <w:rFonts w:ascii="Arial" w:hAnsi="Arial" w:cs="Arial"/>
          <w:sz w:val="24"/>
          <w:szCs w:val="24"/>
        </w:rPr>
        <w:br/>
        <w:t>£682 9LLZ OSSZ G6ETZ OS2z</w:t>
      </w:r>
      <w:r w:rsidRPr="00E17CF9">
        <w:rPr>
          <w:rFonts w:ascii="Arial" w:hAnsi="Arial" w:cs="Arial"/>
          <w:sz w:val="24"/>
          <w:szCs w:val="24"/>
        </w:rPr>
        <w:br/>
      </w:r>
      <w:r w:rsidRPr="00E17CF9">
        <w:rPr>
          <w:rFonts w:ascii="Arial" w:hAnsi="Arial" w:cs="Arial"/>
          <w:sz w:val="24"/>
          <w:szCs w:val="24"/>
        </w:rPr>
        <w:br/>
        <w:t>E€-LE</w:t>
      </w:r>
      <w:r w:rsidRPr="00E17CF9">
        <w:rPr>
          <w:rFonts w:ascii="Arial" w:hAnsi="Arial" w:cs="Arial"/>
          <w:sz w:val="24"/>
          <w:szCs w:val="24"/>
        </w:rPr>
        <w:br/>
      </w:r>
      <w:r w:rsidRPr="00E17CF9">
        <w:rPr>
          <w:rFonts w:ascii="Arial" w:hAnsi="Arial" w:cs="Arial"/>
          <w:sz w:val="24"/>
          <w:szCs w:val="24"/>
        </w:rPr>
        <w:br/>
        <w:t>GEEL</w:t>
      </w:r>
      <w:r w:rsidRPr="00E17CF9">
        <w:rPr>
          <w:rFonts w:ascii="Arial" w:hAnsi="Arial" w:cs="Arial"/>
          <w:sz w:val="24"/>
          <w:szCs w:val="24"/>
        </w:rPr>
        <w:br/>
        <w:t>OLLE</w:t>
      </w:r>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t>hE</w:t>
      </w:r>
      <w:proofErr w:type="spellEnd"/>
      <w:r w:rsidRPr="00E17CF9">
        <w:rPr>
          <w:rFonts w:ascii="Arial" w:hAnsi="Arial" w:cs="Arial"/>
          <w:sz w:val="24"/>
          <w:szCs w:val="24"/>
        </w:rPr>
        <w:t xml:space="preserve"> -O€</w:t>
      </w:r>
      <w:r w:rsidRPr="00E17CF9">
        <w:rPr>
          <w:rFonts w:ascii="Arial" w:hAnsi="Arial" w:cs="Arial"/>
          <w:sz w:val="24"/>
          <w:szCs w:val="24"/>
        </w:rPr>
        <w:br/>
      </w:r>
      <w:r w:rsidRPr="00E17CF9">
        <w:rPr>
          <w:rFonts w:ascii="Arial" w:hAnsi="Arial" w:cs="Arial"/>
          <w:sz w:val="24"/>
          <w:szCs w:val="24"/>
        </w:rPr>
        <w:br/>
        <w:t>c7Sl</w:t>
      </w:r>
      <w:r w:rsidRPr="00E17CF9">
        <w:rPr>
          <w:rFonts w:ascii="Arial" w:hAnsi="Arial" w:cs="Arial"/>
          <w:sz w:val="24"/>
          <w:szCs w:val="24"/>
        </w:rPr>
        <w:br/>
        <w:t>8£62</w:t>
      </w:r>
      <w:r w:rsidRPr="00E17CF9">
        <w:rPr>
          <w:rFonts w:ascii="Arial" w:hAnsi="Arial" w:cs="Arial"/>
          <w:sz w:val="24"/>
          <w:szCs w:val="24"/>
        </w:rPr>
        <w:br/>
      </w:r>
      <w:r w:rsidRPr="00E17CF9">
        <w:rPr>
          <w:rFonts w:ascii="Arial" w:hAnsi="Arial" w:cs="Arial"/>
          <w:sz w:val="24"/>
          <w:szCs w:val="24"/>
        </w:rPr>
        <w:br/>
      </w:r>
      <w:r w:rsidRPr="00E17CF9">
        <w:rPr>
          <w:rFonts w:ascii="Arial" w:hAnsi="Arial" w:cs="Arial"/>
          <w:sz w:val="24"/>
          <w:szCs w:val="24"/>
        </w:rPr>
        <w:lastRenderedPageBreak/>
        <w:t>SE-6Z</w:t>
      </w:r>
      <w:r w:rsidRPr="00E17CF9">
        <w:rPr>
          <w:rFonts w:ascii="Arial" w:hAnsi="Arial" w:cs="Arial"/>
          <w:sz w:val="24"/>
          <w:szCs w:val="24"/>
        </w:rPr>
        <w:br/>
        <w:t>HOLL</w:t>
      </w:r>
      <w:r w:rsidRPr="00E17CF9">
        <w:rPr>
          <w:rFonts w:ascii="Arial" w:hAnsi="Arial" w:cs="Arial"/>
          <w:sz w:val="24"/>
          <w:szCs w:val="24"/>
        </w:rPr>
        <w:br/>
        <w:t>9622</w:t>
      </w:r>
      <w:r w:rsidRPr="00E17CF9">
        <w:rPr>
          <w:rFonts w:ascii="Arial" w:hAnsi="Arial" w:cs="Arial"/>
          <w:sz w:val="24"/>
          <w:szCs w:val="24"/>
        </w:rPr>
        <w:br/>
      </w:r>
      <w:proofErr w:type="spellStart"/>
      <w:r w:rsidRPr="00E17CF9">
        <w:rPr>
          <w:rFonts w:ascii="Arial" w:hAnsi="Arial" w:cs="Arial"/>
          <w:sz w:val="24"/>
          <w:szCs w:val="24"/>
        </w:rPr>
        <w:t>LSiil</w:t>
      </w:r>
      <w:proofErr w:type="spellEnd"/>
      <w:r w:rsidRPr="00E17CF9">
        <w:rPr>
          <w:rFonts w:ascii="Arial" w:hAnsi="Arial" w:cs="Arial"/>
          <w:sz w:val="24"/>
          <w:szCs w:val="24"/>
        </w:rPr>
        <w:br/>
        <w:t>TBET</w:t>
      </w:r>
      <w:r w:rsidRPr="00E17CF9">
        <w:rPr>
          <w:rFonts w:ascii="Arial" w:hAnsi="Arial" w:cs="Arial"/>
          <w:sz w:val="24"/>
          <w:szCs w:val="24"/>
        </w:rPr>
        <w:br/>
        <w:t>6nZL</w:t>
      </w:r>
      <w:r w:rsidRPr="00E17CF9">
        <w:rPr>
          <w:rFonts w:ascii="Arial" w:hAnsi="Arial" w:cs="Arial"/>
          <w:sz w:val="24"/>
          <w:szCs w:val="24"/>
        </w:rPr>
        <w:br/>
        <w:t>1S0c</w:t>
      </w:r>
      <w:r w:rsidRPr="00E17CF9">
        <w:rPr>
          <w:rFonts w:ascii="Arial" w:hAnsi="Arial" w:cs="Arial"/>
          <w:sz w:val="24"/>
          <w:szCs w:val="24"/>
        </w:rPr>
        <w:br/>
        <w:t>9ELL</w:t>
      </w:r>
      <w:r w:rsidRPr="00E17CF9">
        <w:rPr>
          <w:rFonts w:ascii="Arial" w:hAnsi="Arial" w:cs="Arial"/>
          <w:sz w:val="24"/>
          <w:szCs w:val="24"/>
        </w:rPr>
        <w:br/>
        <w:t>n9sl</w:t>
      </w:r>
      <w:r w:rsidRPr="00E17CF9">
        <w:rPr>
          <w:rFonts w:ascii="Arial" w:hAnsi="Arial" w:cs="Arial"/>
          <w:sz w:val="24"/>
          <w:szCs w:val="24"/>
        </w:rPr>
        <w:br/>
      </w:r>
      <w:r w:rsidRPr="00E17CF9">
        <w:rPr>
          <w:rFonts w:ascii="Arial" w:hAnsi="Arial" w:cs="Arial"/>
          <w:sz w:val="24"/>
          <w:szCs w:val="24"/>
        </w:rPr>
        <w:br/>
        <w:t>9E-87</w:t>
      </w:r>
      <w:r w:rsidRPr="00E17CF9">
        <w:rPr>
          <w:rFonts w:ascii="Arial" w:hAnsi="Arial" w:cs="Arial"/>
          <w:sz w:val="24"/>
          <w:szCs w:val="24"/>
        </w:rPr>
        <w:br/>
        <w:t>SZ8L</w:t>
      </w:r>
      <w:r w:rsidRPr="00E17CF9">
        <w:rPr>
          <w:rFonts w:ascii="Arial" w:hAnsi="Arial" w:cs="Arial"/>
          <w:sz w:val="24"/>
          <w:szCs w:val="24"/>
        </w:rPr>
        <w:br/>
        <w:t>S797</w:t>
      </w:r>
      <w:r w:rsidRPr="00E17CF9">
        <w:rPr>
          <w:rFonts w:ascii="Arial" w:hAnsi="Arial" w:cs="Arial"/>
          <w:sz w:val="24"/>
          <w:szCs w:val="24"/>
        </w:rPr>
        <w:br/>
        <w:t>Z6SL</w:t>
      </w:r>
      <w:r w:rsidRPr="00E17CF9">
        <w:rPr>
          <w:rFonts w:ascii="Arial" w:hAnsi="Arial" w:cs="Arial"/>
          <w:sz w:val="24"/>
          <w:szCs w:val="24"/>
        </w:rPr>
        <w:br/>
        <w:t>9EZT</w:t>
      </w:r>
      <w:r w:rsidRPr="00E17CF9">
        <w:rPr>
          <w:rFonts w:ascii="Arial" w:hAnsi="Arial" w:cs="Arial"/>
          <w:sz w:val="24"/>
          <w:szCs w:val="24"/>
        </w:rPr>
        <w:br/>
        <w:t>SLEL</w:t>
      </w:r>
      <w:r w:rsidRPr="00E17CF9">
        <w:rPr>
          <w:rFonts w:ascii="Arial" w:hAnsi="Arial" w:cs="Arial"/>
          <w:sz w:val="24"/>
          <w:szCs w:val="24"/>
        </w:rPr>
        <w:br/>
        <w:t>S7@6L</w:t>
      </w:r>
      <w:r w:rsidRPr="00E17CF9">
        <w:rPr>
          <w:rFonts w:ascii="Arial" w:hAnsi="Arial" w:cs="Arial"/>
          <w:sz w:val="24"/>
          <w:szCs w:val="24"/>
        </w:rPr>
        <w:br/>
        <w:t>OSZL</w:t>
      </w:r>
      <w:r w:rsidRPr="00E17CF9">
        <w:rPr>
          <w:rFonts w:ascii="Arial" w:hAnsi="Arial" w:cs="Arial"/>
          <w:sz w:val="24"/>
          <w:szCs w:val="24"/>
        </w:rPr>
        <w:br/>
        <w:t>OSZL</w:t>
      </w:r>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t>EEBe</w:t>
      </w:r>
      <w:proofErr w:type="spellEnd"/>
      <w:r w:rsidRPr="00E17CF9">
        <w:rPr>
          <w:rFonts w:ascii="Arial" w:hAnsi="Arial" w:cs="Arial"/>
          <w:sz w:val="24"/>
          <w:szCs w:val="24"/>
        </w:rPr>
        <w:br/>
        <w:t>OOEE</w:t>
      </w:r>
      <w:r w:rsidRPr="00E17CF9">
        <w:rPr>
          <w:rFonts w:ascii="Arial" w:hAnsi="Arial" w:cs="Arial"/>
          <w:sz w:val="24"/>
          <w:szCs w:val="24"/>
        </w:rPr>
        <w:br/>
        <w:t>000€</w:t>
      </w:r>
      <w:r w:rsidRPr="00E17CF9">
        <w:rPr>
          <w:rFonts w:ascii="Arial" w:hAnsi="Arial" w:cs="Arial"/>
          <w:sz w:val="24"/>
          <w:szCs w:val="24"/>
        </w:rPr>
        <w:br/>
      </w:r>
      <w:r w:rsidRPr="00E17CF9">
        <w:rPr>
          <w:rFonts w:ascii="Arial" w:hAnsi="Arial" w:cs="Arial"/>
          <w:sz w:val="24"/>
          <w:szCs w:val="24"/>
        </w:rPr>
        <w:br/>
        <w:t>€€</w:t>
      </w:r>
      <w:proofErr w:type="spellStart"/>
      <w:r w:rsidRPr="00E17CF9">
        <w:rPr>
          <w:rFonts w:ascii="Arial" w:hAnsi="Arial" w:cs="Arial"/>
          <w:sz w:val="24"/>
          <w:szCs w:val="24"/>
        </w:rPr>
        <w:t>ll</w:t>
      </w:r>
      <w:proofErr w:type="spellEnd"/>
      <w:r w:rsidRPr="00E17CF9">
        <w:rPr>
          <w:rFonts w:ascii="Arial" w:hAnsi="Arial" w:cs="Arial"/>
          <w:sz w:val="24"/>
          <w:szCs w:val="24"/>
        </w:rPr>
        <w:br/>
        <w:t>00L7</w:t>
      </w:r>
      <w:r w:rsidRPr="00E17CF9">
        <w:rPr>
          <w:rFonts w:ascii="Arial" w:hAnsi="Arial" w:cs="Arial"/>
          <w:sz w:val="24"/>
          <w:szCs w:val="24"/>
        </w:rPr>
        <w:br/>
      </w:r>
      <w:r w:rsidRPr="00E17CF9">
        <w:rPr>
          <w:rFonts w:ascii="Arial" w:hAnsi="Arial" w:cs="Arial"/>
          <w:sz w:val="24"/>
          <w:szCs w:val="24"/>
        </w:rPr>
        <w:br/>
        <w:t>SL6</w:t>
      </w:r>
      <w:r w:rsidRPr="00E17CF9">
        <w:rPr>
          <w:rFonts w:ascii="Arial" w:hAnsi="Arial" w:cs="Arial"/>
          <w:sz w:val="24"/>
          <w:szCs w:val="24"/>
        </w:rPr>
        <w:br/>
        <w:t>S7ZEZ</w:t>
      </w:r>
      <w:r w:rsidRPr="00E17CF9">
        <w:rPr>
          <w:rFonts w:ascii="Arial" w:hAnsi="Arial" w:cs="Arial"/>
          <w:sz w:val="24"/>
          <w:szCs w:val="24"/>
        </w:rPr>
        <w:br/>
      </w:r>
      <w:r w:rsidRPr="00E17CF9">
        <w:rPr>
          <w:rFonts w:ascii="Arial" w:hAnsi="Arial" w:cs="Arial"/>
          <w:sz w:val="24"/>
          <w:szCs w:val="24"/>
        </w:rPr>
        <w:br/>
        <w:t>9621</w:t>
      </w:r>
      <w:r w:rsidRPr="00E17CF9">
        <w:rPr>
          <w:rFonts w:ascii="Arial" w:hAnsi="Arial" w:cs="Arial"/>
          <w:sz w:val="24"/>
          <w:szCs w:val="24"/>
        </w:rPr>
        <w:br/>
        <w:t>LEST</w:t>
      </w:r>
      <w:r w:rsidRPr="00E17CF9">
        <w:rPr>
          <w:rFonts w:ascii="Arial" w:hAnsi="Arial" w:cs="Arial"/>
          <w:sz w:val="24"/>
          <w:szCs w:val="24"/>
        </w:rPr>
        <w:br/>
      </w:r>
      <w:r w:rsidRPr="00E17CF9">
        <w:rPr>
          <w:rFonts w:ascii="Arial" w:hAnsi="Arial" w:cs="Arial"/>
          <w:sz w:val="24"/>
          <w:szCs w:val="24"/>
        </w:rPr>
        <w:br/>
        <w:t>OLLL</w:t>
      </w:r>
      <w:r w:rsidRPr="00E17CF9">
        <w:rPr>
          <w:rFonts w:ascii="Arial" w:hAnsi="Arial" w:cs="Arial"/>
          <w:sz w:val="24"/>
          <w:szCs w:val="24"/>
        </w:rPr>
        <w:br/>
        <w:t>HBLZ</w:t>
      </w:r>
      <w:r w:rsidRPr="00E17CF9">
        <w:rPr>
          <w:rFonts w:ascii="Arial" w:hAnsi="Arial" w:cs="Arial"/>
          <w:sz w:val="24"/>
          <w:szCs w:val="24"/>
        </w:rPr>
        <w:br/>
      </w:r>
      <w:r w:rsidRPr="00E17CF9">
        <w:rPr>
          <w:rFonts w:ascii="Arial" w:hAnsi="Arial" w:cs="Arial"/>
          <w:sz w:val="24"/>
          <w:szCs w:val="24"/>
        </w:rPr>
        <w:br/>
        <w:t>Lava</w:t>
      </w:r>
      <w:r w:rsidRPr="00E17CF9">
        <w:rPr>
          <w:rFonts w:ascii="Arial" w:hAnsi="Arial" w:cs="Arial"/>
          <w:sz w:val="24"/>
          <w:szCs w:val="24"/>
        </w:rPr>
        <w:br/>
      </w:r>
      <w:r w:rsidRPr="00E17CF9">
        <w:rPr>
          <w:rFonts w:ascii="Arial" w:hAnsi="Arial" w:cs="Arial"/>
          <w:sz w:val="24"/>
          <w:szCs w:val="24"/>
        </w:rPr>
        <w:br/>
        <w:t>988</w:t>
      </w:r>
      <w:r w:rsidRPr="00E17CF9">
        <w:rPr>
          <w:rFonts w:ascii="Arial" w:hAnsi="Arial" w:cs="Arial"/>
          <w:sz w:val="24"/>
          <w:szCs w:val="24"/>
        </w:rPr>
        <w:br/>
        <w:t>ALLZ</w:t>
      </w:r>
      <w:r w:rsidRPr="00E17CF9">
        <w:rPr>
          <w:rFonts w:ascii="Arial" w:hAnsi="Arial" w:cs="Arial"/>
          <w:sz w:val="24"/>
          <w:szCs w:val="24"/>
        </w:rPr>
        <w:br/>
      </w:r>
      <w:r w:rsidRPr="00E17CF9">
        <w:rPr>
          <w:rFonts w:ascii="Arial" w:hAnsi="Arial" w:cs="Arial"/>
          <w:sz w:val="24"/>
          <w:szCs w:val="24"/>
        </w:rPr>
        <w:lastRenderedPageBreak/>
        <w:br/>
        <w:t>SLOL</w:t>
      </w:r>
      <w:r w:rsidRPr="00E17CF9">
        <w:rPr>
          <w:rFonts w:ascii="Arial" w:hAnsi="Arial" w:cs="Arial"/>
          <w:sz w:val="24"/>
          <w:szCs w:val="24"/>
        </w:rPr>
        <w:br/>
        <w:t>S861</w:t>
      </w:r>
      <w:r w:rsidRPr="00E17CF9">
        <w:rPr>
          <w:rFonts w:ascii="Arial" w:hAnsi="Arial" w:cs="Arial"/>
          <w:sz w:val="24"/>
          <w:szCs w:val="24"/>
        </w:rPr>
        <w:br/>
      </w:r>
      <w:r w:rsidRPr="00E17CF9">
        <w:rPr>
          <w:rFonts w:ascii="Arial" w:hAnsi="Arial" w:cs="Arial"/>
          <w:sz w:val="24"/>
          <w:szCs w:val="24"/>
        </w:rPr>
        <w:br/>
        <w:t>Page 129</w:t>
      </w:r>
      <w:r w:rsidRPr="00E17CF9">
        <w:rPr>
          <w:rFonts w:ascii="Arial" w:hAnsi="Arial" w:cs="Arial"/>
          <w:sz w:val="24"/>
          <w:szCs w:val="24"/>
        </w:rPr>
        <w:br/>
      </w:r>
      <w:r w:rsidRPr="00E17CF9">
        <w:rPr>
          <w:rFonts w:ascii="Arial" w:hAnsi="Arial" w:cs="Arial"/>
          <w:sz w:val="24"/>
          <w:szCs w:val="24"/>
        </w:rPr>
        <w:br/>
      </w:r>
    </w:p>
    <w:p w14:paraId="6D36793A" w14:textId="77777777" w:rsidR="00F360D6" w:rsidRPr="00E17CF9" w:rsidRDefault="00000000">
      <w:pPr>
        <w:pStyle w:val="Heading2"/>
        <w:rPr>
          <w:rFonts w:ascii="Arial" w:hAnsi="Arial" w:cs="Arial"/>
          <w:sz w:val="24"/>
          <w:szCs w:val="24"/>
        </w:rPr>
      </w:pPr>
      <w:r w:rsidRPr="00E17CF9">
        <w:rPr>
          <w:rFonts w:ascii="Arial" w:hAnsi="Arial" w:cs="Arial"/>
          <w:sz w:val="24"/>
          <w:szCs w:val="24"/>
        </w:rPr>
        <w:t>Page 128</w:t>
      </w:r>
    </w:p>
    <w:p w14:paraId="5DD5A047" w14:textId="77777777" w:rsidR="00F360D6" w:rsidRPr="00E17CF9" w:rsidRDefault="00000000">
      <w:pPr>
        <w:rPr>
          <w:rFonts w:ascii="Arial" w:hAnsi="Arial" w:cs="Arial"/>
          <w:sz w:val="24"/>
          <w:szCs w:val="24"/>
        </w:rPr>
      </w:pPr>
      <w:proofErr w:type="spellStart"/>
      <w:r w:rsidRPr="00E17CF9">
        <w:rPr>
          <w:rFonts w:ascii="Arial" w:hAnsi="Arial" w:cs="Arial"/>
          <w:sz w:val="24"/>
          <w:szCs w:val="24"/>
        </w:rPr>
        <w:t>sae</w:t>
      </w:r>
      <w:proofErr w:type="spellEnd"/>
      <w:r w:rsidRPr="00E17CF9">
        <w:rPr>
          <w:rFonts w:ascii="Arial" w:hAnsi="Arial" w:cs="Arial"/>
          <w:sz w:val="24"/>
          <w:szCs w:val="24"/>
        </w:rPr>
        <w:t xml:space="preserve"> ~ </w:t>
      </w:r>
      <w:proofErr w:type="spellStart"/>
      <w:r w:rsidRPr="00E17CF9">
        <w:rPr>
          <w:rFonts w:ascii="Arial" w:hAnsi="Arial" w:cs="Arial"/>
          <w:sz w:val="24"/>
          <w:szCs w:val="24"/>
        </w:rPr>
        <w:t>weet</w:t>
      </w:r>
      <w:proofErr w:type="spellEnd"/>
      <w:r w:rsidRPr="00E17CF9">
        <w:rPr>
          <w:rFonts w:ascii="Arial" w:hAnsi="Arial" w:cs="Arial"/>
          <w:sz w:val="24"/>
          <w:szCs w:val="24"/>
        </w:rPr>
        <w:t xml:space="preserve"> . ee a ae ©</w:t>
      </w:r>
      <w:r w:rsidRPr="00E17CF9">
        <w:rPr>
          <w:rFonts w:ascii="Arial" w:hAnsi="Arial" w:cs="Arial"/>
          <w:sz w:val="24"/>
          <w:szCs w:val="24"/>
        </w:rPr>
        <w:br/>
      </w:r>
      <w:r w:rsidRPr="00E17CF9">
        <w:rPr>
          <w:rFonts w:ascii="Arial" w:hAnsi="Arial" w:cs="Arial"/>
          <w:sz w:val="24"/>
          <w:szCs w:val="24"/>
        </w:rPr>
        <w:br/>
        <w:t xml:space="preserve">SOE ee AL </w:t>
      </w:r>
      <w:proofErr w:type="spellStart"/>
      <w:r w:rsidRPr="00E17CF9">
        <w:rPr>
          <w:rFonts w:ascii="Arial" w:hAnsi="Arial" w:cs="Arial"/>
          <w:sz w:val="24"/>
          <w:szCs w:val="24"/>
        </w:rPr>
        <w:t>eo</w:t>
      </w:r>
      <w:proofErr w:type="spellEnd"/>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t>hE</w:t>
      </w:r>
      <w:proofErr w:type="spellEnd"/>
      <w:r w:rsidRPr="00E17CF9">
        <w:rPr>
          <w:rFonts w:ascii="Arial" w:hAnsi="Arial" w:cs="Arial"/>
          <w:sz w:val="24"/>
          <w:szCs w:val="24"/>
        </w:rPr>
        <w:t>-O€</w:t>
      </w:r>
      <w:r w:rsidRPr="00E17CF9">
        <w:rPr>
          <w:rFonts w:ascii="Arial" w:hAnsi="Arial" w:cs="Arial"/>
          <w:sz w:val="24"/>
          <w:szCs w:val="24"/>
        </w:rPr>
        <w:br/>
        <w:t>9-82</w:t>
      </w:r>
      <w:r w:rsidRPr="00E17CF9">
        <w:rPr>
          <w:rFonts w:ascii="Arial" w:hAnsi="Arial" w:cs="Arial"/>
          <w:sz w:val="24"/>
          <w:szCs w:val="24"/>
        </w:rPr>
        <w:br/>
      </w:r>
      <w:r w:rsidRPr="00E17CF9">
        <w:rPr>
          <w:rFonts w:ascii="Arial" w:hAnsi="Arial" w:cs="Arial"/>
          <w:sz w:val="24"/>
          <w:szCs w:val="24"/>
        </w:rPr>
        <w:br/>
        <w:t>ELE</w:t>
      </w:r>
      <w:r w:rsidRPr="00E17CF9">
        <w:rPr>
          <w:rFonts w:ascii="Arial" w:hAnsi="Arial" w:cs="Arial"/>
          <w:sz w:val="24"/>
          <w:szCs w:val="24"/>
        </w:rPr>
        <w:br/>
      </w:r>
      <w:proofErr w:type="spellStart"/>
      <w:r w:rsidRPr="00E17CF9">
        <w:rPr>
          <w:rFonts w:ascii="Arial" w:hAnsi="Arial" w:cs="Arial"/>
          <w:sz w:val="24"/>
          <w:szCs w:val="24"/>
        </w:rPr>
        <w:t>Shl</w:t>
      </w:r>
      <w:proofErr w:type="spellEnd"/>
      <w:r w:rsidRPr="00E17CF9">
        <w:rPr>
          <w:rFonts w:ascii="Arial" w:hAnsi="Arial" w:cs="Arial"/>
          <w:sz w:val="24"/>
          <w:szCs w:val="24"/>
        </w:rPr>
        <w:br/>
        <w:t>8hz 167 SEE</w:t>
      </w:r>
      <w:r w:rsidRPr="00E17CF9">
        <w:rPr>
          <w:rFonts w:ascii="Arial" w:hAnsi="Arial" w:cs="Arial"/>
          <w:sz w:val="24"/>
          <w:szCs w:val="24"/>
        </w:rPr>
        <w:br/>
        <w:t>n6L 9nL o0L 89</w:t>
      </w:r>
      <w:r w:rsidRPr="00E17CF9">
        <w:rPr>
          <w:rFonts w:ascii="Arial" w:hAnsi="Arial" w:cs="Arial"/>
          <w:sz w:val="24"/>
          <w:szCs w:val="24"/>
        </w:rPr>
        <w:br/>
        <w:t>88 88L EET 9LZ OLE ESE 68€</w:t>
      </w:r>
      <w:r w:rsidRPr="00E17CF9">
        <w:rPr>
          <w:rFonts w:ascii="Arial" w:hAnsi="Arial" w:cs="Arial"/>
          <w:sz w:val="24"/>
          <w:szCs w:val="24"/>
        </w:rPr>
        <w:br/>
      </w:r>
      <w:proofErr w:type="spellStart"/>
      <w:r w:rsidRPr="00E17CF9">
        <w:rPr>
          <w:rFonts w:ascii="Arial" w:hAnsi="Arial" w:cs="Arial"/>
          <w:sz w:val="24"/>
          <w:szCs w:val="24"/>
        </w:rPr>
        <w:t>Sts</w:t>
      </w:r>
      <w:proofErr w:type="spellEnd"/>
      <w:r w:rsidRPr="00E17CF9">
        <w:rPr>
          <w:rFonts w:ascii="Arial" w:hAnsi="Arial" w:cs="Arial"/>
          <w:sz w:val="24"/>
          <w:szCs w:val="24"/>
        </w:rPr>
        <w:t xml:space="preserve"> €6L </w:t>
      </w:r>
      <w:proofErr w:type="spellStart"/>
      <w:r w:rsidRPr="00E17CF9">
        <w:rPr>
          <w:rFonts w:ascii="Arial" w:hAnsi="Arial" w:cs="Arial"/>
          <w:sz w:val="24"/>
          <w:szCs w:val="24"/>
        </w:rPr>
        <w:t>ShL</w:t>
      </w:r>
      <w:proofErr w:type="spellEnd"/>
      <w:r w:rsidRPr="00E17CF9">
        <w:rPr>
          <w:rFonts w:ascii="Arial" w:hAnsi="Arial" w:cs="Arial"/>
          <w:sz w:val="24"/>
          <w:szCs w:val="24"/>
        </w:rPr>
        <w:t xml:space="preserve"> 00Z LS9 Z£L9 08s </w:t>
      </w:r>
      <w:proofErr w:type="spellStart"/>
      <w:r w:rsidRPr="00E17CF9">
        <w:rPr>
          <w:rFonts w:ascii="Arial" w:hAnsi="Arial" w:cs="Arial"/>
          <w:sz w:val="24"/>
          <w:szCs w:val="24"/>
        </w:rPr>
        <w:t>nhs</w:t>
      </w:r>
      <w:proofErr w:type="spellEnd"/>
      <w:r w:rsidRPr="00E17CF9">
        <w:rPr>
          <w:rFonts w:ascii="Arial" w:hAnsi="Arial" w:cs="Arial"/>
          <w:sz w:val="24"/>
          <w:szCs w:val="24"/>
        </w:rPr>
        <w:br/>
      </w:r>
      <w:r w:rsidRPr="00E17CF9">
        <w:rPr>
          <w:rFonts w:ascii="Arial" w:hAnsi="Arial" w:cs="Arial"/>
          <w:sz w:val="24"/>
          <w:szCs w:val="24"/>
        </w:rPr>
        <w:br/>
        <w:t>BSE LOW Lit</w:t>
      </w:r>
      <w:r w:rsidRPr="00E17CF9">
        <w:rPr>
          <w:rFonts w:ascii="Arial" w:hAnsi="Arial" w:cs="Arial"/>
          <w:sz w:val="24"/>
          <w:szCs w:val="24"/>
        </w:rPr>
        <w:br/>
        <w:t>00L LS9 L19</w:t>
      </w:r>
      <w:r w:rsidRPr="00E17CF9">
        <w:rPr>
          <w:rFonts w:ascii="Arial" w:hAnsi="Arial" w:cs="Arial"/>
          <w:sz w:val="24"/>
          <w:szCs w:val="24"/>
        </w:rPr>
        <w:br/>
        <w:t xml:space="preserve">OLE </w:t>
      </w:r>
      <w:proofErr w:type="spellStart"/>
      <w:r w:rsidRPr="00E17CF9">
        <w:rPr>
          <w:rFonts w:ascii="Arial" w:hAnsi="Arial" w:cs="Arial"/>
          <w:sz w:val="24"/>
          <w:szCs w:val="24"/>
        </w:rPr>
        <w:t>nl</w:t>
      </w:r>
      <w:proofErr w:type="spellEnd"/>
      <w:r w:rsidRPr="00E17CF9">
        <w:rPr>
          <w:rFonts w:ascii="Arial" w:hAnsi="Arial" w:cs="Arial"/>
          <w:sz w:val="24"/>
          <w:szCs w:val="24"/>
        </w:rPr>
        <w:br/>
        <w:t>819 08s</w:t>
      </w:r>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t>oo</w:t>
      </w:r>
      <w:proofErr w:type="spellEnd"/>
      <w:r w:rsidRPr="00E17CF9">
        <w:rPr>
          <w:rFonts w:ascii="Arial" w:hAnsi="Arial" w:cs="Arial"/>
          <w:sz w:val="24"/>
          <w:szCs w:val="24"/>
        </w:rPr>
        <w:br/>
        <w:t>aw</w:t>
      </w:r>
      <w:r w:rsidRPr="00E17CF9">
        <w:rPr>
          <w:rFonts w:ascii="Arial" w:hAnsi="Arial" w:cs="Arial"/>
          <w:sz w:val="24"/>
          <w:szCs w:val="24"/>
        </w:rPr>
        <w:br/>
        <w:t>NN</w:t>
      </w:r>
      <w:r w:rsidRPr="00E17CF9">
        <w:rPr>
          <w:rFonts w:ascii="Arial" w:hAnsi="Arial" w:cs="Arial"/>
          <w:sz w:val="24"/>
          <w:szCs w:val="24"/>
        </w:rPr>
        <w:br/>
      </w:r>
      <w:r w:rsidRPr="00E17CF9">
        <w:rPr>
          <w:rFonts w:ascii="Arial" w:hAnsi="Arial" w:cs="Arial"/>
          <w:sz w:val="24"/>
          <w:szCs w:val="24"/>
        </w:rPr>
        <w:br/>
        <w:t>90L 89L</w:t>
      </w:r>
      <w:r w:rsidRPr="00E17CF9">
        <w:rPr>
          <w:rFonts w:ascii="Arial" w:hAnsi="Arial" w:cs="Arial"/>
          <w:sz w:val="24"/>
          <w:szCs w:val="24"/>
        </w:rPr>
        <w:br/>
        <w:t>ZLOL{ 796 068</w:t>
      </w:r>
      <w:r w:rsidRPr="00E17CF9">
        <w:rPr>
          <w:rFonts w:ascii="Arial" w:hAnsi="Arial" w:cs="Arial"/>
          <w:sz w:val="24"/>
          <w:szCs w:val="24"/>
        </w:rPr>
        <w:br/>
      </w:r>
      <w:r w:rsidRPr="00E17CF9">
        <w:rPr>
          <w:rFonts w:ascii="Arial" w:hAnsi="Arial" w:cs="Arial"/>
          <w:sz w:val="24"/>
          <w:szCs w:val="24"/>
        </w:rPr>
        <w:br/>
        <w:t>66 8S</w:t>
      </w:r>
      <w:r w:rsidRPr="00E17CF9">
        <w:rPr>
          <w:rFonts w:ascii="Arial" w:hAnsi="Arial" w:cs="Arial"/>
          <w:sz w:val="24"/>
          <w:szCs w:val="24"/>
        </w:rPr>
        <w:br/>
        <w:t>s6g | 9€8</w:t>
      </w:r>
      <w:r w:rsidRPr="00E17CF9">
        <w:rPr>
          <w:rFonts w:ascii="Arial" w:hAnsi="Arial" w:cs="Arial"/>
          <w:sz w:val="24"/>
          <w:szCs w:val="24"/>
        </w:rPr>
        <w:br/>
      </w:r>
      <w:r w:rsidRPr="00E17CF9">
        <w:rPr>
          <w:rFonts w:ascii="Arial" w:hAnsi="Arial" w:cs="Arial"/>
          <w:sz w:val="24"/>
          <w:szCs w:val="24"/>
        </w:rPr>
        <w:br/>
        <w:t>€6 8hL E€Z L6z</w:t>
      </w:r>
      <w:r w:rsidRPr="00E17CF9">
        <w:rPr>
          <w:rFonts w:ascii="Arial" w:hAnsi="Arial" w:cs="Arial"/>
          <w:sz w:val="24"/>
          <w:szCs w:val="24"/>
        </w:rPr>
        <w:br/>
      </w:r>
      <w:proofErr w:type="spellStart"/>
      <w:r w:rsidRPr="00E17CF9">
        <w:rPr>
          <w:rFonts w:ascii="Arial" w:hAnsi="Arial" w:cs="Arial"/>
          <w:sz w:val="24"/>
          <w:szCs w:val="24"/>
        </w:rPr>
        <w:t>ons</w:t>
      </w:r>
      <w:proofErr w:type="spellEnd"/>
      <w:r w:rsidRPr="00E17CF9">
        <w:rPr>
          <w:rFonts w:ascii="Arial" w:hAnsi="Arial" w:cs="Arial"/>
          <w:sz w:val="24"/>
          <w:szCs w:val="24"/>
        </w:rPr>
        <w:t xml:space="preserve"> S8Z 002 9€9</w:t>
      </w:r>
      <w:r w:rsidRPr="00E17CF9">
        <w:rPr>
          <w:rFonts w:ascii="Arial" w:hAnsi="Arial" w:cs="Arial"/>
          <w:sz w:val="24"/>
          <w:szCs w:val="24"/>
        </w:rPr>
        <w:br/>
      </w:r>
      <w:r w:rsidRPr="00E17CF9">
        <w:rPr>
          <w:rFonts w:ascii="Arial" w:hAnsi="Arial" w:cs="Arial"/>
          <w:sz w:val="24"/>
          <w:szCs w:val="24"/>
        </w:rPr>
        <w:br/>
      </w:r>
      <w:r w:rsidRPr="00E17CF9">
        <w:rPr>
          <w:rFonts w:ascii="Arial" w:hAnsi="Arial" w:cs="Arial"/>
          <w:sz w:val="24"/>
          <w:szCs w:val="24"/>
        </w:rPr>
        <w:lastRenderedPageBreak/>
        <w:t>—</w:t>
      </w:r>
      <w:r w:rsidRPr="00E17CF9">
        <w:rPr>
          <w:rFonts w:ascii="Arial" w:hAnsi="Arial" w:cs="Arial"/>
          <w:sz w:val="24"/>
          <w:szCs w:val="24"/>
        </w:rPr>
        <w:br/>
        <w:t>ox</w:t>
      </w:r>
      <w:r w:rsidRPr="00E17CF9">
        <w:rPr>
          <w:rFonts w:ascii="Arial" w:hAnsi="Arial" w:cs="Arial"/>
          <w:sz w:val="24"/>
          <w:szCs w:val="24"/>
        </w:rPr>
        <w:br/>
      </w:r>
      <w:proofErr w:type="spellStart"/>
      <w:r w:rsidRPr="00E17CF9">
        <w:rPr>
          <w:rFonts w:ascii="Arial" w:hAnsi="Arial" w:cs="Arial"/>
          <w:sz w:val="24"/>
          <w:szCs w:val="24"/>
        </w:rPr>
        <w:t>ool</w:t>
      </w:r>
      <w:proofErr w:type="spellEnd"/>
      <w:r w:rsidRPr="00E17CF9">
        <w:rPr>
          <w:rFonts w:ascii="Arial" w:hAnsi="Arial" w:cs="Arial"/>
          <w:sz w:val="24"/>
          <w:szCs w:val="24"/>
        </w:rPr>
        <w:t xml:space="preserve"> = =</w:t>
      </w:r>
      <w:r w:rsidRPr="00E17CF9">
        <w:rPr>
          <w:rFonts w:ascii="Arial" w:hAnsi="Arial" w:cs="Arial"/>
          <w:sz w:val="24"/>
          <w:szCs w:val="24"/>
        </w:rPr>
        <w:br/>
        <w:t>ala wo</w:t>
      </w:r>
      <w:r w:rsidRPr="00E17CF9">
        <w:rPr>
          <w:rFonts w:ascii="Arial" w:hAnsi="Arial" w:cs="Arial"/>
          <w:sz w:val="24"/>
          <w:szCs w:val="24"/>
        </w:rPr>
        <w:br/>
        <w:t>NL N</w:t>
      </w:r>
      <w:r w:rsidRPr="00E17CF9">
        <w:rPr>
          <w:rFonts w:ascii="Arial" w:hAnsi="Arial" w:cs="Arial"/>
          <w:sz w:val="24"/>
          <w:szCs w:val="24"/>
        </w:rPr>
        <w:br/>
      </w:r>
      <w:r w:rsidRPr="00E17CF9">
        <w:rPr>
          <w:rFonts w:ascii="Arial" w:hAnsi="Arial" w:cs="Arial"/>
          <w:sz w:val="24"/>
          <w:szCs w:val="24"/>
        </w:rPr>
        <w:br/>
        <w:t>wea</w:t>
      </w:r>
      <w:r w:rsidRPr="00E17CF9">
        <w:rPr>
          <w:rFonts w:ascii="Arial" w:hAnsi="Arial" w:cs="Arial"/>
          <w:sz w:val="24"/>
          <w:szCs w:val="24"/>
        </w:rPr>
        <w:br/>
      </w:r>
      <w:proofErr w:type="spellStart"/>
      <w:r w:rsidRPr="00E17CF9">
        <w:rPr>
          <w:rFonts w:ascii="Arial" w:hAnsi="Arial" w:cs="Arial"/>
          <w:sz w:val="24"/>
          <w:szCs w:val="24"/>
        </w:rPr>
        <w:t>mo</w:t>
      </w:r>
      <w:proofErr w:type="spellEnd"/>
      <w:r w:rsidRPr="00E17CF9">
        <w:rPr>
          <w:rFonts w:ascii="Arial" w:hAnsi="Arial" w:cs="Arial"/>
          <w:sz w:val="24"/>
          <w:szCs w:val="24"/>
        </w:rPr>
        <w:br/>
        <w:t>n</w:t>
      </w:r>
      <w:r w:rsidRPr="00E17CF9">
        <w:rPr>
          <w:rFonts w:ascii="Arial" w:hAnsi="Arial" w:cs="Arial"/>
          <w:sz w:val="24"/>
          <w:szCs w:val="24"/>
        </w:rPr>
        <w:br/>
        <w:t>AD</w:t>
      </w:r>
      <w:r w:rsidRPr="00E17CF9">
        <w:rPr>
          <w:rFonts w:ascii="Arial" w:hAnsi="Arial" w:cs="Arial"/>
          <w:sz w:val="24"/>
          <w:szCs w:val="24"/>
        </w:rPr>
        <w:br/>
        <w:t>a</w:t>
      </w:r>
      <w:r w:rsidRPr="00E17CF9">
        <w:rPr>
          <w:rFonts w:ascii="Arial" w:hAnsi="Arial" w:cs="Arial"/>
          <w:sz w:val="24"/>
          <w:szCs w:val="24"/>
        </w:rPr>
        <w:br/>
        <w:t>n</w:t>
      </w:r>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t>nwo</w:t>
      </w:r>
      <w:proofErr w:type="spellEnd"/>
      <w:r w:rsidRPr="00E17CF9">
        <w:rPr>
          <w:rFonts w:ascii="Arial" w:hAnsi="Arial" w:cs="Arial"/>
          <w:sz w:val="24"/>
          <w:szCs w:val="24"/>
        </w:rPr>
        <w:br/>
        <w:t>am</w:t>
      </w:r>
      <w:r w:rsidRPr="00E17CF9">
        <w:rPr>
          <w:rFonts w:ascii="Arial" w:hAnsi="Arial" w:cs="Arial"/>
          <w:sz w:val="24"/>
          <w:szCs w:val="24"/>
        </w:rPr>
        <w:br/>
      </w:r>
      <w:proofErr w:type="spellStart"/>
      <w:r w:rsidRPr="00E17CF9">
        <w:rPr>
          <w:rFonts w:ascii="Arial" w:hAnsi="Arial" w:cs="Arial"/>
          <w:sz w:val="24"/>
          <w:szCs w:val="24"/>
        </w:rPr>
        <w:t>ao</w:t>
      </w:r>
      <w:proofErr w:type="spellEnd"/>
      <w:r w:rsidRPr="00E17CF9">
        <w:rPr>
          <w:rFonts w:ascii="Arial" w:hAnsi="Arial" w:cs="Arial"/>
          <w:sz w:val="24"/>
          <w:szCs w:val="24"/>
        </w:rPr>
        <w:br/>
      </w:r>
      <w:r w:rsidRPr="00E17CF9">
        <w:rPr>
          <w:rFonts w:ascii="Arial" w:hAnsi="Arial" w:cs="Arial"/>
          <w:sz w:val="24"/>
          <w:szCs w:val="24"/>
        </w:rPr>
        <w:br/>
        <w:t xml:space="preserve">06 </w:t>
      </w:r>
      <w:proofErr w:type="spellStart"/>
      <w:r w:rsidRPr="00E17CF9">
        <w:rPr>
          <w:rFonts w:ascii="Arial" w:hAnsi="Arial" w:cs="Arial"/>
          <w:sz w:val="24"/>
          <w:szCs w:val="24"/>
        </w:rPr>
        <w:t>eal</w:t>
      </w:r>
      <w:proofErr w:type="spellEnd"/>
      <w:r w:rsidRPr="00E17CF9">
        <w:rPr>
          <w:rFonts w:ascii="Arial" w:hAnsi="Arial" w:cs="Arial"/>
          <w:sz w:val="24"/>
          <w:szCs w:val="24"/>
        </w:rPr>
        <w:t xml:space="preserve"> SZ 982 </w:t>
      </w:r>
      <w:proofErr w:type="spellStart"/>
      <w:r w:rsidRPr="00E17CF9">
        <w:rPr>
          <w:rFonts w:ascii="Arial" w:hAnsi="Arial" w:cs="Arial"/>
          <w:sz w:val="24"/>
          <w:szCs w:val="24"/>
        </w:rPr>
        <w:t>cE</w:t>
      </w:r>
      <w:proofErr w:type="spellEnd"/>
      <w:r w:rsidRPr="00E17CF9">
        <w:rPr>
          <w:rFonts w:ascii="Arial" w:hAnsi="Arial" w:cs="Arial"/>
          <w:sz w:val="24"/>
          <w:szCs w:val="24"/>
        </w:rPr>
        <w:t xml:space="preserve"> S8 GEL 18h TAA 992 SLE 96-22</w:t>
      </w:r>
      <w:r w:rsidRPr="00E17CF9">
        <w:rPr>
          <w:rFonts w:ascii="Arial" w:hAnsi="Arial" w:cs="Arial"/>
          <w:sz w:val="24"/>
          <w:szCs w:val="24"/>
        </w:rPr>
        <w:br/>
        <w:t>018 L£SL SL9 #19 898 SL8 Sol 6LL SL9 Hed ST AST</w:t>
      </w:r>
      <w:r w:rsidRPr="00E17CF9">
        <w:rPr>
          <w:rFonts w:ascii="Arial" w:hAnsi="Arial" w:cs="Arial"/>
          <w:sz w:val="24"/>
          <w:szCs w:val="24"/>
        </w:rPr>
        <w:br/>
      </w:r>
      <w:proofErr w:type="spellStart"/>
      <w:r w:rsidRPr="00E17CF9">
        <w:rPr>
          <w:rFonts w:ascii="Arial" w:hAnsi="Arial" w:cs="Arial"/>
          <w:sz w:val="24"/>
          <w:szCs w:val="24"/>
        </w:rPr>
        <w:t>ce</w:t>
      </w:r>
      <w:proofErr w:type="spellEnd"/>
      <w:r w:rsidRPr="00E17CF9">
        <w:rPr>
          <w:rFonts w:ascii="Arial" w:hAnsi="Arial" w:cs="Arial"/>
          <w:sz w:val="24"/>
          <w:szCs w:val="24"/>
        </w:rPr>
        <w:t xml:space="preserve"> cs 62 8L </w:t>
      </w:r>
      <w:proofErr w:type="spellStart"/>
      <w:r w:rsidRPr="00E17CF9">
        <w:rPr>
          <w:rFonts w:ascii="Arial" w:hAnsi="Arial" w:cs="Arial"/>
          <w:sz w:val="24"/>
          <w:szCs w:val="24"/>
        </w:rPr>
        <w:t>ecb</w:t>
      </w:r>
      <w:proofErr w:type="spellEnd"/>
      <w:r w:rsidRPr="00E17CF9">
        <w:rPr>
          <w:rFonts w:ascii="Arial" w:hAnsi="Arial" w:cs="Arial"/>
          <w:sz w:val="24"/>
          <w:szCs w:val="24"/>
        </w:rPr>
        <w:t xml:space="preserve"> Enz 8LZ </w:t>
      </w:r>
      <w:proofErr w:type="spellStart"/>
      <w:r w:rsidRPr="00E17CF9">
        <w:rPr>
          <w:rFonts w:ascii="Arial" w:hAnsi="Arial" w:cs="Arial"/>
          <w:sz w:val="24"/>
          <w:szCs w:val="24"/>
        </w:rPr>
        <w:t>che</w:t>
      </w:r>
      <w:proofErr w:type="spellEnd"/>
      <w:r w:rsidRPr="00E17CF9">
        <w:rPr>
          <w:rFonts w:ascii="Arial" w:hAnsi="Arial" w:cs="Arial"/>
          <w:sz w:val="24"/>
          <w:szCs w:val="24"/>
        </w:rPr>
        <w:br/>
        <w:t xml:space="preserve">682 6EL Z6L end 869 84S </w:t>
      </w:r>
      <w:proofErr w:type="spellStart"/>
      <w:r w:rsidRPr="00E17CF9">
        <w:rPr>
          <w:rFonts w:ascii="Arial" w:hAnsi="Arial" w:cs="Arial"/>
          <w:sz w:val="24"/>
          <w:szCs w:val="24"/>
        </w:rPr>
        <w:t>ens</w:t>
      </w:r>
      <w:proofErr w:type="spellEnd"/>
      <w:r w:rsidRPr="00E17CF9">
        <w:rPr>
          <w:rFonts w:ascii="Arial" w:hAnsi="Arial" w:cs="Arial"/>
          <w:sz w:val="24"/>
          <w:szCs w:val="24"/>
        </w:rPr>
        <w:t xml:space="preserve"> 6Lh</w:t>
      </w:r>
      <w:r w:rsidRPr="00E17CF9">
        <w:rPr>
          <w:rFonts w:ascii="Arial" w:hAnsi="Arial" w:cs="Arial"/>
          <w:sz w:val="24"/>
          <w:szCs w:val="24"/>
        </w:rPr>
        <w:br/>
        <w:t>tee Ae 6€-SC 69L</w:t>
      </w:r>
      <w:r w:rsidRPr="00E17CF9">
        <w:rPr>
          <w:rFonts w:ascii="Arial" w:hAnsi="Arial" w:cs="Arial"/>
          <w:sz w:val="24"/>
          <w:szCs w:val="24"/>
        </w:rPr>
        <w:br/>
        <w:t>82</w:t>
      </w:r>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t>Lh</w:t>
      </w:r>
      <w:proofErr w:type="spellEnd"/>
      <w:r w:rsidRPr="00E17CF9">
        <w:rPr>
          <w:rFonts w:ascii="Arial" w:hAnsi="Arial" w:cs="Arial"/>
          <w:sz w:val="24"/>
          <w:szCs w:val="24"/>
        </w:rPr>
        <w:t>-€Z €L49</w:t>
      </w:r>
      <w:r w:rsidRPr="00E17CF9">
        <w:rPr>
          <w:rFonts w:ascii="Arial" w:hAnsi="Arial" w:cs="Arial"/>
          <w:sz w:val="24"/>
          <w:szCs w:val="24"/>
        </w:rPr>
        <w:br/>
        <w:t>Ch-LZ</w:t>
      </w:r>
      <w:r w:rsidRPr="00E17CF9">
        <w:rPr>
          <w:rFonts w:ascii="Arial" w:hAnsi="Arial" w:cs="Arial"/>
          <w:sz w:val="24"/>
          <w:szCs w:val="24"/>
        </w:rPr>
        <w:br/>
        <w:t>94-81 69h</w:t>
      </w:r>
      <w:r w:rsidRPr="00E17CF9">
        <w:rPr>
          <w:rFonts w:ascii="Arial" w:hAnsi="Arial" w:cs="Arial"/>
          <w:sz w:val="24"/>
          <w:szCs w:val="24"/>
        </w:rPr>
        <w:br/>
      </w:r>
      <w:r w:rsidRPr="00E17CF9">
        <w:rPr>
          <w:rFonts w:ascii="Arial" w:hAnsi="Arial" w:cs="Arial"/>
          <w:sz w:val="24"/>
          <w:szCs w:val="24"/>
        </w:rPr>
        <w:br/>
        <w:t>92 ZOL 89L HLZ he 9 LOL 9EL 89L ‘661 87tZ SSZ 087</w:t>
      </w:r>
      <w:r w:rsidRPr="00E17CF9">
        <w:rPr>
          <w:rFonts w:ascii="Arial" w:hAnsi="Arial" w:cs="Arial"/>
          <w:sz w:val="24"/>
          <w:szCs w:val="24"/>
        </w:rPr>
        <w:br/>
      </w:r>
      <w:proofErr w:type="spellStart"/>
      <w:r w:rsidRPr="00E17CF9">
        <w:rPr>
          <w:rFonts w:ascii="Arial" w:hAnsi="Arial" w:cs="Arial"/>
          <w:sz w:val="24"/>
          <w:szCs w:val="24"/>
        </w:rPr>
        <w:t>Lhd</w:t>
      </w:r>
      <w:proofErr w:type="spellEnd"/>
      <w:r w:rsidRPr="00E17CF9">
        <w:rPr>
          <w:rFonts w:ascii="Arial" w:hAnsi="Arial" w:cs="Arial"/>
          <w:sz w:val="24"/>
          <w:szCs w:val="24"/>
        </w:rPr>
        <w:t xml:space="preserve"> 909 99S Sos 6St 6n9 609 </w:t>
      </w:r>
      <w:proofErr w:type="spellStart"/>
      <w:r w:rsidRPr="00E17CF9">
        <w:rPr>
          <w:rFonts w:ascii="Arial" w:hAnsi="Arial" w:cs="Arial"/>
          <w:sz w:val="24"/>
          <w:szCs w:val="24"/>
        </w:rPr>
        <w:t>cZg</w:t>
      </w:r>
      <w:proofErr w:type="spellEnd"/>
      <w:r w:rsidRPr="00E17CF9">
        <w:rPr>
          <w:rFonts w:ascii="Arial" w:hAnsi="Arial" w:cs="Arial"/>
          <w:sz w:val="24"/>
          <w:szCs w:val="24"/>
        </w:rPr>
        <w:t xml:space="preserve"> Les </w:t>
      </w:r>
      <w:proofErr w:type="spellStart"/>
      <w:r w:rsidRPr="00E17CF9">
        <w:rPr>
          <w:rFonts w:ascii="Arial" w:hAnsi="Arial" w:cs="Arial"/>
          <w:sz w:val="24"/>
          <w:szCs w:val="24"/>
        </w:rPr>
        <w:t>sos</w:t>
      </w:r>
      <w:proofErr w:type="spellEnd"/>
      <w:r w:rsidRPr="00E17CF9">
        <w:rPr>
          <w:rFonts w:ascii="Arial" w:hAnsi="Arial" w:cs="Arial"/>
          <w:sz w:val="24"/>
          <w:szCs w:val="24"/>
        </w:rPr>
        <w:t xml:space="preserve"> </w:t>
      </w:r>
      <w:proofErr w:type="spellStart"/>
      <w:r w:rsidRPr="00E17CF9">
        <w:rPr>
          <w:rFonts w:ascii="Arial" w:hAnsi="Arial" w:cs="Arial"/>
          <w:sz w:val="24"/>
          <w:szCs w:val="24"/>
        </w:rPr>
        <w:t>adh</w:t>
      </w:r>
      <w:proofErr w:type="spellEnd"/>
      <w:r w:rsidRPr="00E17CF9">
        <w:rPr>
          <w:rFonts w:ascii="Arial" w:hAnsi="Arial" w:cs="Arial"/>
          <w:sz w:val="24"/>
          <w:szCs w:val="24"/>
        </w:rPr>
        <w:t xml:space="preserve"> sit 8lh €6E</w:t>
      </w:r>
      <w:r w:rsidRPr="00E17CF9">
        <w:rPr>
          <w:rFonts w:ascii="Arial" w:hAnsi="Arial" w:cs="Arial"/>
          <w:sz w:val="24"/>
          <w:szCs w:val="24"/>
        </w:rPr>
        <w:br/>
        <w:t>LA OSL 16L LLL £02 Lez</w:t>
      </w:r>
      <w:r w:rsidRPr="00E17CF9">
        <w:rPr>
          <w:rFonts w:ascii="Arial" w:hAnsi="Arial" w:cs="Arial"/>
          <w:sz w:val="24"/>
          <w:szCs w:val="24"/>
        </w:rPr>
        <w:br/>
      </w:r>
      <w:r w:rsidRPr="00E17CF9">
        <w:rPr>
          <w:rFonts w:ascii="Arial" w:hAnsi="Arial" w:cs="Arial"/>
          <w:sz w:val="24"/>
          <w:szCs w:val="24"/>
        </w:rPr>
        <w:br/>
        <w:t xml:space="preserve">LLS </w:t>
      </w:r>
      <w:proofErr w:type="spellStart"/>
      <w:r w:rsidRPr="00E17CF9">
        <w:rPr>
          <w:rFonts w:ascii="Arial" w:hAnsi="Arial" w:cs="Arial"/>
          <w:sz w:val="24"/>
          <w:szCs w:val="24"/>
        </w:rPr>
        <w:t>OSt</w:t>
      </w:r>
      <w:proofErr w:type="spellEnd"/>
      <w:r w:rsidRPr="00E17CF9">
        <w:rPr>
          <w:rFonts w:ascii="Arial" w:hAnsi="Arial" w:cs="Arial"/>
          <w:sz w:val="24"/>
          <w:szCs w:val="24"/>
        </w:rPr>
        <w:t xml:space="preserve"> 60h €@h L6E ELE</w:t>
      </w:r>
      <w:r w:rsidRPr="00E17CF9">
        <w:rPr>
          <w:rFonts w:ascii="Arial" w:hAnsi="Arial" w:cs="Arial"/>
          <w:sz w:val="24"/>
          <w:szCs w:val="24"/>
        </w:rPr>
        <w:br/>
      </w:r>
      <w:r w:rsidRPr="00E17CF9">
        <w:rPr>
          <w:rFonts w:ascii="Arial" w:hAnsi="Arial" w:cs="Arial"/>
          <w:sz w:val="24"/>
          <w:szCs w:val="24"/>
        </w:rPr>
        <w:br/>
        <w:t>4 98 9EL €</w:t>
      </w:r>
      <w:proofErr w:type="spellStart"/>
      <w:r w:rsidRPr="00E17CF9">
        <w:rPr>
          <w:rFonts w:ascii="Arial" w:hAnsi="Arial" w:cs="Arial"/>
          <w:sz w:val="24"/>
          <w:szCs w:val="24"/>
        </w:rPr>
        <w:t>Zl</w:t>
      </w:r>
      <w:proofErr w:type="spellEnd"/>
      <w:r w:rsidRPr="00E17CF9">
        <w:rPr>
          <w:rFonts w:ascii="Arial" w:hAnsi="Arial" w:cs="Arial"/>
          <w:sz w:val="24"/>
          <w:szCs w:val="24"/>
        </w:rPr>
        <w:t xml:space="preserve"> 9EL LOL 181 902 LEZ</w:t>
      </w:r>
      <w:r w:rsidRPr="00E17CF9">
        <w:rPr>
          <w:rFonts w:ascii="Arial" w:hAnsi="Arial" w:cs="Arial"/>
          <w:sz w:val="24"/>
          <w:szCs w:val="24"/>
        </w:rPr>
        <w:br/>
      </w:r>
      <w:proofErr w:type="spellStart"/>
      <w:r w:rsidRPr="00E17CF9">
        <w:rPr>
          <w:rFonts w:ascii="Arial" w:hAnsi="Arial" w:cs="Arial"/>
          <w:sz w:val="24"/>
          <w:szCs w:val="24"/>
        </w:rPr>
        <w:t>hes</w:t>
      </w:r>
      <w:proofErr w:type="spellEnd"/>
      <w:r w:rsidRPr="00E17CF9">
        <w:rPr>
          <w:rFonts w:ascii="Arial" w:hAnsi="Arial" w:cs="Arial"/>
          <w:sz w:val="24"/>
          <w:szCs w:val="24"/>
        </w:rPr>
        <w:t xml:space="preserve"> L6h 6Sh 60h </w:t>
      </w:r>
      <w:proofErr w:type="spellStart"/>
      <w:r w:rsidRPr="00E17CF9">
        <w:rPr>
          <w:rFonts w:ascii="Arial" w:hAnsi="Arial" w:cs="Arial"/>
          <w:sz w:val="24"/>
          <w:szCs w:val="24"/>
        </w:rPr>
        <w:t>cLé</w:t>
      </w:r>
      <w:proofErr w:type="spellEnd"/>
      <w:r w:rsidRPr="00E17CF9">
        <w:rPr>
          <w:rFonts w:ascii="Arial" w:hAnsi="Arial" w:cs="Arial"/>
          <w:sz w:val="24"/>
          <w:szCs w:val="24"/>
        </w:rPr>
        <w:t xml:space="preserve"> 60% HBE LOE 6EE SLE</w:t>
      </w:r>
      <w:r w:rsidRPr="00E17CF9">
        <w:rPr>
          <w:rFonts w:ascii="Arial" w:hAnsi="Arial" w:cs="Arial"/>
          <w:sz w:val="24"/>
          <w:szCs w:val="24"/>
        </w:rPr>
        <w:br/>
      </w:r>
      <w:proofErr w:type="spellStart"/>
      <w:r w:rsidRPr="00E17CF9">
        <w:rPr>
          <w:rFonts w:ascii="Arial" w:hAnsi="Arial" w:cs="Arial"/>
          <w:sz w:val="24"/>
          <w:szCs w:val="24"/>
        </w:rPr>
        <w:t>gL</w:t>
      </w:r>
      <w:proofErr w:type="spellEnd"/>
      <w:r w:rsidRPr="00E17CF9">
        <w:rPr>
          <w:rFonts w:ascii="Arial" w:hAnsi="Arial" w:cs="Arial"/>
          <w:sz w:val="24"/>
          <w:szCs w:val="24"/>
        </w:rPr>
        <w:t xml:space="preserve"> hl “bb 6tL </w:t>
      </w:r>
      <w:proofErr w:type="spellStart"/>
      <w:r w:rsidRPr="00E17CF9">
        <w:rPr>
          <w:rFonts w:ascii="Arial" w:hAnsi="Arial" w:cs="Arial"/>
          <w:sz w:val="24"/>
          <w:szCs w:val="24"/>
        </w:rPr>
        <w:t>Zl</w:t>
      </w:r>
      <w:proofErr w:type="spellEnd"/>
      <w:r w:rsidRPr="00E17CF9">
        <w:rPr>
          <w:rFonts w:ascii="Arial" w:hAnsi="Arial" w:cs="Arial"/>
          <w:sz w:val="24"/>
          <w:szCs w:val="24"/>
        </w:rPr>
        <w:t xml:space="preserve"> </w:t>
      </w:r>
      <w:proofErr w:type="spellStart"/>
      <w:r w:rsidRPr="00E17CF9">
        <w:rPr>
          <w:rFonts w:ascii="Arial" w:hAnsi="Arial" w:cs="Arial"/>
          <w:sz w:val="24"/>
          <w:szCs w:val="24"/>
        </w:rPr>
        <w:t>th</w:t>
      </w:r>
      <w:proofErr w:type="spellEnd"/>
      <w:r w:rsidRPr="00E17CF9">
        <w:rPr>
          <w:rFonts w:ascii="Arial" w:hAnsi="Arial" w:cs="Arial"/>
          <w:sz w:val="24"/>
          <w:szCs w:val="24"/>
        </w:rPr>
        <w:t xml:space="preserve"> OL S6 </w:t>
      </w:r>
      <w:proofErr w:type="spellStart"/>
      <w:r w:rsidRPr="00E17CF9">
        <w:rPr>
          <w:rFonts w:ascii="Arial" w:hAnsi="Arial" w:cs="Arial"/>
          <w:sz w:val="24"/>
          <w:szCs w:val="24"/>
        </w:rPr>
        <w:t>LiL</w:t>
      </w:r>
      <w:proofErr w:type="spellEnd"/>
      <w:r w:rsidRPr="00E17CF9">
        <w:rPr>
          <w:rFonts w:ascii="Arial" w:hAnsi="Arial" w:cs="Arial"/>
          <w:sz w:val="24"/>
          <w:szCs w:val="24"/>
        </w:rPr>
        <w:t xml:space="preserve"> 6EL BLL S6L</w:t>
      </w:r>
      <w:r w:rsidRPr="00E17CF9">
        <w:rPr>
          <w:rFonts w:ascii="Arial" w:hAnsi="Arial" w:cs="Arial"/>
          <w:sz w:val="24"/>
          <w:szCs w:val="24"/>
        </w:rPr>
        <w:br/>
      </w:r>
      <w:proofErr w:type="spellStart"/>
      <w:r w:rsidRPr="00E17CF9">
        <w:rPr>
          <w:rFonts w:ascii="Arial" w:hAnsi="Arial" w:cs="Arial"/>
          <w:sz w:val="24"/>
          <w:szCs w:val="24"/>
        </w:rPr>
        <w:t>ish</w:t>
      </w:r>
      <w:proofErr w:type="spellEnd"/>
      <w:r w:rsidRPr="00E17CF9">
        <w:rPr>
          <w:rFonts w:ascii="Arial" w:hAnsi="Arial" w:cs="Arial"/>
          <w:sz w:val="24"/>
          <w:szCs w:val="24"/>
        </w:rPr>
        <w:t xml:space="preserve"> (£4) S6E </w:t>
      </w:r>
      <w:proofErr w:type="spellStart"/>
      <w:r w:rsidRPr="00E17CF9">
        <w:rPr>
          <w:rFonts w:ascii="Arial" w:hAnsi="Arial" w:cs="Arial"/>
          <w:sz w:val="24"/>
          <w:szCs w:val="24"/>
        </w:rPr>
        <w:t>ase</w:t>
      </w:r>
      <w:proofErr w:type="spellEnd"/>
      <w:r w:rsidRPr="00E17CF9">
        <w:rPr>
          <w:rFonts w:ascii="Arial" w:hAnsi="Arial" w:cs="Arial"/>
          <w:sz w:val="24"/>
          <w:szCs w:val="24"/>
        </w:rPr>
        <w:t xml:space="preserve"> OZE </w:t>
      </w:r>
      <w:proofErr w:type="spellStart"/>
      <w:r w:rsidRPr="00E17CF9">
        <w:rPr>
          <w:rFonts w:ascii="Arial" w:hAnsi="Arial" w:cs="Arial"/>
          <w:sz w:val="24"/>
          <w:szCs w:val="24"/>
        </w:rPr>
        <w:t>cSt</w:t>
      </w:r>
      <w:proofErr w:type="spellEnd"/>
      <w:r w:rsidRPr="00E17CF9">
        <w:rPr>
          <w:rFonts w:ascii="Arial" w:hAnsi="Arial" w:cs="Arial"/>
          <w:sz w:val="24"/>
          <w:szCs w:val="24"/>
        </w:rPr>
        <w:t xml:space="preserve"> </w:t>
      </w:r>
      <w:proofErr w:type="spellStart"/>
      <w:r w:rsidRPr="00E17CF9">
        <w:rPr>
          <w:rFonts w:ascii="Arial" w:hAnsi="Arial" w:cs="Arial"/>
          <w:sz w:val="24"/>
          <w:szCs w:val="24"/>
        </w:rPr>
        <w:t>Sth</w:t>
      </w:r>
      <w:proofErr w:type="spellEnd"/>
      <w:r w:rsidRPr="00E17CF9">
        <w:rPr>
          <w:rFonts w:ascii="Arial" w:hAnsi="Arial" w:cs="Arial"/>
          <w:sz w:val="24"/>
          <w:szCs w:val="24"/>
        </w:rPr>
        <w:t xml:space="preserve"> 66€ HEE ATS OE L6z LZ</w:t>
      </w:r>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t>i</w:t>
      </w:r>
      <w:proofErr w:type="spellEnd"/>
      <w:r w:rsidRPr="00E17CF9">
        <w:rPr>
          <w:rFonts w:ascii="Arial" w:hAnsi="Arial" w:cs="Arial"/>
          <w:sz w:val="24"/>
          <w:szCs w:val="24"/>
        </w:rPr>
        <w:t xml:space="preserve">} </w:t>
      </w:r>
      <w:proofErr w:type="spellStart"/>
      <w:r w:rsidRPr="00E17CF9">
        <w:rPr>
          <w:rFonts w:ascii="Arial" w:hAnsi="Arial" w:cs="Arial"/>
          <w:sz w:val="24"/>
          <w:szCs w:val="24"/>
        </w:rPr>
        <w:t>oS</w:t>
      </w:r>
      <w:proofErr w:type="spellEnd"/>
      <w:r w:rsidRPr="00E17CF9">
        <w:rPr>
          <w:rFonts w:ascii="Arial" w:hAnsi="Arial" w:cs="Arial"/>
          <w:sz w:val="24"/>
          <w:szCs w:val="24"/>
        </w:rPr>
        <w:br/>
      </w:r>
      <w:proofErr w:type="spellStart"/>
      <w:r w:rsidRPr="00E17CF9">
        <w:rPr>
          <w:rFonts w:ascii="Arial" w:hAnsi="Arial" w:cs="Arial"/>
          <w:sz w:val="24"/>
          <w:szCs w:val="24"/>
        </w:rPr>
        <w:lastRenderedPageBreak/>
        <w:t>i</w:t>
      </w:r>
      <w:proofErr w:type="spellEnd"/>
      <w:r w:rsidRPr="00E17CF9">
        <w:rPr>
          <w:rFonts w:ascii="Arial" w:hAnsi="Arial" w:cs="Arial"/>
          <w:sz w:val="24"/>
          <w:szCs w:val="24"/>
        </w:rPr>
        <w:t>] =a</w:t>
      </w:r>
      <w:r w:rsidRPr="00E17CF9">
        <w:rPr>
          <w:rFonts w:ascii="Arial" w:hAnsi="Arial" w:cs="Arial"/>
          <w:sz w:val="24"/>
          <w:szCs w:val="24"/>
        </w:rPr>
        <w:br/>
        <w:t xml:space="preserve">~m </w:t>
      </w:r>
      <w:proofErr w:type="spellStart"/>
      <w:r w:rsidRPr="00E17CF9">
        <w:rPr>
          <w:rFonts w:ascii="Arial" w:hAnsi="Arial" w:cs="Arial"/>
          <w:sz w:val="24"/>
          <w:szCs w:val="24"/>
        </w:rPr>
        <w:t>wn</w:t>
      </w:r>
      <w:proofErr w:type="spellEnd"/>
      <w:r w:rsidRPr="00E17CF9">
        <w:rPr>
          <w:rFonts w:ascii="Arial" w:hAnsi="Arial" w:cs="Arial"/>
          <w:sz w:val="24"/>
          <w:szCs w:val="24"/>
        </w:rPr>
        <w:br/>
      </w:r>
      <w:r w:rsidRPr="00E17CF9">
        <w:rPr>
          <w:rFonts w:ascii="Arial" w:hAnsi="Arial" w:cs="Arial"/>
          <w:sz w:val="24"/>
          <w:szCs w:val="24"/>
        </w:rPr>
        <w:br/>
        <w:t xml:space="preserve">0€ </w:t>
      </w:r>
      <w:proofErr w:type="spellStart"/>
      <w:r w:rsidRPr="00E17CF9">
        <w:rPr>
          <w:rFonts w:ascii="Arial" w:hAnsi="Arial" w:cs="Arial"/>
          <w:sz w:val="24"/>
          <w:szCs w:val="24"/>
        </w:rPr>
        <w:t>cZL</w:t>
      </w:r>
      <w:proofErr w:type="spellEnd"/>
      <w:r w:rsidRPr="00E17CF9">
        <w:rPr>
          <w:rFonts w:ascii="Arial" w:hAnsi="Arial" w:cs="Arial"/>
          <w:sz w:val="24"/>
          <w:szCs w:val="24"/>
        </w:rPr>
        <w:t xml:space="preserve"> c6L </w:t>
      </w:r>
      <w:proofErr w:type="spellStart"/>
      <w:r w:rsidRPr="00E17CF9">
        <w:rPr>
          <w:rFonts w:ascii="Arial" w:hAnsi="Arial" w:cs="Arial"/>
          <w:sz w:val="24"/>
          <w:szCs w:val="24"/>
        </w:rPr>
        <w:t>Gh</w:t>
      </w:r>
      <w:proofErr w:type="spellEnd"/>
      <w:r w:rsidRPr="00E17CF9">
        <w:rPr>
          <w:rFonts w:ascii="Arial" w:hAnsi="Arial" w:cs="Arial"/>
          <w:sz w:val="24"/>
          <w:szCs w:val="24"/>
        </w:rPr>
        <w:t xml:space="preserve"> Le €L SIL. </w:t>
      </w:r>
      <w:proofErr w:type="spellStart"/>
      <w:r w:rsidRPr="00E17CF9">
        <w:rPr>
          <w:rFonts w:ascii="Arial" w:hAnsi="Arial" w:cs="Arial"/>
          <w:sz w:val="24"/>
          <w:szCs w:val="24"/>
        </w:rPr>
        <w:t>céL</w:t>
      </w:r>
      <w:proofErr w:type="spellEnd"/>
      <w:r w:rsidRPr="00E17CF9">
        <w:rPr>
          <w:rFonts w:ascii="Arial" w:hAnsi="Arial" w:cs="Arial"/>
          <w:sz w:val="24"/>
          <w:szCs w:val="24"/>
        </w:rPr>
        <w:t xml:space="preserve"> </w:t>
      </w:r>
      <w:proofErr w:type="spellStart"/>
      <w:r w:rsidRPr="00E17CF9">
        <w:rPr>
          <w:rFonts w:ascii="Arial" w:hAnsi="Arial" w:cs="Arial"/>
          <w:sz w:val="24"/>
          <w:szCs w:val="24"/>
        </w:rPr>
        <w:t>LeZ</w:t>
      </w:r>
      <w:proofErr w:type="spellEnd"/>
      <w:r w:rsidRPr="00E17CF9">
        <w:rPr>
          <w:rFonts w:ascii="Arial" w:hAnsi="Arial" w:cs="Arial"/>
          <w:sz w:val="24"/>
          <w:szCs w:val="24"/>
        </w:rPr>
        <w:t xml:space="preserve"> 092 LLZ LOE</w:t>
      </w:r>
      <w:r w:rsidRPr="00E17CF9">
        <w:rPr>
          <w:rFonts w:ascii="Arial" w:hAnsi="Arial" w:cs="Arial"/>
          <w:sz w:val="24"/>
          <w:szCs w:val="24"/>
        </w:rPr>
        <w:br/>
        <w:t xml:space="preserve">6€L c69 Lug LLS AST </w:t>
      </w:r>
      <w:proofErr w:type="spellStart"/>
      <w:r w:rsidRPr="00E17CF9">
        <w:rPr>
          <w:rFonts w:ascii="Arial" w:hAnsi="Arial" w:cs="Arial"/>
          <w:sz w:val="24"/>
          <w:szCs w:val="24"/>
        </w:rPr>
        <w:t>che</w:t>
      </w:r>
      <w:proofErr w:type="spellEnd"/>
      <w:r w:rsidRPr="00E17CF9">
        <w:rPr>
          <w:rFonts w:ascii="Arial" w:hAnsi="Arial" w:cs="Arial"/>
          <w:sz w:val="24"/>
          <w:szCs w:val="24"/>
        </w:rPr>
        <w:t xml:space="preserve"> 969 4g9 LLS </w:t>
      </w:r>
      <w:proofErr w:type="spellStart"/>
      <w:r w:rsidRPr="00E17CF9">
        <w:rPr>
          <w:rFonts w:ascii="Arial" w:hAnsi="Arial" w:cs="Arial"/>
          <w:sz w:val="24"/>
          <w:szCs w:val="24"/>
        </w:rPr>
        <w:t>chs</w:t>
      </w:r>
      <w:proofErr w:type="spellEnd"/>
      <w:r w:rsidRPr="00E17CF9">
        <w:rPr>
          <w:rFonts w:ascii="Arial" w:hAnsi="Arial" w:cs="Arial"/>
          <w:sz w:val="24"/>
          <w:szCs w:val="24"/>
        </w:rPr>
        <w:t xml:space="preserve"> 60S 76h Lon</w:t>
      </w:r>
      <w:r w:rsidRPr="00E17CF9">
        <w:rPr>
          <w:rFonts w:ascii="Arial" w:hAnsi="Arial" w:cs="Arial"/>
          <w:sz w:val="24"/>
          <w:szCs w:val="24"/>
        </w:rPr>
        <w:br/>
        <w:t xml:space="preserve">Le Ost 97 89 SOL’ | Sik </w:t>
      </w:r>
      <w:proofErr w:type="spellStart"/>
      <w:r w:rsidRPr="00E17CF9">
        <w:rPr>
          <w:rFonts w:ascii="Arial" w:hAnsi="Arial" w:cs="Arial"/>
          <w:sz w:val="24"/>
          <w:szCs w:val="24"/>
        </w:rPr>
        <w:t>ost</w:t>
      </w:r>
      <w:proofErr w:type="spellEnd"/>
      <w:r w:rsidRPr="00E17CF9">
        <w:rPr>
          <w:rFonts w:ascii="Arial" w:hAnsi="Arial" w:cs="Arial"/>
          <w:sz w:val="24"/>
          <w:szCs w:val="24"/>
        </w:rPr>
        <w:t xml:space="preserve"> ELZ </w:t>
      </w:r>
      <w:proofErr w:type="spellStart"/>
      <w:r w:rsidRPr="00E17CF9">
        <w:rPr>
          <w:rFonts w:ascii="Arial" w:hAnsi="Arial" w:cs="Arial"/>
          <w:sz w:val="24"/>
          <w:szCs w:val="24"/>
        </w:rPr>
        <w:t>hd</w:t>
      </w:r>
      <w:proofErr w:type="spellEnd"/>
      <w:r w:rsidRPr="00E17CF9">
        <w:rPr>
          <w:rFonts w:ascii="Arial" w:hAnsi="Arial" w:cs="Arial"/>
          <w:sz w:val="24"/>
          <w:szCs w:val="24"/>
        </w:rPr>
        <w:t xml:space="preserve"> €LZ 00E</w:t>
      </w:r>
      <w:r w:rsidRPr="00E17CF9">
        <w:rPr>
          <w:rFonts w:ascii="Arial" w:hAnsi="Arial" w:cs="Arial"/>
          <w:sz w:val="24"/>
          <w:szCs w:val="24"/>
        </w:rPr>
        <w:br/>
        <w:t xml:space="preserve">909 n69 cs9 </w:t>
      </w:r>
      <w:proofErr w:type="spellStart"/>
      <w:r w:rsidRPr="00E17CF9">
        <w:rPr>
          <w:rFonts w:ascii="Arial" w:hAnsi="Arial" w:cs="Arial"/>
          <w:sz w:val="24"/>
          <w:szCs w:val="24"/>
        </w:rPr>
        <w:t>ras</w:t>
      </w:r>
      <w:proofErr w:type="spellEnd"/>
      <w:r w:rsidRPr="00E17CF9">
        <w:rPr>
          <w:rFonts w:ascii="Arial" w:hAnsi="Arial" w:cs="Arial"/>
          <w:sz w:val="24"/>
          <w:szCs w:val="24"/>
        </w:rPr>
        <w:t xml:space="preserve">:) SLS </w:t>
      </w:r>
      <w:proofErr w:type="spellStart"/>
      <w:r w:rsidRPr="00E17CF9">
        <w:rPr>
          <w:rFonts w:ascii="Arial" w:hAnsi="Arial" w:cs="Arial"/>
          <w:sz w:val="24"/>
          <w:szCs w:val="24"/>
        </w:rPr>
        <w:t>ons</w:t>
      </w:r>
      <w:proofErr w:type="spellEnd"/>
      <w:r w:rsidRPr="00E17CF9">
        <w:rPr>
          <w:rFonts w:ascii="Arial" w:hAnsi="Arial" w:cs="Arial"/>
          <w:sz w:val="24"/>
          <w:szCs w:val="24"/>
        </w:rPr>
        <w:t xml:space="preserve"> L0S 9Lh Lith </w:t>
      </w:r>
      <w:proofErr w:type="spellStart"/>
      <w:r w:rsidRPr="00E17CF9">
        <w:rPr>
          <w:rFonts w:ascii="Arial" w:hAnsi="Arial" w:cs="Arial"/>
          <w:sz w:val="24"/>
          <w:szCs w:val="24"/>
        </w:rPr>
        <w:t>Ozh</w:t>
      </w:r>
      <w:proofErr w:type="spellEnd"/>
      <w:r w:rsidRPr="00E17CF9">
        <w:rPr>
          <w:rFonts w:ascii="Arial" w:hAnsi="Arial" w:cs="Arial"/>
          <w:sz w:val="24"/>
          <w:szCs w:val="24"/>
        </w:rPr>
        <w:br/>
      </w:r>
      <w:r w:rsidRPr="00E17CF9">
        <w:rPr>
          <w:rFonts w:ascii="Arial" w:hAnsi="Arial" w:cs="Arial"/>
          <w:sz w:val="24"/>
          <w:szCs w:val="24"/>
        </w:rPr>
        <w:br/>
        <w:t>| |</w:t>
      </w:r>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t>oo</w:t>
      </w:r>
      <w:proofErr w:type="spellEnd"/>
      <w:r w:rsidRPr="00E17CF9">
        <w:rPr>
          <w:rFonts w:ascii="Arial" w:hAnsi="Arial" w:cs="Arial"/>
          <w:sz w:val="24"/>
          <w:szCs w:val="24"/>
        </w:rPr>
        <w:t xml:space="preserve"> </w:t>
      </w:r>
      <w:proofErr w:type="spellStart"/>
      <w:r w:rsidRPr="00E17CF9">
        <w:rPr>
          <w:rFonts w:ascii="Arial" w:hAnsi="Arial" w:cs="Arial"/>
          <w:sz w:val="24"/>
          <w:szCs w:val="24"/>
        </w:rPr>
        <w:t>i</w:t>
      </w:r>
      <w:proofErr w:type="spellEnd"/>
      <w:r w:rsidRPr="00E17CF9">
        <w:rPr>
          <w:rFonts w:ascii="Arial" w:hAnsi="Arial" w:cs="Arial"/>
          <w:sz w:val="24"/>
          <w:szCs w:val="24"/>
        </w:rPr>
        <w:t xml:space="preserve"> 7 RLON</w:t>
      </w:r>
      <w:r w:rsidRPr="00E17CF9">
        <w:rPr>
          <w:rFonts w:ascii="Arial" w:hAnsi="Arial" w:cs="Arial"/>
          <w:sz w:val="24"/>
          <w:szCs w:val="24"/>
        </w:rPr>
        <w:br/>
      </w:r>
      <w:proofErr w:type="spellStart"/>
      <w:r w:rsidRPr="00E17CF9">
        <w:rPr>
          <w:rFonts w:ascii="Arial" w:hAnsi="Arial" w:cs="Arial"/>
          <w:sz w:val="24"/>
          <w:szCs w:val="24"/>
        </w:rPr>
        <w:t>wos</w:t>
      </w:r>
      <w:proofErr w:type="spellEnd"/>
      <w:r w:rsidRPr="00E17CF9">
        <w:rPr>
          <w:rFonts w:ascii="Arial" w:hAnsi="Arial" w:cs="Arial"/>
          <w:sz w:val="24"/>
          <w:szCs w:val="24"/>
        </w:rPr>
        <w:t xml:space="preserve"> &gt; </w:t>
      </w:r>
      <w:proofErr w:type="spellStart"/>
      <w:r w:rsidRPr="00E17CF9">
        <w:rPr>
          <w:rFonts w:ascii="Arial" w:hAnsi="Arial" w:cs="Arial"/>
          <w:sz w:val="24"/>
          <w:szCs w:val="24"/>
        </w:rPr>
        <w:t>wm</w:t>
      </w:r>
      <w:proofErr w:type="spellEnd"/>
      <w:r w:rsidRPr="00E17CF9">
        <w:rPr>
          <w:rFonts w:ascii="Arial" w:hAnsi="Arial" w:cs="Arial"/>
          <w:sz w:val="24"/>
          <w:szCs w:val="24"/>
        </w:rPr>
        <w:t xml:space="preserve"> </w:t>
      </w:r>
      <w:proofErr w:type="spellStart"/>
      <w:r w:rsidRPr="00E17CF9">
        <w:rPr>
          <w:rFonts w:ascii="Arial" w:hAnsi="Arial" w:cs="Arial"/>
          <w:sz w:val="24"/>
          <w:szCs w:val="24"/>
        </w:rPr>
        <w:t>worpanr</w:t>
      </w:r>
      <w:proofErr w:type="spellEnd"/>
      <w:r w:rsidRPr="00E17CF9">
        <w:rPr>
          <w:rFonts w:ascii="Arial" w:hAnsi="Arial" w:cs="Arial"/>
          <w:sz w:val="24"/>
          <w:szCs w:val="24"/>
        </w:rPr>
        <w:br/>
      </w:r>
      <w:proofErr w:type="spellStart"/>
      <w:r w:rsidRPr="00E17CF9">
        <w:rPr>
          <w:rFonts w:ascii="Arial" w:hAnsi="Arial" w:cs="Arial"/>
          <w:sz w:val="24"/>
          <w:szCs w:val="24"/>
        </w:rPr>
        <w:t>ise</w:t>
      </w:r>
      <w:proofErr w:type="spellEnd"/>
      <w:r w:rsidRPr="00E17CF9">
        <w:rPr>
          <w:rFonts w:ascii="Arial" w:hAnsi="Arial" w:cs="Arial"/>
          <w:sz w:val="24"/>
          <w:szCs w:val="24"/>
        </w:rPr>
        <w:t>) wo</w:t>
      </w:r>
      <w:r w:rsidRPr="00E17CF9">
        <w:rPr>
          <w:rFonts w:ascii="Arial" w:hAnsi="Arial" w:cs="Arial"/>
          <w:sz w:val="24"/>
          <w:szCs w:val="24"/>
        </w:rPr>
        <w:br/>
      </w:r>
      <w:r w:rsidRPr="00E17CF9">
        <w:rPr>
          <w:rFonts w:ascii="Arial" w:hAnsi="Arial" w:cs="Arial"/>
          <w:sz w:val="24"/>
          <w:szCs w:val="24"/>
        </w:rPr>
        <w:br/>
        <w:t>€9 001 LL 09 001 BLL LSL L£9L</w:t>
      </w:r>
      <w:r w:rsidRPr="00E17CF9">
        <w:rPr>
          <w:rFonts w:ascii="Arial" w:hAnsi="Arial" w:cs="Arial"/>
          <w:sz w:val="24"/>
          <w:szCs w:val="24"/>
        </w:rPr>
        <w:br/>
        <w:t>LEE €</w:t>
      </w:r>
      <w:proofErr w:type="spellStart"/>
      <w:r w:rsidRPr="00E17CF9">
        <w:rPr>
          <w:rFonts w:ascii="Arial" w:hAnsi="Arial" w:cs="Arial"/>
          <w:sz w:val="24"/>
          <w:szCs w:val="24"/>
        </w:rPr>
        <w:t>L£é</w:t>
      </w:r>
      <w:proofErr w:type="spellEnd"/>
      <w:r w:rsidRPr="00E17CF9">
        <w:rPr>
          <w:rFonts w:ascii="Arial" w:hAnsi="Arial" w:cs="Arial"/>
          <w:sz w:val="24"/>
          <w:szCs w:val="24"/>
        </w:rPr>
        <w:t xml:space="preserve"> </w:t>
      </w:r>
      <w:proofErr w:type="spellStart"/>
      <w:r w:rsidRPr="00E17CF9">
        <w:rPr>
          <w:rFonts w:ascii="Arial" w:hAnsi="Arial" w:cs="Arial"/>
          <w:sz w:val="24"/>
          <w:szCs w:val="24"/>
        </w:rPr>
        <w:t>OnE</w:t>
      </w:r>
      <w:proofErr w:type="spellEnd"/>
      <w:r w:rsidRPr="00E17CF9">
        <w:rPr>
          <w:rFonts w:ascii="Arial" w:hAnsi="Arial" w:cs="Arial"/>
          <w:sz w:val="24"/>
          <w:szCs w:val="24"/>
        </w:rPr>
        <w:t xml:space="preserve"> 00 787 6hz €€Z 87-91 00h</w:t>
      </w:r>
      <w:r w:rsidRPr="00E17CF9">
        <w:rPr>
          <w:rFonts w:ascii="Arial" w:hAnsi="Arial" w:cs="Arial"/>
          <w:sz w:val="24"/>
          <w:szCs w:val="24"/>
        </w:rPr>
        <w:br/>
        <w:t>[sez] n-ne [HEC [CATT [</w:t>
      </w:r>
      <w:proofErr w:type="spellStart"/>
      <w:r w:rsidRPr="00E17CF9">
        <w:rPr>
          <w:rFonts w:ascii="Arial" w:hAnsi="Arial" w:cs="Arial"/>
          <w:sz w:val="24"/>
          <w:szCs w:val="24"/>
        </w:rPr>
        <w:t>oe</w:t>
      </w:r>
      <w:proofErr w:type="spellEnd"/>
      <w:r w:rsidRPr="00E17CF9">
        <w:rPr>
          <w:rFonts w:ascii="Arial" w:hAnsi="Arial" w:cs="Arial"/>
          <w:sz w:val="24"/>
          <w:szCs w:val="24"/>
        </w:rPr>
        <w:t xml:space="preserve">=se | VEE [ TeEE | </w:t>
      </w:r>
      <w:proofErr w:type="spellStart"/>
      <w:r w:rsidRPr="00E17CF9">
        <w:rPr>
          <w:rFonts w:ascii="Arial" w:hAnsi="Arial" w:cs="Arial"/>
          <w:sz w:val="24"/>
          <w:szCs w:val="24"/>
        </w:rPr>
        <w:t>cence</w:t>
      </w:r>
      <w:proofErr w:type="spellEnd"/>
      <w:r w:rsidRPr="00E17CF9">
        <w:rPr>
          <w:rFonts w:ascii="Arial" w:hAnsi="Arial" w:cs="Arial"/>
          <w:sz w:val="24"/>
          <w:szCs w:val="24"/>
        </w:rPr>
        <w:t xml:space="preserve"> [CEE | wee | </w:t>
      </w:r>
      <w:proofErr w:type="spellStart"/>
      <w:r w:rsidRPr="00E17CF9">
        <w:rPr>
          <w:rFonts w:ascii="Arial" w:hAnsi="Arial" w:cs="Arial"/>
          <w:sz w:val="24"/>
          <w:szCs w:val="24"/>
        </w:rPr>
        <w:t>eee</w:t>
      </w:r>
      <w:proofErr w:type="spellEnd"/>
      <w:r w:rsidRPr="00E17CF9">
        <w:rPr>
          <w:rFonts w:ascii="Arial" w:hAnsi="Arial" w:cs="Arial"/>
          <w:sz w:val="24"/>
          <w:szCs w:val="24"/>
        </w:rPr>
        <w:t xml:space="preserve"> | </w:t>
      </w:r>
      <w:proofErr w:type="spellStart"/>
      <w:r w:rsidRPr="00E17CF9">
        <w:rPr>
          <w:rFonts w:ascii="Arial" w:hAnsi="Arial" w:cs="Arial"/>
          <w:sz w:val="24"/>
          <w:szCs w:val="24"/>
        </w:rPr>
        <w:t>eee</w:t>
      </w:r>
      <w:proofErr w:type="spellEnd"/>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t>ajpuids</w:t>
      </w:r>
      <w:proofErr w:type="spellEnd"/>
      <w:r w:rsidRPr="00E17CF9">
        <w:rPr>
          <w:rFonts w:ascii="Arial" w:hAnsi="Arial" w:cs="Arial"/>
          <w:sz w:val="24"/>
          <w:szCs w:val="24"/>
        </w:rPr>
        <w:t xml:space="preserve"> | </w:t>
      </w:r>
      <w:proofErr w:type="spellStart"/>
      <w:r w:rsidRPr="00E17CF9">
        <w:rPr>
          <w:rFonts w:ascii="Arial" w:hAnsi="Arial" w:cs="Arial"/>
          <w:sz w:val="24"/>
          <w:szCs w:val="24"/>
        </w:rPr>
        <w:t>ajpurds</w:t>
      </w:r>
      <w:proofErr w:type="spellEnd"/>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t>peads</w:t>
      </w:r>
      <w:proofErr w:type="spellEnd"/>
      <w:r w:rsidRPr="00E17CF9">
        <w:rPr>
          <w:rFonts w:ascii="Arial" w:hAnsi="Arial" w:cs="Arial"/>
          <w:sz w:val="24"/>
          <w:szCs w:val="24"/>
        </w:rPr>
        <w:t xml:space="preserve"> </w:t>
      </w:r>
      <w:proofErr w:type="spellStart"/>
      <w:r w:rsidRPr="00E17CF9">
        <w:rPr>
          <w:rFonts w:ascii="Arial" w:hAnsi="Arial" w:cs="Arial"/>
          <w:sz w:val="24"/>
          <w:szCs w:val="24"/>
        </w:rPr>
        <w:t>ajpuids</w:t>
      </w:r>
      <w:proofErr w:type="spellEnd"/>
      <w:r w:rsidRPr="00E17CF9">
        <w:rPr>
          <w:rFonts w:ascii="Arial" w:hAnsi="Arial" w:cs="Arial"/>
          <w:sz w:val="24"/>
          <w:szCs w:val="24"/>
        </w:rPr>
        <w:t xml:space="preserve"> </w:t>
      </w:r>
      <w:proofErr w:type="spellStart"/>
      <w:r w:rsidRPr="00E17CF9">
        <w:rPr>
          <w:rFonts w:ascii="Arial" w:hAnsi="Arial" w:cs="Arial"/>
          <w:sz w:val="24"/>
          <w:szCs w:val="24"/>
        </w:rPr>
        <w:t>Bbulpeesy</w:t>
      </w:r>
      <w:proofErr w:type="spellEnd"/>
      <w:r w:rsidRPr="00E17CF9">
        <w:rPr>
          <w:rFonts w:ascii="Arial" w:hAnsi="Arial" w:cs="Arial"/>
          <w:sz w:val="24"/>
          <w:szCs w:val="24"/>
        </w:rPr>
        <w:t xml:space="preserve"> </w:t>
      </w:r>
      <w:proofErr w:type="spellStart"/>
      <w:r w:rsidRPr="00E17CF9">
        <w:rPr>
          <w:rFonts w:ascii="Arial" w:hAnsi="Arial" w:cs="Arial"/>
          <w:sz w:val="24"/>
          <w:szCs w:val="24"/>
        </w:rPr>
        <w:t>ys</w:t>
      </w:r>
      <w:proofErr w:type="spellEnd"/>
      <w:r w:rsidRPr="00E17CF9">
        <w:rPr>
          <w:rFonts w:ascii="Arial" w:hAnsi="Arial" w:cs="Arial"/>
          <w:sz w:val="24"/>
          <w:szCs w:val="24"/>
        </w:rPr>
        <w:t xml:space="preserve"> </w:t>
      </w:r>
      <w:proofErr w:type="spellStart"/>
      <w:r w:rsidRPr="00E17CF9">
        <w:rPr>
          <w:rFonts w:ascii="Arial" w:hAnsi="Arial" w:cs="Arial"/>
          <w:sz w:val="24"/>
          <w:szCs w:val="24"/>
        </w:rPr>
        <w:t>eAloejsyy</w:t>
      </w:r>
      <w:proofErr w:type="spellEnd"/>
      <w:r w:rsidRPr="00E17CF9">
        <w:rPr>
          <w:rFonts w:ascii="Arial" w:hAnsi="Arial" w:cs="Arial"/>
          <w:sz w:val="24"/>
          <w:szCs w:val="24"/>
        </w:rPr>
        <w:t xml:space="preserve"> </w:t>
      </w:r>
      <w:proofErr w:type="spellStart"/>
      <w:r w:rsidRPr="00E17CF9">
        <w:rPr>
          <w:rFonts w:ascii="Arial" w:hAnsi="Arial" w:cs="Arial"/>
          <w:sz w:val="24"/>
          <w:szCs w:val="24"/>
        </w:rPr>
        <w:t>ejoueq</w:t>
      </w:r>
      <w:proofErr w:type="spellEnd"/>
      <w:r w:rsidRPr="00E17CF9">
        <w:rPr>
          <w:rFonts w:ascii="Arial" w:hAnsi="Arial" w:cs="Arial"/>
          <w:sz w:val="24"/>
          <w:szCs w:val="24"/>
        </w:rPr>
        <w:t xml:space="preserve"> seunbi4 4eMo7</w:t>
      </w:r>
      <w:r w:rsidRPr="00E17CF9">
        <w:rPr>
          <w:rFonts w:ascii="Arial" w:hAnsi="Arial" w:cs="Arial"/>
          <w:sz w:val="24"/>
          <w:szCs w:val="24"/>
        </w:rPr>
        <w:br/>
      </w:r>
      <w:proofErr w:type="spellStart"/>
      <w:r w:rsidRPr="00E17CF9">
        <w:rPr>
          <w:rFonts w:ascii="Arial" w:hAnsi="Arial" w:cs="Arial"/>
          <w:sz w:val="24"/>
          <w:szCs w:val="24"/>
        </w:rPr>
        <w:t>peaads</w:t>
      </w:r>
      <w:proofErr w:type="spellEnd"/>
      <w:r w:rsidRPr="00E17CF9">
        <w:rPr>
          <w:rFonts w:ascii="Arial" w:hAnsi="Arial" w:cs="Arial"/>
          <w:sz w:val="24"/>
          <w:szCs w:val="24"/>
        </w:rPr>
        <w:t xml:space="preserve"> </w:t>
      </w:r>
      <w:proofErr w:type="spellStart"/>
      <w:r w:rsidRPr="00E17CF9">
        <w:rPr>
          <w:rFonts w:ascii="Arial" w:hAnsi="Arial" w:cs="Arial"/>
          <w:sz w:val="24"/>
          <w:szCs w:val="24"/>
        </w:rPr>
        <w:t>ajpuids</w:t>
      </w:r>
      <w:proofErr w:type="spellEnd"/>
      <w:r w:rsidRPr="00E17CF9">
        <w:rPr>
          <w:rFonts w:ascii="Arial" w:hAnsi="Arial" w:cs="Arial"/>
          <w:sz w:val="24"/>
          <w:szCs w:val="24"/>
        </w:rPr>
        <w:t xml:space="preserve"> </w:t>
      </w:r>
      <w:proofErr w:type="spellStart"/>
      <w:r w:rsidRPr="00E17CF9">
        <w:rPr>
          <w:rFonts w:ascii="Arial" w:hAnsi="Arial" w:cs="Arial"/>
          <w:sz w:val="24"/>
          <w:szCs w:val="24"/>
        </w:rPr>
        <w:t>BHBulpesuy</w:t>
      </w:r>
      <w:proofErr w:type="spellEnd"/>
      <w:r w:rsidRPr="00E17CF9">
        <w:rPr>
          <w:rFonts w:ascii="Arial" w:hAnsi="Arial" w:cs="Arial"/>
          <w:sz w:val="24"/>
          <w:szCs w:val="24"/>
        </w:rPr>
        <w:t xml:space="preserve">, </w:t>
      </w:r>
      <w:proofErr w:type="spellStart"/>
      <w:r w:rsidRPr="00E17CF9">
        <w:rPr>
          <w:rFonts w:ascii="Arial" w:hAnsi="Arial" w:cs="Arial"/>
          <w:sz w:val="24"/>
          <w:szCs w:val="24"/>
        </w:rPr>
        <w:t>sjoueq</w:t>
      </w:r>
      <w:proofErr w:type="spellEnd"/>
      <w:r w:rsidRPr="00E17CF9">
        <w:rPr>
          <w:rFonts w:ascii="Arial" w:hAnsi="Arial" w:cs="Arial"/>
          <w:sz w:val="24"/>
          <w:szCs w:val="24"/>
        </w:rPr>
        <w:t xml:space="preserve"> </w:t>
      </w:r>
      <w:proofErr w:type="spellStart"/>
      <w:r w:rsidRPr="00E17CF9">
        <w:rPr>
          <w:rFonts w:ascii="Arial" w:hAnsi="Arial" w:cs="Arial"/>
          <w:sz w:val="24"/>
          <w:szCs w:val="24"/>
        </w:rPr>
        <w:t>seunbig</w:t>
      </w:r>
      <w:proofErr w:type="spellEnd"/>
      <w:r w:rsidRPr="00E17CF9">
        <w:rPr>
          <w:rFonts w:ascii="Arial" w:hAnsi="Arial" w:cs="Arial"/>
          <w:sz w:val="24"/>
          <w:szCs w:val="24"/>
        </w:rPr>
        <w:t xml:space="preserve"> </w:t>
      </w:r>
      <w:proofErr w:type="spellStart"/>
      <w:r w:rsidRPr="00E17CF9">
        <w:rPr>
          <w:rFonts w:ascii="Arial" w:hAnsi="Arial" w:cs="Arial"/>
          <w:sz w:val="24"/>
          <w:szCs w:val="24"/>
        </w:rPr>
        <w:t>ueddp</w:t>
      </w:r>
      <w:proofErr w:type="spellEnd"/>
      <w:r w:rsidRPr="00E17CF9">
        <w:rPr>
          <w:rFonts w:ascii="Arial" w:hAnsi="Arial" w:cs="Arial"/>
          <w:sz w:val="24"/>
          <w:szCs w:val="24"/>
        </w:rPr>
        <w:br/>
      </w:r>
      <w:r w:rsidRPr="00E17CF9">
        <w:rPr>
          <w:rFonts w:ascii="Arial" w:hAnsi="Arial" w:cs="Arial"/>
          <w:sz w:val="24"/>
          <w:szCs w:val="24"/>
        </w:rPr>
        <w:br/>
        <w:t xml:space="preserve">SANIHOVW ATOAD 09 - SGVSH SIG </w:t>
      </w:r>
      <w:proofErr w:type="spellStart"/>
      <w:r w:rsidRPr="00E17CF9">
        <w:rPr>
          <w:rFonts w:ascii="Arial" w:hAnsi="Arial" w:cs="Arial"/>
          <w:sz w:val="24"/>
          <w:szCs w:val="24"/>
        </w:rPr>
        <w:t>ONINAdO</w:t>
      </w:r>
      <w:proofErr w:type="spellEnd"/>
      <w:r w:rsidRPr="00E17CF9">
        <w:rPr>
          <w:rFonts w:ascii="Arial" w:hAnsi="Arial" w:cs="Arial"/>
          <w:sz w:val="24"/>
          <w:szCs w:val="24"/>
        </w:rPr>
        <w:t xml:space="preserve"> ATAS YOA </w:t>
      </w:r>
      <w:proofErr w:type="spellStart"/>
      <w:r w:rsidRPr="00E17CF9">
        <w:rPr>
          <w:rFonts w:ascii="Arial" w:hAnsi="Arial" w:cs="Arial"/>
          <w:sz w:val="24"/>
          <w:szCs w:val="24"/>
        </w:rPr>
        <w:t>SGAAdS</w:t>
      </w:r>
      <w:proofErr w:type="spellEnd"/>
      <w:r w:rsidRPr="00E17CF9">
        <w:rPr>
          <w:rFonts w:ascii="Arial" w:hAnsi="Arial" w:cs="Arial"/>
          <w:sz w:val="24"/>
          <w:szCs w:val="24"/>
        </w:rPr>
        <w:t xml:space="preserve"> </w:t>
      </w:r>
      <w:proofErr w:type="spellStart"/>
      <w:r w:rsidRPr="00E17CF9">
        <w:rPr>
          <w:rFonts w:ascii="Arial" w:hAnsi="Arial" w:cs="Arial"/>
          <w:sz w:val="24"/>
          <w:szCs w:val="24"/>
        </w:rPr>
        <w:t>ATGNidS</w:t>
      </w:r>
      <w:proofErr w:type="spellEnd"/>
      <w:r w:rsidRPr="00E17CF9">
        <w:rPr>
          <w:rFonts w:ascii="Arial" w:hAnsi="Arial" w:cs="Arial"/>
          <w:sz w:val="24"/>
          <w:szCs w:val="24"/>
        </w:rPr>
        <w:t xml:space="preserve"> ONIGVAYHL</w:t>
      </w:r>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t>AjuQ</w:t>
      </w:r>
      <w:proofErr w:type="spellEnd"/>
      <w:r w:rsidRPr="00E17CF9">
        <w:rPr>
          <w:rFonts w:ascii="Arial" w:hAnsi="Arial" w:cs="Arial"/>
          <w:sz w:val="24"/>
          <w:szCs w:val="24"/>
        </w:rPr>
        <w:t xml:space="preserve"> </w:t>
      </w:r>
      <w:proofErr w:type="spellStart"/>
      <w:r w:rsidRPr="00E17CF9">
        <w:rPr>
          <w:rFonts w:ascii="Arial" w:hAnsi="Arial" w:cs="Arial"/>
          <w:sz w:val="24"/>
          <w:szCs w:val="24"/>
        </w:rPr>
        <w:t>speeayt</w:t>
      </w:r>
      <w:proofErr w:type="spellEnd"/>
      <w:r w:rsidRPr="00E17CF9">
        <w:rPr>
          <w:rFonts w:ascii="Arial" w:hAnsi="Arial" w:cs="Arial"/>
          <w:sz w:val="24"/>
          <w:szCs w:val="24"/>
        </w:rPr>
        <w:t xml:space="preserve"> </w:t>
      </w:r>
      <w:proofErr w:type="spellStart"/>
      <w:r w:rsidRPr="00E17CF9">
        <w:rPr>
          <w:rFonts w:ascii="Arial" w:hAnsi="Arial" w:cs="Arial"/>
          <w:sz w:val="24"/>
          <w:szCs w:val="24"/>
        </w:rPr>
        <w:t>puey</w:t>
      </w:r>
      <w:proofErr w:type="spellEnd"/>
      <w:r w:rsidRPr="00E17CF9">
        <w:rPr>
          <w:rFonts w:ascii="Arial" w:hAnsi="Arial" w:cs="Arial"/>
          <w:sz w:val="24"/>
          <w:szCs w:val="24"/>
        </w:rPr>
        <w:t xml:space="preserve"> wS1y 104</w:t>
      </w:r>
      <w:r w:rsidRPr="00E17CF9">
        <w:rPr>
          <w:rFonts w:ascii="Arial" w:hAnsi="Arial" w:cs="Arial"/>
          <w:sz w:val="24"/>
          <w:szCs w:val="24"/>
        </w:rPr>
        <w:br/>
      </w:r>
      <w:r w:rsidRPr="00E17CF9">
        <w:rPr>
          <w:rFonts w:ascii="Arial" w:hAnsi="Arial" w:cs="Arial"/>
          <w:sz w:val="24"/>
          <w:szCs w:val="24"/>
        </w:rPr>
        <w:br/>
        <w:t>Page 130</w:t>
      </w:r>
      <w:r w:rsidRPr="00E17CF9">
        <w:rPr>
          <w:rFonts w:ascii="Arial" w:hAnsi="Arial" w:cs="Arial"/>
          <w:sz w:val="24"/>
          <w:szCs w:val="24"/>
        </w:rPr>
        <w:br/>
      </w:r>
      <w:r w:rsidRPr="00E17CF9">
        <w:rPr>
          <w:rFonts w:ascii="Arial" w:hAnsi="Arial" w:cs="Arial"/>
          <w:sz w:val="24"/>
          <w:szCs w:val="24"/>
        </w:rPr>
        <w:br/>
      </w:r>
    </w:p>
    <w:p w14:paraId="6772A785" w14:textId="77777777" w:rsidR="00F360D6" w:rsidRPr="00E17CF9" w:rsidRDefault="00000000">
      <w:pPr>
        <w:pStyle w:val="Heading2"/>
        <w:rPr>
          <w:rFonts w:ascii="Arial" w:hAnsi="Arial" w:cs="Arial"/>
          <w:sz w:val="24"/>
          <w:szCs w:val="24"/>
        </w:rPr>
      </w:pPr>
      <w:r w:rsidRPr="00E17CF9">
        <w:rPr>
          <w:rFonts w:ascii="Arial" w:hAnsi="Arial" w:cs="Arial"/>
          <w:sz w:val="24"/>
          <w:szCs w:val="24"/>
        </w:rPr>
        <w:t>Page 129</w:t>
      </w:r>
    </w:p>
    <w:p w14:paraId="34919074" w14:textId="77777777" w:rsidR="00F360D6" w:rsidRPr="00E17CF9" w:rsidRDefault="00000000">
      <w:pPr>
        <w:rPr>
          <w:rFonts w:ascii="Arial" w:hAnsi="Arial" w:cs="Arial"/>
          <w:sz w:val="24"/>
          <w:szCs w:val="24"/>
        </w:rPr>
      </w:pPr>
      <w:r w:rsidRPr="00E17CF9">
        <w:rPr>
          <w:rFonts w:ascii="Arial" w:hAnsi="Arial" w:cs="Arial"/>
          <w:sz w:val="24"/>
          <w:szCs w:val="24"/>
        </w:rPr>
        <w:t>o</w:t>
      </w:r>
      <w:r w:rsidRPr="00E17CF9">
        <w:rPr>
          <w:rFonts w:ascii="Arial" w:hAnsi="Arial" w:cs="Arial"/>
          <w:sz w:val="24"/>
          <w:szCs w:val="24"/>
        </w:rPr>
        <w:br/>
        <w:t>load &gt;</w:t>
      </w:r>
      <w:r w:rsidRPr="00E17CF9">
        <w:rPr>
          <w:rFonts w:ascii="Arial" w:hAnsi="Arial" w:cs="Arial"/>
          <w:sz w:val="24"/>
          <w:szCs w:val="24"/>
        </w:rPr>
        <w:br/>
        <w:t>o I</w:t>
      </w:r>
      <w:r w:rsidRPr="00E17CF9">
        <w:rPr>
          <w:rFonts w:ascii="Arial" w:hAnsi="Arial" w:cs="Arial"/>
          <w:sz w:val="24"/>
          <w:szCs w:val="24"/>
        </w:rPr>
        <w:br/>
        <w:t>on</w:t>
      </w:r>
      <w:r w:rsidRPr="00E17CF9">
        <w:rPr>
          <w:rFonts w:ascii="Arial" w:hAnsi="Arial" w:cs="Arial"/>
          <w:sz w:val="24"/>
          <w:szCs w:val="24"/>
        </w:rPr>
        <w:br/>
      </w:r>
      <w:r w:rsidRPr="00E17CF9">
        <w:rPr>
          <w:rFonts w:ascii="Arial" w:hAnsi="Arial" w:cs="Arial"/>
          <w:sz w:val="24"/>
          <w:szCs w:val="24"/>
        </w:rPr>
        <w:br/>
        <w:t>4 6Z-SE | 0 €€-L€ | HE-OF | SE-G6Z</w:t>
      </w:r>
      <w:r w:rsidRPr="00E17CF9">
        <w:rPr>
          <w:rFonts w:ascii="Arial" w:hAnsi="Arial" w:cs="Arial"/>
          <w:sz w:val="24"/>
          <w:szCs w:val="24"/>
        </w:rPr>
        <w:br/>
      </w:r>
      <w:r w:rsidRPr="00E17CF9">
        <w:rPr>
          <w:rFonts w:ascii="Arial" w:hAnsi="Arial" w:cs="Arial"/>
          <w:sz w:val="24"/>
          <w:szCs w:val="24"/>
        </w:rPr>
        <w:br/>
        <w:t>N</w:t>
      </w:r>
      <w:r w:rsidRPr="00E17CF9">
        <w:rPr>
          <w:rFonts w:ascii="Arial" w:hAnsi="Arial" w:cs="Arial"/>
          <w:sz w:val="24"/>
          <w:szCs w:val="24"/>
        </w:rPr>
        <w:br/>
      </w:r>
      <w:r w:rsidRPr="00E17CF9">
        <w:rPr>
          <w:rFonts w:ascii="Arial" w:hAnsi="Arial" w:cs="Arial"/>
          <w:sz w:val="24"/>
          <w:szCs w:val="24"/>
        </w:rPr>
        <w:lastRenderedPageBreak/>
        <w:br/>
        <w:t xml:space="preserve">wine [05 | </w:t>
      </w:r>
      <w:proofErr w:type="spellStart"/>
      <w:r w:rsidRPr="00E17CF9">
        <w:rPr>
          <w:rFonts w:ascii="Arial" w:hAnsi="Arial" w:cs="Arial"/>
          <w:sz w:val="24"/>
          <w:szCs w:val="24"/>
        </w:rPr>
        <w:t>ene</w:t>
      </w:r>
      <w:proofErr w:type="spellEnd"/>
      <w:r w:rsidRPr="00E17CF9">
        <w:rPr>
          <w:rFonts w:ascii="Arial" w:hAnsi="Arial" w:cs="Arial"/>
          <w:sz w:val="24"/>
          <w:szCs w:val="24"/>
        </w:rPr>
        <w:t xml:space="preserve"> [</w:t>
      </w:r>
      <w:proofErr w:type="spellStart"/>
      <w:r w:rsidRPr="00E17CF9">
        <w:rPr>
          <w:rFonts w:ascii="Arial" w:hAnsi="Arial" w:cs="Arial"/>
          <w:sz w:val="24"/>
          <w:szCs w:val="24"/>
        </w:rPr>
        <w:t>sete</w:t>
      </w:r>
      <w:proofErr w:type="spellEnd"/>
      <w:r w:rsidRPr="00E17CF9">
        <w:rPr>
          <w:rFonts w:ascii="Arial" w:hAnsi="Arial" w:cs="Arial"/>
          <w:sz w:val="24"/>
          <w:szCs w:val="24"/>
        </w:rPr>
        <w:t xml:space="preserve"> [tee </w:t>
      </w:r>
      <w:proofErr w:type="spellStart"/>
      <w:r w:rsidRPr="00E17CF9">
        <w:rPr>
          <w:rFonts w:ascii="Arial" w:hAnsi="Arial" w:cs="Arial"/>
          <w:sz w:val="24"/>
          <w:szCs w:val="24"/>
        </w:rPr>
        <w:t>i</w:t>
      </w:r>
      <w:proofErr w:type="spellEnd"/>
      <w:r w:rsidRPr="00E17CF9">
        <w:rPr>
          <w:rFonts w:ascii="Arial" w:hAnsi="Arial" w:cs="Arial"/>
          <w:sz w:val="24"/>
          <w:szCs w:val="24"/>
        </w:rPr>
        <w:br/>
      </w:r>
      <w:r w:rsidRPr="00E17CF9">
        <w:rPr>
          <w:rFonts w:ascii="Arial" w:hAnsi="Arial" w:cs="Arial"/>
          <w:sz w:val="24"/>
          <w:szCs w:val="24"/>
        </w:rPr>
        <w:br/>
        <w:t xml:space="preserve">SEL LZS 006 </w:t>
      </w:r>
      <w:proofErr w:type="spellStart"/>
      <w:r w:rsidRPr="00E17CF9">
        <w:rPr>
          <w:rFonts w:ascii="Arial" w:hAnsi="Arial" w:cs="Arial"/>
          <w:sz w:val="24"/>
          <w:szCs w:val="24"/>
        </w:rPr>
        <w:t>ShLL</w:t>
      </w:r>
      <w:proofErr w:type="spellEnd"/>
      <w:r w:rsidRPr="00E17CF9">
        <w:rPr>
          <w:rFonts w:ascii="Arial" w:hAnsi="Arial" w:cs="Arial"/>
          <w:sz w:val="24"/>
          <w:szCs w:val="24"/>
        </w:rPr>
        <w:t xml:space="preserve"> 621 Ons 922 006 BELL SLZL €9El </w:t>
      </w:r>
      <w:proofErr w:type="spellStart"/>
      <w:r w:rsidRPr="00E17CF9">
        <w:rPr>
          <w:rFonts w:ascii="Arial" w:hAnsi="Arial" w:cs="Arial"/>
          <w:sz w:val="24"/>
          <w:szCs w:val="24"/>
        </w:rPr>
        <w:t>OOSsL</w:t>
      </w:r>
      <w:proofErr w:type="spellEnd"/>
      <w:r w:rsidRPr="00E17CF9">
        <w:rPr>
          <w:rFonts w:ascii="Arial" w:hAnsi="Arial" w:cs="Arial"/>
          <w:sz w:val="24"/>
          <w:szCs w:val="24"/>
        </w:rPr>
        <w:t xml:space="preserve"> 91-8</w:t>
      </w:r>
      <w:r w:rsidRPr="00E17CF9">
        <w:rPr>
          <w:rFonts w:ascii="Arial" w:hAnsi="Arial" w:cs="Arial"/>
          <w:sz w:val="24"/>
          <w:szCs w:val="24"/>
        </w:rPr>
        <w:br/>
        <w:t xml:space="preserve">ZOHE 6Z0E 00LZ </w:t>
      </w:r>
      <w:proofErr w:type="spellStart"/>
      <w:r w:rsidRPr="00E17CF9">
        <w:rPr>
          <w:rFonts w:ascii="Arial" w:hAnsi="Arial" w:cs="Arial"/>
          <w:sz w:val="24"/>
          <w:szCs w:val="24"/>
        </w:rPr>
        <w:t>SShz</w:t>
      </w:r>
      <w:proofErr w:type="spellEnd"/>
      <w:r w:rsidRPr="00E17CF9">
        <w:rPr>
          <w:rFonts w:ascii="Arial" w:hAnsi="Arial" w:cs="Arial"/>
          <w:sz w:val="24"/>
          <w:szCs w:val="24"/>
        </w:rPr>
        <w:t xml:space="preserve"> </w:t>
      </w:r>
      <w:proofErr w:type="spellStart"/>
      <w:r w:rsidRPr="00E17CF9">
        <w:rPr>
          <w:rFonts w:ascii="Arial" w:hAnsi="Arial" w:cs="Arial"/>
          <w:sz w:val="24"/>
          <w:szCs w:val="24"/>
        </w:rPr>
        <w:t>LZhE</w:t>
      </w:r>
      <w:proofErr w:type="spellEnd"/>
      <w:r w:rsidRPr="00E17CF9">
        <w:rPr>
          <w:rFonts w:ascii="Arial" w:hAnsi="Arial" w:cs="Arial"/>
          <w:sz w:val="24"/>
          <w:szCs w:val="24"/>
        </w:rPr>
        <w:t xml:space="preserve"> OS0E HL8Z 00ZZ 79nZ BET LEZ 00LZ</w:t>
      </w:r>
      <w:r w:rsidRPr="00E17CF9">
        <w:rPr>
          <w:rFonts w:ascii="Arial" w:hAnsi="Arial" w:cs="Arial"/>
          <w:sz w:val="24"/>
          <w:szCs w:val="24"/>
        </w:rPr>
        <w:br/>
        <w:t>SLL 9 926 OLL L6é 09% 8L9 LOL 906 LEOL LOLL 8L2L L90€</w:t>
      </w:r>
      <w:r w:rsidRPr="00E17CF9">
        <w:rPr>
          <w:rFonts w:ascii="Arial" w:hAnsi="Arial" w:cs="Arial"/>
          <w:sz w:val="24"/>
          <w:szCs w:val="24"/>
        </w:rPr>
        <w:br/>
      </w:r>
      <w:r w:rsidRPr="00E17CF9">
        <w:rPr>
          <w:rFonts w:ascii="Arial" w:hAnsi="Arial" w:cs="Arial"/>
          <w:sz w:val="24"/>
          <w:szCs w:val="24"/>
        </w:rPr>
        <w:br/>
        <w:t>6t6Z2 0922 18SZ 00€Z 1602 LS6Z 9LLZ L092 6hhZ 00€Z LOLZ 0£02 906L 68L1</w:t>
      </w:r>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t>cOL</w:t>
      </w:r>
      <w:proofErr w:type="spellEnd"/>
      <w:r w:rsidRPr="00E17CF9">
        <w:rPr>
          <w:rFonts w:ascii="Arial" w:hAnsi="Arial" w:cs="Arial"/>
          <w:sz w:val="24"/>
          <w:szCs w:val="24"/>
        </w:rPr>
        <w:t xml:space="preserve"> n9TZ 099 </w:t>
      </w:r>
      <w:proofErr w:type="spellStart"/>
      <w:r w:rsidRPr="00E17CF9">
        <w:rPr>
          <w:rFonts w:ascii="Arial" w:hAnsi="Arial" w:cs="Arial"/>
          <w:sz w:val="24"/>
          <w:szCs w:val="24"/>
        </w:rPr>
        <w:t>ong</w:t>
      </w:r>
      <w:proofErr w:type="spellEnd"/>
      <w:r w:rsidRPr="00E17CF9">
        <w:rPr>
          <w:rFonts w:ascii="Arial" w:hAnsi="Arial" w:cs="Arial"/>
          <w:sz w:val="24"/>
          <w:szCs w:val="24"/>
        </w:rPr>
        <w:t xml:space="preserve"> 6 96E </w:t>
      </w:r>
      <w:proofErr w:type="spellStart"/>
      <w:r w:rsidRPr="00E17CF9">
        <w:rPr>
          <w:rFonts w:ascii="Arial" w:hAnsi="Arial" w:cs="Arial"/>
          <w:sz w:val="24"/>
          <w:szCs w:val="24"/>
        </w:rPr>
        <w:t>wes</w:t>
      </w:r>
      <w:proofErr w:type="spellEnd"/>
      <w:r w:rsidRPr="00E17CF9">
        <w:rPr>
          <w:rFonts w:ascii="Arial" w:hAnsi="Arial" w:cs="Arial"/>
          <w:sz w:val="24"/>
          <w:szCs w:val="24"/>
        </w:rPr>
        <w:t xml:space="preserve"> 099 O8Z £68 666 0@-</w:t>
      </w:r>
      <w:proofErr w:type="spellStart"/>
      <w:r w:rsidRPr="00E17CF9">
        <w:rPr>
          <w:rFonts w:ascii="Arial" w:hAnsi="Arial" w:cs="Arial"/>
          <w:sz w:val="24"/>
          <w:szCs w:val="24"/>
        </w:rPr>
        <w:t>hh</w:t>
      </w:r>
      <w:proofErr w:type="spellEnd"/>
      <w:r w:rsidRPr="00E17CF9">
        <w:rPr>
          <w:rFonts w:ascii="Arial" w:hAnsi="Arial" w:cs="Arial"/>
          <w:sz w:val="24"/>
          <w:szCs w:val="24"/>
        </w:rPr>
        <w:t xml:space="preserve"> 0n9Z</w:t>
      </w:r>
      <w:r w:rsidRPr="00E17CF9">
        <w:rPr>
          <w:rFonts w:ascii="Arial" w:hAnsi="Arial" w:cs="Arial"/>
          <w:sz w:val="24"/>
          <w:szCs w:val="24"/>
        </w:rPr>
        <w:br/>
      </w:r>
      <w:r w:rsidRPr="00E17CF9">
        <w:rPr>
          <w:rFonts w:ascii="Arial" w:hAnsi="Arial" w:cs="Arial"/>
          <w:sz w:val="24"/>
          <w:szCs w:val="24"/>
        </w:rPr>
        <w:br/>
        <w:t xml:space="preserve">BEST 9LEZ 0861 </w:t>
      </w:r>
      <w:proofErr w:type="spellStart"/>
      <w:r w:rsidRPr="00E17CF9">
        <w:rPr>
          <w:rFonts w:ascii="Arial" w:hAnsi="Arial" w:cs="Arial"/>
          <w:sz w:val="24"/>
          <w:szCs w:val="24"/>
        </w:rPr>
        <w:t>oosL</w:t>
      </w:r>
      <w:proofErr w:type="spellEnd"/>
      <w:r w:rsidRPr="00E17CF9">
        <w:rPr>
          <w:rFonts w:ascii="Arial" w:hAnsi="Arial" w:cs="Arial"/>
          <w:sz w:val="24"/>
          <w:szCs w:val="24"/>
        </w:rPr>
        <w:t xml:space="preserve"> 9nS7 </w:t>
      </w:r>
      <w:proofErr w:type="spellStart"/>
      <w:r w:rsidRPr="00E17CF9">
        <w:rPr>
          <w:rFonts w:ascii="Arial" w:hAnsi="Arial" w:cs="Arial"/>
          <w:sz w:val="24"/>
          <w:szCs w:val="24"/>
        </w:rPr>
        <w:t>hhez</w:t>
      </w:r>
      <w:proofErr w:type="spellEnd"/>
      <w:r w:rsidRPr="00E17CF9">
        <w:rPr>
          <w:rFonts w:ascii="Arial" w:hAnsi="Arial" w:cs="Arial"/>
          <w:sz w:val="24"/>
          <w:szCs w:val="24"/>
        </w:rPr>
        <w:t xml:space="preserve"> 80LZ 0861 o9sl </w:t>
      </w:r>
      <w:proofErr w:type="spellStart"/>
      <w:r w:rsidRPr="00E17CF9">
        <w:rPr>
          <w:rFonts w:ascii="Arial" w:hAnsi="Arial" w:cs="Arial"/>
          <w:sz w:val="24"/>
          <w:szCs w:val="24"/>
        </w:rPr>
        <w:t>LuZL</w:t>
      </w:r>
      <w:proofErr w:type="spellEnd"/>
      <w:r w:rsidRPr="00E17CF9">
        <w:rPr>
          <w:rFonts w:ascii="Arial" w:hAnsi="Arial" w:cs="Arial"/>
          <w:sz w:val="24"/>
          <w:szCs w:val="24"/>
        </w:rPr>
        <w:t xml:space="preserve"> </w:t>
      </w:r>
      <w:proofErr w:type="spellStart"/>
      <w:r w:rsidRPr="00E17CF9">
        <w:rPr>
          <w:rFonts w:ascii="Arial" w:hAnsi="Arial" w:cs="Arial"/>
          <w:sz w:val="24"/>
          <w:szCs w:val="24"/>
        </w:rPr>
        <w:t>LhO</w:t>
      </w:r>
      <w:proofErr w:type="spellEnd"/>
      <w:r w:rsidRPr="00E17CF9">
        <w:rPr>
          <w:rFonts w:ascii="Arial" w:hAnsi="Arial" w:cs="Arial"/>
          <w:sz w:val="24"/>
          <w:szCs w:val="24"/>
        </w:rPr>
        <w:t>)</w:t>
      </w:r>
      <w:r w:rsidRPr="00E17CF9">
        <w:rPr>
          <w:rFonts w:ascii="Arial" w:hAnsi="Arial" w:cs="Arial"/>
          <w:sz w:val="24"/>
          <w:szCs w:val="24"/>
        </w:rPr>
        <w:br/>
      </w:r>
      <w:r w:rsidRPr="00E17CF9">
        <w:rPr>
          <w:rFonts w:ascii="Arial" w:hAnsi="Arial" w:cs="Arial"/>
          <w:sz w:val="24"/>
          <w:szCs w:val="24"/>
        </w:rPr>
        <w:br/>
        <w:t>c6 One Ose 009 HOL 87Z O9€ n8h 009 602 ZL8 606 000ol LZ-</w:t>
      </w:r>
      <w:proofErr w:type="spellStart"/>
      <w:r w:rsidRPr="00E17CF9">
        <w:rPr>
          <w:rFonts w:ascii="Arial" w:hAnsi="Arial" w:cs="Arial"/>
          <w:sz w:val="24"/>
          <w:szCs w:val="24"/>
        </w:rPr>
        <w:t>Zh</w:t>
      </w:r>
      <w:proofErr w:type="spellEnd"/>
      <w:r w:rsidRPr="00E17CF9">
        <w:rPr>
          <w:rFonts w:ascii="Arial" w:hAnsi="Arial" w:cs="Arial"/>
          <w:sz w:val="24"/>
          <w:szCs w:val="24"/>
        </w:rPr>
        <w:t xml:space="preserve"> 00nz</w:t>
      </w:r>
      <w:r w:rsidRPr="00E17CF9">
        <w:rPr>
          <w:rFonts w:ascii="Arial" w:hAnsi="Arial" w:cs="Arial"/>
          <w:sz w:val="24"/>
          <w:szCs w:val="24"/>
        </w:rPr>
        <w:br/>
      </w:r>
      <w:r w:rsidRPr="00E17CF9">
        <w:rPr>
          <w:rFonts w:ascii="Arial" w:hAnsi="Arial" w:cs="Arial"/>
          <w:sz w:val="24"/>
          <w:szCs w:val="24"/>
        </w:rPr>
        <w:br/>
        <w:t xml:space="preserve">80EZ 09LZ 0202 </w:t>
      </w:r>
      <w:proofErr w:type="spellStart"/>
      <w:r w:rsidRPr="00E17CF9">
        <w:rPr>
          <w:rFonts w:ascii="Arial" w:hAnsi="Arial" w:cs="Arial"/>
          <w:sz w:val="24"/>
          <w:szCs w:val="24"/>
        </w:rPr>
        <w:t>oosgL</w:t>
      </w:r>
      <w:proofErr w:type="spellEnd"/>
      <w:r w:rsidRPr="00E17CF9">
        <w:rPr>
          <w:rFonts w:ascii="Arial" w:hAnsi="Arial" w:cs="Arial"/>
          <w:sz w:val="24"/>
          <w:szCs w:val="24"/>
        </w:rPr>
        <w:t xml:space="preserve"> 9E9L ZLLZ 0n0Z SL6L </w:t>
      </w:r>
      <w:proofErr w:type="spellStart"/>
      <w:r w:rsidRPr="00E17CF9">
        <w:rPr>
          <w:rFonts w:ascii="Arial" w:hAnsi="Arial" w:cs="Arial"/>
          <w:sz w:val="24"/>
          <w:szCs w:val="24"/>
        </w:rPr>
        <w:t>oosl</w:t>
      </w:r>
      <w:proofErr w:type="spellEnd"/>
      <w:r w:rsidRPr="00E17CF9">
        <w:rPr>
          <w:rFonts w:ascii="Arial" w:hAnsi="Arial" w:cs="Arial"/>
          <w:sz w:val="24"/>
          <w:szCs w:val="24"/>
        </w:rPr>
        <w:t xml:space="preserve"> L69L 88st L6fL O0nL</w:t>
      </w:r>
      <w:r w:rsidRPr="00E17CF9">
        <w:rPr>
          <w:rFonts w:ascii="Arial" w:hAnsi="Arial" w:cs="Arial"/>
          <w:sz w:val="24"/>
          <w:szCs w:val="24"/>
        </w:rPr>
        <w:br/>
      </w:r>
      <w:r w:rsidRPr="00E17CF9">
        <w:rPr>
          <w:rFonts w:ascii="Arial" w:hAnsi="Arial" w:cs="Arial"/>
          <w:sz w:val="24"/>
          <w:szCs w:val="24"/>
        </w:rPr>
        <w:br/>
        <w:t>h</w:t>
      </w:r>
      <w:r w:rsidRPr="00E17CF9">
        <w:rPr>
          <w:rFonts w:ascii="Arial" w:hAnsi="Arial" w:cs="Arial"/>
          <w:sz w:val="24"/>
          <w:szCs w:val="24"/>
        </w:rPr>
        <w:br/>
      </w:r>
      <w:r w:rsidRPr="00E17CF9">
        <w:rPr>
          <w:rFonts w:ascii="Arial" w:hAnsi="Arial" w:cs="Arial"/>
          <w:sz w:val="24"/>
          <w:szCs w:val="24"/>
        </w:rPr>
        <w:br/>
        <w:t>Lu-€Z] Ch-1Z</w:t>
      </w:r>
      <w:r w:rsidRPr="00E17CF9">
        <w:rPr>
          <w:rFonts w:ascii="Arial" w:hAnsi="Arial" w:cs="Arial"/>
          <w:sz w:val="24"/>
          <w:szCs w:val="24"/>
        </w:rPr>
        <w:br/>
        <w:t>8h</w:t>
      </w:r>
      <w:r w:rsidRPr="00E17CF9">
        <w:rPr>
          <w:rFonts w:ascii="Arial" w:hAnsi="Arial" w:cs="Arial"/>
          <w:sz w:val="24"/>
          <w:szCs w:val="24"/>
        </w:rPr>
        <w:br/>
      </w:r>
      <w:r w:rsidRPr="00E17CF9">
        <w:rPr>
          <w:rFonts w:ascii="Arial" w:hAnsi="Arial" w:cs="Arial"/>
          <w:sz w:val="24"/>
          <w:szCs w:val="24"/>
        </w:rPr>
        <w:br/>
        <w:t>~</w:t>
      </w:r>
      <w:r w:rsidRPr="00E17CF9">
        <w:rPr>
          <w:rFonts w:ascii="Arial" w:hAnsi="Arial" w:cs="Arial"/>
          <w:sz w:val="24"/>
          <w:szCs w:val="24"/>
        </w:rPr>
        <w:br/>
        <w:t>ire)</w:t>
      </w:r>
      <w:r w:rsidRPr="00E17CF9">
        <w:rPr>
          <w:rFonts w:ascii="Arial" w:hAnsi="Arial" w:cs="Arial"/>
          <w:sz w:val="24"/>
          <w:szCs w:val="24"/>
        </w:rPr>
        <w:br/>
      </w:r>
      <w:proofErr w:type="spellStart"/>
      <w:r w:rsidRPr="00E17CF9">
        <w:rPr>
          <w:rFonts w:ascii="Arial" w:hAnsi="Arial" w:cs="Arial"/>
          <w:sz w:val="24"/>
          <w:szCs w:val="24"/>
        </w:rPr>
        <w:t>nS</w:t>
      </w:r>
      <w:proofErr w:type="spellEnd"/>
      <w:r w:rsidRPr="00E17CF9">
        <w:rPr>
          <w:rFonts w:ascii="Arial" w:hAnsi="Arial" w:cs="Arial"/>
          <w:sz w:val="24"/>
          <w:szCs w:val="24"/>
        </w:rPr>
        <w:br/>
        <w:t>or</w:t>
      </w:r>
      <w:r w:rsidRPr="00E17CF9">
        <w:rPr>
          <w:rFonts w:ascii="Arial" w:hAnsi="Arial" w:cs="Arial"/>
          <w:sz w:val="24"/>
          <w:szCs w:val="24"/>
        </w:rPr>
        <w:br/>
      </w:r>
      <w:proofErr w:type="spellStart"/>
      <w:r w:rsidRPr="00E17CF9">
        <w:rPr>
          <w:rFonts w:ascii="Arial" w:hAnsi="Arial" w:cs="Arial"/>
          <w:sz w:val="24"/>
          <w:szCs w:val="24"/>
        </w:rPr>
        <w:t>rH</w:t>
      </w:r>
      <w:proofErr w:type="spellEnd"/>
      <w:r w:rsidRPr="00E17CF9">
        <w:rPr>
          <w:rFonts w:ascii="Arial" w:hAnsi="Arial" w:cs="Arial"/>
          <w:sz w:val="24"/>
          <w:szCs w:val="24"/>
        </w:rPr>
        <w:br/>
        <w:t>NN</w:t>
      </w:r>
      <w:r w:rsidRPr="00E17CF9">
        <w:rPr>
          <w:rFonts w:ascii="Arial" w:hAnsi="Arial" w:cs="Arial"/>
          <w:sz w:val="24"/>
          <w:szCs w:val="24"/>
        </w:rPr>
        <w:br/>
        <w:t>pay</w:t>
      </w:r>
      <w:r w:rsidRPr="00E17CF9">
        <w:rPr>
          <w:rFonts w:ascii="Arial" w:hAnsi="Arial" w:cs="Arial"/>
          <w:sz w:val="24"/>
          <w:szCs w:val="24"/>
        </w:rPr>
        <w:br/>
      </w:r>
      <w:proofErr w:type="spellStart"/>
      <w:r w:rsidRPr="00E17CF9">
        <w:rPr>
          <w:rFonts w:ascii="Arial" w:hAnsi="Arial" w:cs="Arial"/>
          <w:sz w:val="24"/>
          <w:szCs w:val="24"/>
        </w:rPr>
        <w:t>rsa</w:t>
      </w:r>
      <w:proofErr w:type="spellEnd"/>
      <w:r w:rsidRPr="00E17CF9">
        <w:rPr>
          <w:rFonts w:ascii="Arial" w:hAnsi="Arial" w:cs="Arial"/>
          <w:sz w:val="24"/>
          <w:szCs w:val="24"/>
        </w:rPr>
        <w:t>)</w:t>
      </w:r>
      <w:r w:rsidRPr="00E17CF9">
        <w:rPr>
          <w:rFonts w:ascii="Arial" w:hAnsi="Arial" w:cs="Arial"/>
          <w:sz w:val="24"/>
          <w:szCs w:val="24"/>
        </w:rPr>
        <w:br/>
        <w:t>N</w:t>
      </w:r>
      <w:r w:rsidRPr="00E17CF9">
        <w:rPr>
          <w:rFonts w:ascii="Arial" w:hAnsi="Arial" w:cs="Arial"/>
          <w:sz w:val="24"/>
          <w:szCs w:val="24"/>
        </w:rPr>
        <w:br/>
      </w:r>
      <w:proofErr w:type="spellStart"/>
      <w:r w:rsidRPr="00E17CF9">
        <w:rPr>
          <w:rFonts w:ascii="Arial" w:hAnsi="Arial" w:cs="Arial"/>
          <w:sz w:val="24"/>
          <w:szCs w:val="24"/>
        </w:rPr>
        <w:t>i</w:t>
      </w:r>
      <w:proofErr w:type="spellEnd"/>
      <w:r w:rsidRPr="00E17CF9">
        <w:rPr>
          <w:rFonts w:ascii="Arial" w:hAnsi="Arial" w:cs="Arial"/>
          <w:sz w:val="24"/>
          <w:szCs w:val="24"/>
        </w:rPr>
        <w:br/>
        <w:t>=</w:t>
      </w:r>
      <w:r w:rsidRPr="00E17CF9">
        <w:rPr>
          <w:rFonts w:ascii="Arial" w:hAnsi="Arial" w:cs="Arial"/>
          <w:sz w:val="24"/>
          <w:szCs w:val="24"/>
        </w:rPr>
        <w:br/>
        <w:t>=</w:t>
      </w:r>
      <w:r w:rsidRPr="00E17CF9">
        <w:rPr>
          <w:rFonts w:ascii="Arial" w:hAnsi="Arial" w:cs="Arial"/>
          <w:sz w:val="24"/>
          <w:szCs w:val="24"/>
        </w:rPr>
        <w:br/>
      </w:r>
      <w:r w:rsidRPr="00E17CF9">
        <w:rPr>
          <w:rFonts w:ascii="Arial" w:hAnsi="Arial" w:cs="Arial"/>
          <w:sz w:val="24"/>
          <w:szCs w:val="24"/>
        </w:rPr>
        <w:br/>
        <w:t xml:space="preserve">z8 HL? 6EE L89 9Z €02 </w:t>
      </w:r>
      <w:proofErr w:type="spellStart"/>
      <w:r w:rsidRPr="00E17CF9">
        <w:rPr>
          <w:rFonts w:ascii="Arial" w:hAnsi="Arial" w:cs="Arial"/>
          <w:sz w:val="24"/>
          <w:szCs w:val="24"/>
        </w:rPr>
        <w:t>LZe</w:t>
      </w:r>
      <w:proofErr w:type="spellEnd"/>
      <w:r w:rsidRPr="00E17CF9">
        <w:rPr>
          <w:rFonts w:ascii="Arial" w:hAnsi="Arial" w:cs="Arial"/>
          <w:sz w:val="24"/>
          <w:szCs w:val="24"/>
        </w:rPr>
        <w:t xml:space="preserve"> Leh ze9 </w:t>
      </w:r>
      <w:proofErr w:type="spellStart"/>
      <w:r w:rsidRPr="00E17CF9">
        <w:rPr>
          <w:rFonts w:ascii="Arial" w:hAnsi="Arial" w:cs="Arial"/>
          <w:sz w:val="24"/>
          <w:szCs w:val="24"/>
        </w:rPr>
        <w:t>cL</w:t>
      </w:r>
      <w:proofErr w:type="spellEnd"/>
      <w:r w:rsidRPr="00E17CF9">
        <w:rPr>
          <w:rFonts w:ascii="Arial" w:hAnsi="Arial" w:cs="Arial"/>
          <w:sz w:val="24"/>
          <w:szCs w:val="24"/>
        </w:rPr>
        <w:t xml:space="preserve"> OL8 6ELZ</w:t>
      </w:r>
      <w:r w:rsidRPr="00E17CF9">
        <w:rPr>
          <w:rFonts w:ascii="Arial" w:hAnsi="Arial" w:cs="Arial"/>
          <w:sz w:val="24"/>
          <w:szCs w:val="24"/>
        </w:rPr>
        <w:br/>
        <w:t>zg0z {| SZ6L 00sl 8Stli] €902 | 9E6L 8L8L 80L1 LOSL| 9QLhL 6ZEL</w:t>
      </w:r>
      <w:r w:rsidRPr="00E17CF9">
        <w:rPr>
          <w:rFonts w:ascii="Arial" w:hAnsi="Arial" w:cs="Arial"/>
          <w:sz w:val="24"/>
          <w:szCs w:val="24"/>
        </w:rPr>
        <w:br/>
        <w:t xml:space="preserve">LL 00z LLE 00s LL O6L </w:t>
      </w:r>
      <w:proofErr w:type="spellStart"/>
      <w:r w:rsidRPr="00E17CF9">
        <w:rPr>
          <w:rFonts w:ascii="Arial" w:hAnsi="Arial" w:cs="Arial"/>
          <w:sz w:val="24"/>
          <w:szCs w:val="24"/>
        </w:rPr>
        <w:t>ooe</w:t>
      </w:r>
      <w:proofErr w:type="spellEnd"/>
      <w:r w:rsidRPr="00E17CF9">
        <w:rPr>
          <w:rFonts w:ascii="Arial" w:hAnsi="Arial" w:cs="Arial"/>
          <w:sz w:val="24"/>
          <w:szCs w:val="24"/>
        </w:rPr>
        <w:t xml:space="preserve"> €0 00s L6S 9L9 LSL £8 hZ-0h 000z</w:t>
      </w:r>
      <w:r w:rsidRPr="00E17CF9">
        <w:rPr>
          <w:rFonts w:ascii="Arial" w:hAnsi="Arial" w:cs="Arial"/>
          <w:sz w:val="24"/>
          <w:szCs w:val="24"/>
        </w:rPr>
        <w:br/>
        <w:t xml:space="preserve">Ec6L | OO8L €89lL| OOSL 626L | OLSL OOLL L6SL| OOSL 60tl | </w:t>
      </w:r>
      <w:proofErr w:type="spellStart"/>
      <w:r w:rsidRPr="00E17CF9">
        <w:rPr>
          <w:rFonts w:ascii="Arial" w:hAnsi="Arial" w:cs="Arial"/>
          <w:sz w:val="24"/>
          <w:szCs w:val="24"/>
        </w:rPr>
        <w:t>HcEL</w:t>
      </w:r>
      <w:proofErr w:type="spellEnd"/>
      <w:r w:rsidRPr="00E17CF9">
        <w:rPr>
          <w:rFonts w:ascii="Arial" w:hAnsi="Arial" w:cs="Arial"/>
          <w:sz w:val="24"/>
          <w:szCs w:val="24"/>
        </w:rPr>
        <w:t xml:space="preserve"> Encl} LOLL</w:t>
      </w:r>
      <w:r w:rsidRPr="00E17CF9">
        <w:rPr>
          <w:rFonts w:ascii="Arial" w:hAnsi="Arial" w:cs="Arial"/>
          <w:sz w:val="24"/>
          <w:szCs w:val="24"/>
        </w:rPr>
        <w:br/>
      </w:r>
      <w:proofErr w:type="spellStart"/>
      <w:r w:rsidRPr="00E17CF9">
        <w:rPr>
          <w:rFonts w:ascii="Arial" w:hAnsi="Arial" w:cs="Arial"/>
          <w:sz w:val="24"/>
          <w:szCs w:val="24"/>
        </w:rPr>
        <w:t>cL</w:t>
      </w:r>
      <w:proofErr w:type="spellEnd"/>
      <w:r w:rsidRPr="00E17CF9">
        <w:rPr>
          <w:rFonts w:ascii="Arial" w:hAnsi="Arial" w:cs="Arial"/>
          <w:sz w:val="24"/>
          <w:szCs w:val="24"/>
        </w:rPr>
        <w:t xml:space="preserve"> L8L L6z 89 96S z9 SLL 18Z. LLE 89h ess E€9 602 O8Zz 67-6¢ ZL81</w:t>
      </w:r>
      <w:r w:rsidRPr="00E17CF9">
        <w:rPr>
          <w:rFonts w:ascii="Arial" w:hAnsi="Arial" w:cs="Arial"/>
          <w:sz w:val="24"/>
          <w:szCs w:val="24"/>
        </w:rPr>
        <w:br/>
      </w:r>
      <w:r w:rsidRPr="00E17CF9">
        <w:rPr>
          <w:rFonts w:ascii="Arial" w:hAnsi="Arial" w:cs="Arial"/>
          <w:sz w:val="24"/>
          <w:szCs w:val="24"/>
        </w:rPr>
        <w:lastRenderedPageBreak/>
        <w:t xml:space="preserve">OO8L | G89L SZSL| </w:t>
      </w:r>
      <w:proofErr w:type="spellStart"/>
      <w:r w:rsidRPr="00E17CF9">
        <w:rPr>
          <w:rFonts w:ascii="Arial" w:hAnsi="Arial" w:cs="Arial"/>
          <w:sz w:val="24"/>
          <w:szCs w:val="24"/>
        </w:rPr>
        <w:t>fOHL</w:t>
      </w:r>
      <w:proofErr w:type="spellEnd"/>
      <w:r w:rsidRPr="00E17CF9">
        <w:rPr>
          <w:rFonts w:ascii="Arial" w:hAnsi="Arial" w:cs="Arial"/>
          <w:sz w:val="24"/>
          <w:szCs w:val="24"/>
        </w:rPr>
        <w:t>} QZZL}} SO8L } fH69L 16S) S6hL | f0HL 6LEL} GEZL E9LL} c60L</w:t>
      </w:r>
      <w:r w:rsidRPr="00E17CF9">
        <w:rPr>
          <w:rFonts w:ascii="Arial" w:hAnsi="Arial" w:cs="Arial"/>
          <w:sz w:val="24"/>
          <w:szCs w:val="24"/>
        </w:rPr>
        <w:br/>
        <w:t>£9 GZL 8Lz 8th €9 991 £92 8th 81g 799 O€Z €SZL</w:t>
      </w:r>
      <w:r w:rsidRPr="00E17CF9">
        <w:rPr>
          <w:rFonts w:ascii="Arial" w:hAnsi="Arial" w:cs="Arial"/>
          <w:sz w:val="24"/>
          <w:szCs w:val="24"/>
        </w:rPr>
        <w:br/>
        <w:t xml:space="preserve">989L | 8ZSL </w:t>
      </w:r>
      <w:proofErr w:type="spellStart"/>
      <w:r w:rsidRPr="00E17CF9">
        <w:rPr>
          <w:rFonts w:ascii="Arial" w:hAnsi="Arial" w:cs="Arial"/>
          <w:sz w:val="24"/>
          <w:szCs w:val="24"/>
        </w:rPr>
        <w:t>SLuL</w:t>
      </w:r>
      <w:proofErr w:type="spellEnd"/>
      <w:r w:rsidRPr="00E17CF9">
        <w:rPr>
          <w:rFonts w:ascii="Arial" w:hAnsi="Arial" w:cs="Arial"/>
          <w:sz w:val="24"/>
          <w:szCs w:val="24"/>
        </w:rPr>
        <w:t xml:space="preserve">} SLEL O69L | Z8SL O6hL SLEL SEZL 6801] </w:t>
      </w:r>
      <w:proofErr w:type="spellStart"/>
      <w:r w:rsidRPr="00E17CF9">
        <w:rPr>
          <w:rFonts w:ascii="Arial" w:hAnsi="Arial" w:cs="Arial"/>
          <w:sz w:val="24"/>
          <w:szCs w:val="24"/>
        </w:rPr>
        <w:t>EzOL</w:t>
      </w:r>
      <w:proofErr w:type="spellEnd"/>
      <w:r w:rsidRPr="00E17CF9">
        <w:rPr>
          <w:rFonts w:ascii="Arial" w:hAnsi="Arial" w:cs="Arial"/>
          <w:sz w:val="24"/>
          <w:szCs w:val="24"/>
        </w:rPr>
        <w:br/>
        <w:t xml:space="preserve">O9L </w:t>
      </w:r>
      <w:proofErr w:type="spellStart"/>
      <w:r w:rsidRPr="00E17CF9">
        <w:rPr>
          <w:rFonts w:ascii="Arial" w:hAnsi="Arial" w:cs="Arial"/>
          <w:sz w:val="24"/>
          <w:szCs w:val="24"/>
        </w:rPr>
        <w:t>nsz</w:t>
      </w:r>
      <w:proofErr w:type="spellEnd"/>
      <w:r w:rsidRPr="00E17CF9">
        <w:rPr>
          <w:rFonts w:ascii="Arial" w:hAnsi="Arial" w:cs="Arial"/>
          <w:sz w:val="24"/>
          <w:szCs w:val="24"/>
        </w:rPr>
        <w:t xml:space="preserve"> 00h 60S ZS </w:t>
      </w:r>
      <w:proofErr w:type="spellStart"/>
      <w:r w:rsidRPr="00E17CF9">
        <w:rPr>
          <w:rFonts w:ascii="Arial" w:hAnsi="Arial" w:cs="Arial"/>
          <w:sz w:val="24"/>
          <w:szCs w:val="24"/>
        </w:rPr>
        <w:t>esi</w:t>
      </w:r>
      <w:proofErr w:type="spellEnd"/>
      <w:r w:rsidRPr="00E17CF9">
        <w:rPr>
          <w:rFonts w:ascii="Arial" w:hAnsi="Arial" w:cs="Arial"/>
          <w:sz w:val="24"/>
          <w:szCs w:val="24"/>
        </w:rPr>
        <w:t xml:space="preserve"> </w:t>
      </w:r>
      <w:proofErr w:type="spellStart"/>
      <w:r w:rsidRPr="00E17CF9">
        <w:rPr>
          <w:rFonts w:ascii="Arial" w:hAnsi="Arial" w:cs="Arial"/>
          <w:sz w:val="24"/>
          <w:szCs w:val="24"/>
        </w:rPr>
        <w:t>OnZ</w:t>
      </w:r>
      <w:proofErr w:type="spellEnd"/>
      <w:r w:rsidRPr="00E17CF9">
        <w:rPr>
          <w:rFonts w:ascii="Arial" w:hAnsi="Arial" w:cs="Arial"/>
          <w:sz w:val="24"/>
          <w:szCs w:val="24"/>
        </w:rPr>
        <w:t xml:space="preserve"> Ete 00n </w:t>
      </w:r>
      <w:proofErr w:type="spellStart"/>
      <w:r w:rsidRPr="00E17CF9">
        <w:rPr>
          <w:rFonts w:ascii="Arial" w:hAnsi="Arial" w:cs="Arial"/>
          <w:sz w:val="24"/>
          <w:szCs w:val="24"/>
        </w:rPr>
        <w:t>eLh</w:t>
      </w:r>
      <w:proofErr w:type="spellEnd"/>
      <w:r w:rsidRPr="00E17CF9">
        <w:rPr>
          <w:rFonts w:ascii="Arial" w:hAnsi="Arial" w:cs="Arial"/>
          <w:sz w:val="24"/>
          <w:szCs w:val="24"/>
        </w:rPr>
        <w:t xml:space="preserve"> Lis 909 £99</w:t>
      </w:r>
      <w:r w:rsidRPr="00E17CF9">
        <w:rPr>
          <w:rFonts w:ascii="Arial" w:hAnsi="Arial" w:cs="Arial"/>
          <w:sz w:val="24"/>
          <w:szCs w:val="24"/>
        </w:rPr>
        <w:br/>
      </w:r>
      <w:proofErr w:type="spellStart"/>
      <w:r w:rsidRPr="00E17CF9">
        <w:rPr>
          <w:rFonts w:ascii="Arial" w:hAnsi="Arial" w:cs="Arial"/>
          <w:sz w:val="24"/>
          <w:szCs w:val="24"/>
        </w:rPr>
        <w:t>OntiL</w:t>
      </w:r>
      <w:proofErr w:type="spellEnd"/>
      <w:r w:rsidRPr="00E17CF9">
        <w:rPr>
          <w:rFonts w:ascii="Arial" w:hAnsi="Arial" w:cs="Arial"/>
          <w:sz w:val="24"/>
          <w:szCs w:val="24"/>
        </w:rPr>
        <w:t xml:space="preserve"> OHEL) O0ZL L6OL}] €</w:t>
      </w:r>
      <w:proofErr w:type="spellStart"/>
      <w:r w:rsidRPr="00E17CF9">
        <w:rPr>
          <w:rFonts w:ascii="Arial" w:hAnsi="Arial" w:cs="Arial"/>
          <w:sz w:val="24"/>
          <w:szCs w:val="24"/>
        </w:rPr>
        <w:t>tSl</w:t>
      </w:r>
      <w:proofErr w:type="spellEnd"/>
      <w:r w:rsidRPr="00E17CF9">
        <w:rPr>
          <w:rFonts w:ascii="Arial" w:hAnsi="Arial" w:cs="Arial"/>
          <w:sz w:val="24"/>
          <w:szCs w:val="24"/>
        </w:rPr>
        <w:t xml:space="preserve"> | </w:t>
      </w:r>
      <w:proofErr w:type="spellStart"/>
      <w:r w:rsidRPr="00E17CF9">
        <w:rPr>
          <w:rFonts w:ascii="Arial" w:hAnsi="Arial" w:cs="Arial"/>
          <w:sz w:val="24"/>
          <w:szCs w:val="24"/>
        </w:rPr>
        <w:t>Sth</w:t>
      </w:r>
      <w:proofErr w:type="spellEnd"/>
      <w:r w:rsidRPr="00E17CF9">
        <w:rPr>
          <w:rFonts w:ascii="Arial" w:hAnsi="Arial" w:cs="Arial"/>
          <w:sz w:val="24"/>
          <w:szCs w:val="24"/>
        </w:rPr>
        <w:t xml:space="preserve"> O9EL ZLZ7L} = O00ZL AZLL{ 6901 66 £€6</w:t>
      </w:r>
      <w:r w:rsidRPr="00E17CF9">
        <w:rPr>
          <w:rFonts w:ascii="Arial" w:hAnsi="Arial" w:cs="Arial"/>
          <w:sz w:val="24"/>
          <w:szCs w:val="24"/>
        </w:rPr>
        <w:br/>
        <w:t xml:space="preserve">6S HSL Suz 99€ L6n ss 9nL Lez LLE 98€ 9S </w:t>
      </w:r>
      <w:proofErr w:type="spellStart"/>
      <w:r w:rsidRPr="00E17CF9">
        <w:rPr>
          <w:rFonts w:ascii="Arial" w:hAnsi="Arial" w:cs="Arial"/>
          <w:sz w:val="24"/>
          <w:szCs w:val="24"/>
        </w:rPr>
        <w:t>czs</w:t>
      </w:r>
      <w:proofErr w:type="spellEnd"/>
      <w:r w:rsidRPr="00E17CF9">
        <w:rPr>
          <w:rFonts w:ascii="Arial" w:hAnsi="Arial" w:cs="Arial"/>
          <w:sz w:val="24"/>
          <w:szCs w:val="24"/>
        </w:rPr>
        <w:t xml:space="preserve"> "8S £9 97-96</w:t>
      </w:r>
      <w:r w:rsidRPr="00E17CF9">
        <w:rPr>
          <w:rFonts w:ascii="Arial" w:hAnsi="Arial" w:cs="Arial"/>
          <w:sz w:val="24"/>
          <w:szCs w:val="24"/>
        </w:rPr>
        <w:br/>
        <w:t xml:space="preserve">H8hl | 68EL 86CL] ZSLL} ZSOL}] S88hl | Z6EL </w:t>
      </w:r>
      <w:proofErr w:type="spellStart"/>
      <w:r w:rsidRPr="00E17CF9">
        <w:rPr>
          <w:rFonts w:ascii="Arial" w:hAnsi="Arial" w:cs="Arial"/>
          <w:sz w:val="24"/>
          <w:szCs w:val="24"/>
        </w:rPr>
        <w:t>cLEL</w:t>
      </w:r>
      <w:proofErr w:type="spellEnd"/>
      <w:r w:rsidRPr="00E17CF9">
        <w:rPr>
          <w:rFonts w:ascii="Arial" w:hAnsi="Arial" w:cs="Arial"/>
          <w:sz w:val="24"/>
          <w:szCs w:val="24"/>
        </w:rPr>
        <w:t xml:space="preserve"> </w:t>
      </w:r>
      <w:proofErr w:type="spellStart"/>
      <w:r w:rsidRPr="00E17CF9">
        <w:rPr>
          <w:rFonts w:ascii="Arial" w:hAnsi="Arial" w:cs="Arial"/>
          <w:sz w:val="24"/>
          <w:szCs w:val="24"/>
        </w:rPr>
        <w:t>cech</w:t>
      </w:r>
      <w:proofErr w:type="spellEnd"/>
      <w:r w:rsidRPr="00E17CF9">
        <w:rPr>
          <w:rFonts w:ascii="Arial" w:hAnsi="Arial" w:cs="Arial"/>
          <w:sz w:val="24"/>
          <w:szCs w:val="24"/>
        </w:rPr>
        <w:t>{ LSLL Z80L LZOL 696 006</w:t>
      </w:r>
      <w:r w:rsidRPr="00E17CF9">
        <w:rPr>
          <w:rFonts w:ascii="Arial" w:hAnsi="Arial" w:cs="Arial"/>
          <w:sz w:val="24"/>
          <w:szCs w:val="24"/>
        </w:rPr>
        <w:br/>
        <w:t>9g COE L9n cs LEL L172 767 c9E 8¢h 06h 8ns £09 6Z-SE</w:t>
      </w:r>
      <w:r w:rsidRPr="00E17CF9">
        <w:rPr>
          <w:rFonts w:ascii="Arial" w:hAnsi="Arial" w:cs="Arial"/>
          <w:sz w:val="24"/>
          <w:szCs w:val="24"/>
        </w:rPr>
        <w:br/>
        <w:t xml:space="preserve">c6EL 980L) £86 96EL LLEL LEZL OSLL} 9801 OZOL| 8&amp;6 006 </w:t>
      </w:r>
      <w:proofErr w:type="spellStart"/>
      <w:r w:rsidRPr="00E17CF9">
        <w:rPr>
          <w:rFonts w:ascii="Arial" w:hAnsi="Arial" w:cs="Arial"/>
          <w:sz w:val="24"/>
          <w:szCs w:val="24"/>
        </w:rPr>
        <w:t>Shs</w:t>
      </w:r>
      <w:proofErr w:type="spellEnd"/>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t>EnSL</w:t>
      </w:r>
      <w:proofErr w:type="spellEnd"/>
      <w:r w:rsidRPr="00E17CF9">
        <w:rPr>
          <w:rFonts w:ascii="Arial" w:hAnsi="Arial" w:cs="Arial"/>
          <w:sz w:val="24"/>
          <w:szCs w:val="24"/>
        </w:rPr>
        <w:br/>
      </w:r>
      <w:r w:rsidRPr="00E17CF9">
        <w:rPr>
          <w:rFonts w:ascii="Arial" w:hAnsi="Arial" w:cs="Arial"/>
          <w:sz w:val="24"/>
          <w:szCs w:val="24"/>
        </w:rPr>
        <w:br/>
        <w:t>O9EL</w:t>
      </w:r>
      <w:r w:rsidRPr="00E17CF9">
        <w:rPr>
          <w:rFonts w:ascii="Arial" w:hAnsi="Arial" w:cs="Arial"/>
          <w:sz w:val="24"/>
          <w:szCs w:val="24"/>
        </w:rPr>
        <w:br/>
      </w:r>
      <w:r w:rsidRPr="00E17CF9">
        <w:rPr>
          <w:rFonts w:ascii="Arial" w:hAnsi="Arial" w:cs="Arial"/>
          <w:sz w:val="24"/>
          <w:szCs w:val="24"/>
        </w:rPr>
        <w:br/>
        <w:t xml:space="preserve">cs 9EL 912 </w:t>
      </w:r>
      <w:proofErr w:type="spellStart"/>
      <w:r w:rsidRPr="00E17CF9">
        <w:rPr>
          <w:rFonts w:ascii="Arial" w:hAnsi="Arial" w:cs="Arial"/>
          <w:sz w:val="24"/>
          <w:szCs w:val="24"/>
        </w:rPr>
        <w:t>OnE</w:t>
      </w:r>
      <w:proofErr w:type="spellEnd"/>
      <w:r w:rsidRPr="00E17CF9">
        <w:rPr>
          <w:rFonts w:ascii="Arial" w:hAnsi="Arial" w:cs="Arial"/>
          <w:sz w:val="24"/>
          <w:szCs w:val="24"/>
        </w:rPr>
        <w:t xml:space="preserve"> eth 6h 6cL 107 Le </w:t>
      </w:r>
      <w:proofErr w:type="spellStart"/>
      <w:r w:rsidRPr="00E17CF9">
        <w:rPr>
          <w:rFonts w:ascii="Arial" w:hAnsi="Arial" w:cs="Arial"/>
          <w:sz w:val="24"/>
          <w:szCs w:val="24"/>
        </w:rPr>
        <w:t>OnE</w:t>
      </w:r>
      <w:proofErr w:type="spellEnd"/>
      <w:r w:rsidRPr="00E17CF9">
        <w:rPr>
          <w:rFonts w:ascii="Arial" w:hAnsi="Arial" w:cs="Arial"/>
          <w:sz w:val="24"/>
          <w:szCs w:val="24"/>
        </w:rPr>
        <w:t xml:space="preserve"> con 09n SLS L9G 0 -</w:t>
      </w:r>
      <w:proofErr w:type="spellStart"/>
      <w:r w:rsidRPr="00E17CF9">
        <w:rPr>
          <w:rFonts w:ascii="Arial" w:hAnsi="Arial" w:cs="Arial"/>
          <w:sz w:val="24"/>
          <w:szCs w:val="24"/>
        </w:rPr>
        <w:t>te</w:t>
      </w:r>
      <w:proofErr w:type="spellEnd"/>
      <w:r w:rsidRPr="00E17CF9">
        <w:rPr>
          <w:rFonts w:ascii="Arial" w:hAnsi="Arial" w:cs="Arial"/>
          <w:sz w:val="24"/>
          <w:szCs w:val="24"/>
        </w:rPr>
        <w:br/>
        <w:t xml:space="preserve">SOEL | </w:t>
      </w:r>
      <w:proofErr w:type="spellStart"/>
      <w:r w:rsidRPr="00E17CF9">
        <w:rPr>
          <w:rFonts w:ascii="Arial" w:hAnsi="Arial" w:cs="Arial"/>
          <w:sz w:val="24"/>
          <w:szCs w:val="24"/>
        </w:rPr>
        <w:t>Hézl</w:t>
      </w:r>
      <w:proofErr w:type="spellEnd"/>
      <w:r w:rsidRPr="00E17CF9">
        <w:rPr>
          <w:rFonts w:ascii="Arial" w:hAnsi="Arial" w:cs="Arial"/>
          <w:sz w:val="24"/>
          <w:szCs w:val="24"/>
        </w:rPr>
        <w:t xml:space="preserve"> </w:t>
      </w:r>
      <w:proofErr w:type="spellStart"/>
      <w:r w:rsidRPr="00E17CF9">
        <w:rPr>
          <w:rFonts w:ascii="Arial" w:hAnsi="Arial" w:cs="Arial"/>
          <w:sz w:val="24"/>
          <w:szCs w:val="24"/>
        </w:rPr>
        <w:t>thLL</w:t>
      </w:r>
      <w:proofErr w:type="spellEnd"/>
      <w:r w:rsidRPr="00E17CF9">
        <w:rPr>
          <w:rFonts w:ascii="Arial" w:hAnsi="Arial" w:cs="Arial"/>
          <w:sz w:val="24"/>
          <w:szCs w:val="24"/>
        </w:rPr>
        <w:t xml:space="preserve">}| </w:t>
      </w:r>
      <w:proofErr w:type="spellStart"/>
      <w:r w:rsidRPr="00E17CF9">
        <w:rPr>
          <w:rFonts w:ascii="Arial" w:hAnsi="Arial" w:cs="Arial"/>
          <w:sz w:val="24"/>
          <w:szCs w:val="24"/>
        </w:rPr>
        <w:t>OzZol</w:t>
      </w:r>
      <w:proofErr w:type="spellEnd"/>
      <w:r w:rsidRPr="00E17CF9">
        <w:rPr>
          <w:rFonts w:ascii="Arial" w:hAnsi="Arial" w:cs="Arial"/>
          <w:sz w:val="24"/>
          <w:szCs w:val="24"/>
        </w:rPr>
        <w:t>] 226 LLEL Lech OSLL 980L} OZOL 8S6 006 St8 £62</w:t>
      </w:r>
      <w:r w:rsidRPr="00E17CF9">
        <w:rPr>
          <w:rFonts w:ascii="Arial" w:hAnsi="Arial" w:cs="Arial"/>
          <w:sz w:val="24"/>
          <w:szCs w:val="24"/>
        </w:rPr>
        <w:br/>
      </w:r>
      <w:r w:rsidRPr="00E17CF9">
        <w:rPr>
          <w:rFonts w:ascii="Arial" w:hAnsi="Arial" w:cs="Arial"/>
          <w:sz w:val="24"/>
          <w:szCs w:val="24"/>
        </w:rPr>
        <w:br/>
        <w:t xml:space="preserve">9t L7L </w:t>
      </w:r>
      <w:proofErr w:type="spellStart"/>
      <w:r w:rsidRPr="00E17CF9">
        <w:rPr>
          <w:rFonts w:ascii="Arial" w:hAnsi="Arial" w:cs="Arial"/>
          <w:sz w:val="24"/>
          <w:szCs w:val="24"/>
        </w:rPr>
        <w:t>céL</w:t>
      </w:r>
      <w:proofErr w:type="spellEnd"/>
      <w:r w:rsidRPr="00E17CF9">
        <w:rPr>
          <w:rFonts w:ascii="Arial" w:hAnsi="Arial" w:cs="Arial"/>
          <w:sz w:val="24"/>
          <w:szCs w:val="24"/>
        </w:rPr>
        <w:t xml:space="preserve"> L£SZ </w:t>
      </w:r>
      <w:proofErr w:type="spellStart"/>
      <w:r w:rsidRPr="00E17CF9">
        <w:rPr>
          <w:rFonts w:ascii="Arial" w:hAnsi="Arial" w:cs="Arial"/>
          <w:sz w:val="24"/>
          <w:szCs w:val="24"/>
        </w:rPr>
        <w:t>elie</w:t>
      </w:r>
      <w:proofErr w:type="spellEnd"/>
      <w:r w:rsidRPr="00E17CF9">
        <w:rPr>
          <w:rFonts w:ascii="Arial" w:hAnsi="Arial" w:cs="Arial"/>
          <w:sz w:val="24"/>
          <w:szCs w:val="24"/>
        </w:rPr>
        <w:t xml:space="preserve"> | zee €8h</w:t>
      </w:r>
      <w:r w:rsidRPr="00E17CF9">
        <w:rPr>
          <w:rFonts w:ascii="Arial" w:hAnsi="Arial" w:cs="Arial"/>
          <w:sz w:val="24"/>
          <w:szCs w:val="24"/>
        </w:rPr>
        <w:br/>
        <w:t xml:space="preserve">LEZL | QSLL </w:t>
      </w:r>
      <w:proofErr w:type="spellStart"/>
      <w:r w:rsidRPr="00E17CF9">
        <w:rPr>
          <w:rFonts w:ascii="Arial" w:hAnsi="Arial" w:cs="Arial"/>
          <w:sz w:val="24"/>
          <w:szCs w:val="24"/>
        </w:rPr>
        <w:t>Ssol</w:t>
      </w:r>
      <w:proofErr w:type="spellEnd"/>
      <w:r w:rsidRPr="00E17CF9">
        <w:rPr>
          <w:rFonts w:ascii="Arial" w:hAnsi="Arial" w:cs="Arial"/>
          <w:sz w:val="24"/>
          <w:szCs w:val="24"/>
        </w:rPr>
        <w:t xml:space="preserve"> OZOL; 8&amp;6 006 h6L</w:t>
      </w:r>
      <w:r w:rsidRPr="00E17CF9">
        <w:rPr>
          <w:rFonts w:ascii="Arial" w:hAnsi="Arial" w:cs="Arial"/>
          <w:sz w:val="24"/>
          <w:szCs w:val="24"/>
        </w:rPr>
        <w:br/>
      </w:r>
      <w:proofErr w:type="spellStart"/>
      <w:r w:rsidRPr="00E17CF9">
        <w:rPr>
          <w:rFonts w:ascii="Arial" w:hAnsi="Arial" w:cs="Arial"/>
          <w:sz w:val="24"/>
          <w:szCs w:val="24"/>
        </w:rPr>
        <w:t>ch</w:t>
      </w:r>
      <w:proofErr w:type="spellEnd"/>
      <w:r w:rsidRPr="00E17CF9">
        <w:rPr>
          <w:rFonts w:ascii="Arial" w:hAnsi="Arial" w:cs="Arial"/>
          <w:sz w:val="24"/>
          <w:szCs w:val="24"/>
        </w:rPr>
        <w:t xml:space="preserve"> </w:t>
      </w:r>
      <w:proofErr w:type="spellStart"/>
      <w:r w:rsidRPr="00E17CF9">
        <w:rPr>
          <w:rFonts w:ascii="Arial" w:hAnsi="Arial" w:cs="Arial"/>
          <w:sz w:val="24"/>
          <w:szCs w:val="24"/>
        </w:rPr>
        <w:t>Ll</w:t>
      </w:r>
      <w:proofErr w:type="spellEnd"/>
      <w:r w:rsidRPr="00E17CF9">
        <w:rPr>
          <w:rFonts w:ascii="Arial" w:hAnsi="Arial" w:cs="Arial"/>
          <w:sz w:val="24"/>
          <w:szCs w:val="24"/>
        </w:rPr>
        <w:t xml:space="preserve"> Ost THE oo0Ee</w:t>
      </w:r>
      <w:r w:rsidRPr="00E17CF9">
        <w:rPr>
          <w:rFonts w:ascii="Arial" w:hAnsi="Arial" w:cs="Arial"/>
          <w:sz w:val="24"/>
          <w:szCs w:val="24"/>
        </w:rPr>
        <w:br/>
        <w:t xml:space="preserve">SSLL | ShOL </w:t>
      </w:r>
      <w:proofErr w:type="spellStart"/>
      <w:r w:rsidRPr="00E17CF9">
        <w:rPr>
          <w:rFonts w:ascii="Arial" w:hAnsi="Arial" w:cs="Arial"/>
          <w:sz w:val="24"/>
          <w:szCs w:val="24"/>
        </w:rPr>
        <w:t>ozoL</w:t>
      </w:r>
      <w:proofErr w:type="spellEnd"/>
      <w:r w:rsidRPr="00E17CF9">
        <w:rPr>
          <w:rFonts w:ascii="Arial" w:hAnsi="Arial" w:cs="Arial"/>
          <w:sz w:val="24"/>
          <w:szCs w:val="24"/>
        </w:rPr>
        <w:t xml:space="preserve"> 8S6 006</w:t>
      </w:r>
      <w:r w:rsidRPr="00E17CF9">
        <w:rPr>
          <w:rFonts w:ascii="Arial" w:hAnsi="Arial" w:cs="Arial"/>
          <w:sz w:val="24"/>
          <w:szCs w:val="24"/>
        </w:rPr>
        <w:br/>
        <w:t>CATA</w:t>
      </w:r>
      <w:r w:rsidRPr="00E17CF9">
        <w:rPr>
          <w:rFonts w:ascii="Arial" w:hAnsi="Arial" w:cs="Arial"/>
          <w:sz w:val="24"/>
          <w:szCs w:val="24"/>
        </w:rPr>
        <w:br/>
      </w:r>
      <w:proofErr w:type="spellStart"/>
      <w:r w:rsidRPr="00E17CF9">
        <w:rPr>
          <w:rFonts w:ascii="Arial" w:hAnsi="Arial" w:cs="Arial"/>
          <w:sz w:val="24"/>
          <w:szCs w:val="24"/>
        </w:rPr>
        <w:t>Shs</w:t>
      </w:r>
      <w:proofErr w:type="spellEnd"/>
      <w:r w:rsidRPr="00E17CF9">
        <w:rPr>
          <w:rFonts w:ascii="Arial" w:hAnsi="Arial" w:cs="Arial"/>
          <w:sz w:val="24"/>
          <w:szCs w:val="24"/>
        </w:rPr>
        <w:br/>
      </w:r>
      <w:r w:rsidRPr="00E17CF9">
        <w:rPr>
          <w:rFonts w:ascii="Arial" w:hAnsi="Arial" w:cs="Arial"/>
          <w:sz w:val="24"/>
          <w:szCs w:val="24"/>
        </w:rPr>
        <w:br/>
        <w:t xml:space="preserve">6h </w:t>
      </w:r>
      <w:proofErr w:type="spellStart"/>
      <w:r w:rsidRPr="00E17CF9">
        <w:rPr>
          <w:rFonts w:ascii="Arial" w:hAnsi="Arial" w:cs="Arial"/>
          <w:sz w:val="24"/>
          <w:szCs w:val="24"/>
        </w:rPr>
        <w:t>zoz</w:t>
      </w:r>
      <w:proofErr w:type="spellEnd"/>
      <w:r w:rsidRPr="00E17CF9">
        <w:rPr>
          <w:rFonts w:ascii="Arial" w:hAnsi="Arial" w:cs="Arial"/>
          <w:sz w:val="24"/>
          <w:szCs w:val="24"/>
        </w:rPr>
        <w:t xml:space="preserve"> | 61s | 90h</w:t>
      </w:r>
      <w:r w:rsidRPr="00E17CF9">
        <w:rPr>
          <w:rFonts w:ascii="Arial" w:hAnsi="Arial" w:cs="Arial"/>
          <w:sz w:val="24"/>
          <w:szCs w:val="24"/>
        </w:rPr>
        <w:br/>
        <w:t xml:space="preserve">8zZL S201 an </w:t>
      </w:r>
      <w:proofErr w:type="spellStart"/>
      <w:r w:rsidRPr="00E17CF9">
        <w:rPr>
          <w:rFonts w:ascii="Arial" w:hAnsi="Arial" w:cs="Arial"/>
          <w:sz w:val="24"/>
          <w:szCs w:val="24"/>
        </w:rPr>
        <w:t>fol</w:t>
      </w:r>
      <w:proofErr w:type="spellEnd"/>
      <w:r w:rsidRPr="00E17CF9">
        <w:rPr>
          <w:rFonts w:ascii="Arial" w:hAnsi="Arial" w:cs="Arial"/>
          <w:sz w:val="24"/>
          <w:szCs w:val="24"/>
        </w:rPr>
        <w:br/>
        <w:t xml:space="preserve">on | </w:t>
      </w:r>
      <w:proofErr w:type="spellStart"/>
      <w:r w:rsidRPr="00E17CF9">
        <w:rPr>
          <w:rFonts w:ascii="Arial" w:hAnsi="Arial" w:cs="Arial"/>
          <w:sz w:val="24"/>
          <w:szCs w:val="24"/>
        </w:rPr>
        <w:t>ozt</w:t>
      </w:r>
      <w:proofErr w:type="spellEnd"/>
      <w:r w:rsidRPr="00E17CF9">
        <w:rPr>
          <w:rFonts w:ascii="Arial" w:hAnsi="Arial" w:cs="Arial"/>
          <w:sz w:val="24"/>
          <w:szCs w:val="24"/>
        </w:rPr>
        <w:t xml:space="preserve"> | OGL</w:t>
      </w:r>
      <w:r w:rsidRPr="00E17CF9">
        <w:rPr>
          <w:rFonts w:ascii="Arial" w:hAnsi="Arial" w:cs="Arial"/>
          <w:sz w:val="24"/>
          <w:szCs w:val="24"/>
        </w:rPr>
        <w:br/>
      </w:r>
      <w:proofErr w:type="spellStart"/>
      <w:r w:rsidRPr="00E17CF9">
        <w:rPr>
          <w:rFonts w:ascii="Arial" w:hAnsi="Arial" w:cs="Arial"/>
          <w:sz w:val="24"/>
          <w:szCs w:val="24"/>
        </w:rPr>
        <w:t>nsit</w:t>
      </w:r>
      <w:proofErr w:type="spellEnd"/>
      <w:r w:rsidRPr="00E17CF9">
        <w:rPr>
          <w:rFonts w:ascii="Arial" w:hAnsi="Arial" w:cs="Arial"/>
          <w:sz w:val="24"/>
          <w:szCs w:val="24"/>
        </w:rPr>
        <w:t xml:space="preserve"> | </w:t>
      </w:r>
      <w:proofErr w:type="spellStart"/>
      <w:r w:rsidRPr="00E17CF9">
        <w:rPr>
          <w:rFonts w:ascii="Arial" w:hAnsi="Arial" w:cs="Arial"/>
          <w:sz w:val="24"/>
          <w:szCs w:val="24"/>
        </w:rPr>
        <w:t>ogor</w:t>
      </w:r>
      <w:proofErr w:type="spellEnd"/>
      <w:r w:rsidRPr="00E17CF9">
        <w:rPr>
          <w:rFonts w:ascii="Arial" w:hAnsi="Arial" w:cs="Arial"/>
          <w:sz w:val="24"/>
          <w:szCs w:val="24"/>
        </w:rPr>
        <w:t xml:space="preserve"> | o1ot</w:t>
      </w:r>
      <w:r w:rsidRPr="00E17CF9">
        <w:rPr>
          <w:rFonts w:ascii="Arial" w:hAnsi="Arial" w:cs="Arial"/>
          <w:sz w:val="24"/>
          <w:szCs w:val="24"/>
        </w:rPr>
        <w:br/>
      </w:r>
      <w:proofErr w:type="spellStart"/>
      <w:r w:rsidRPr="00E17CF9">
        <w:rPr>
          <w:rFonts w:ascii="Arial" w:hAnsi="Arial" w:cs="Arial"/>
          <w:sz w:val="24"/>
          <w:szCs w:val="24"/>
        </w:rPr>
        <w:t>én</w:t>
      </w:r>
      <w:proofErr w:type="spellEnd"/>
      <w:r w:rsidRPr="00E17CF9">
        <w:rPr>
          <w:rFonts w:ascii="Arial" w:hAnsi="Arial" w:cs="Arial"/>
          <w:sz w:val="24"/>
          <w:szCs w:val="24"/>
        </w:rPr>
        <w:t xml:space="preserve"> | </w:t>
      </w:r>
      <w:proofErr w:type="spellStart"/>
      <w:r w:rsidRPr="00E17CF9">
        <w:rPr>
          <w:rFonts w:ascii="Arial" w:hAnsi="Arial" w:cs="Arial"/>
          <w:sz w:val="24"/>
          <w:szCs w:val="24"/>
        </w:rPr>
        <w:t>ett</w:t>
      </w:r>
      <w:proofErr w:type="spellEnd"/>
      <w:r w:rsidRPr="00E17CF9">
        <w:rPr>
          <w:rFonts w:ascii="Arial" w:hAnsi="Arial" w:cs="Arial"/>
          <w:sz w:val="24"/>
          <w:szCs w:val="24"/>
        </w:rPr>
        <w:t xml:space="preserve"> </w:t>
      </w:r>
      <w:proofErr w:type="spellStart"/>
      <w:r w:rsidRPr="00E17CF9">
        <w:rPr>
          <w:rFonts w:ascii="Arial" w:hAnsi="Arial" w:cs="Arial"/>
          <w:sz w:val="24"/>
          <w:szCs w:val="24"/>
        </w:rPr>
        <w:t>Zaz</w:t>
      </w:r>
      <w:proofErr w:type="spellEnd"/>
      <w:r w:rsidRPr="00E17CF9">
        <w:rPr>
          <w:rFonts w:ascii="Arial" w:hAnsi="Arial" w:cs="Arial"/>
          <w:sz w:val="24"/>
          <w:szCs w:val="24"/>
        </w:rPr>
        <w:br/>
      </w:r>
      <w:proofErr w:type="spellStart"/>
      <w:r w:rsidRPr="00E17CF9">
        <w:rPr>
          <w:rFonts w:ascii="Arial" w:hAnsi="Arial" w:cs="Arial"/>
          <w:sz w:val="24"/>
          <w:szCs w:val="24"/>
        </w:rPr>
        <w:t>ngol</w:t>
      </w:r>
      <w:proofErr w:type="spellEnd"/>
      <w:r w:rsidRPr="00E17CF9">
        <w:rPr>
          <w:rFonts w:ascii="Arial" w:hAnsi="Arial" w:cs="Arial"/>
          <w:sz w:val="24"/>
          <w:szCs w:val="24"/>
        </w:rPr>
        <w:t xml:space="preserve"> | nor | 8x6</w:t>
      </w:r>
      <w:r w:rsidRPr="00E17CF9">
        <w:rPr>
          <w:rFonts w:ascii="Arial" w:hAnsi="Arial" w:cs="Arial"/>
          <w:sz w:val="24"/>
          <w:szCs w:val="24"/>
        </w:rPr>
        <w:br/>
      </w:r>
      <w:r w:rsidRPr="00E17CF9">
        <w:rPr>
          <w:rFonts w:ascii="Arial" w:hAnsi="Arial" w:cs="Arial"/>
          <w:sz w:val="24"/>
          <w:szCs w:val="24"/>
        </w:rPr>
        <w:br/>
        <w:t>90h St</w:t>
      </w:r>
      <w:r w:rsidRPr="00E17CF9">
        <w:rPr>
          <w:rFonts w:ascii="Arial" w:hAnsi="Arial" w:cs="Arial"/>
          <w:sz w:val="24"/>
          <w:szCs w:val="24"/>
        </w:rPr>
        <w:br/>
      </w:r>
      <w:r w:rsidRPr="00E17CF9">
        <w:rPr>
          <w:rFonts w:ascii="Arial" w:hAnsi="Arial" w:cs="Arial"/>
          <w:sz w:val="24"/>
          <w:szCs w:val="24"/>
        </w:rPr>
        <w:br/>
        <w:t>L8E</w:t>
      </w:r>
      <w:r w:rsidRPr="00E17CF9">
        <w:rPr>
          <w:rFonts w:ascii="Arial" w:hAnsi="Arial" w:cs="Arial"/>
          <w:sz w:val="24"/>
          <w:szCs w:val="24"/>
        </w:rPr>
        <w:br/>
        <w:t>9nL</w:t>
      </w:r>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t>oo|a</w:t>
      </w:r>
      <w:proofErr w:type="spellEnd"/>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t>oo;m</w:t>
      </w:r>
      <w:proofErr w:type="spellEnd"/>
      <w:r w:rsidRPr="00E17CF9">
        <w:rPr>
          <w:rFonts w:ascii="Arial" w:hAnsi="Arial" w:cs="Arial"/>
          <w:sz w:val="24"/>
          <w:szCs w:val="24"/>
        </w:rPr>
        <w:br/>
      </w:r>
      <w:r w:rsidRPr="00E17CF9">
        <w:rPr>
          <w:rFonts w:ascii="Arial" w:hAnsi="Arial" w:cs="Arial"/>
          <w:sz w:val="24"/>
          <w:szCs w:val="24"/>
        </w:rPr>
        <w:br/>
      </w:r>
      <w:r w:rsidRPr="00E17CF9">
        <w:rPr>
          <w:rFonts w:ascii="Arial" w:hAnsi="Arial" w:cs="Arial"/>
          <w:sz w:val="24"/>
          <w:szCs w:val="24"/>
        </w:rPr>
        <w:lastRenderedPageBreak/>
        <w:t>Am! A</w:t>
      </w:r>
      <w:r w:rsidRPr="00E17CF9">
        <w:rPr>
          <w:rFonts w:ascii="Arial" w:hAnsi="Arial" w:cs="Arial"/>
          <w:sz w:val="24"/>
          <w:szCs w:val="24"/>
        </w:rPr>
        <w:br/>
      </w:r>
      <w:proofErr w:type="spellStart"/>
      <w:r w:rsidRPr="00E17CF9">
        <w:rPr>
          <w:rFonts w:ascii="Arial" w:hAnsi="Arial" w:cs="Arial"/>
          <w:sz w:val="24"/>
          <w:szCs w:val="24"/>
        </w:rPr>
        <w:t>aon</w:t>
      </w:r>
      <w:proofErr w:type="spellEnd"/>
      <w:r w:rsidRPr="00E17CF9">
        <w:rPr>
          <w:rFonts w:ascii="Arial" w:hAnsi="Arial" w:cs="Arial"/>
          <w:sz w:val="24"/>
          <w:szCs w:val="24"/>
        </w:rPr>
        <w:t xml:space="preserve"> CON</w:t>
      </w:r>
      <w:r w:rsidRPr="00E17CF9">
        <w:rPr>
          <w:rFonts w:ascii="Arial" w:hAnsi="Arial" w:cs="Arial"/>
          <w:sz w:val="24"/>
          <w:szCs w:val="24"/>
        </w:rPr>
        <w:br/>
        <w:t xml:space="preserve">ww </w:t>
      </w:r>
      <w:proofErr w:type="spellStart"/>
      <w:r w:rsidRPr="00E17CF9">
        <w:rPr>
          <w:rFonts w:ascii="Arial" w:hAnsi="Arial" w:cs="Arial"/>
          <w:sz w:val="24"/>
          <w:szCs w:val="24"/>
        </w:rPr>
        <w:t>moO</w:t>
      </w:r>
      <w:proofErr w:type="spellEnd"/>
      <w:r w:rsidRPr="00E17CF9">
        <w:rPr>
          <w:rFonts w:ascii="Arial" w:hAnsi="Arial" w:cs="Arial"/>
          <w:sz w:val="24"/>
          <w:szCs w:val="24"/>
        </w:rPr>
        <w:br/>
        <w:t>nm am</w:t>
      </w:r>
      <w:r w:rsidRPr="00E17CF9">
        <w:rPr>
          <w:rFonts w:ascii="Arial" w:hAnsi="Arial" w:cs="Arial"/>
          <w:sz w:val="24"/>
          <w:szCs w:val="24"/>
        </w:rPr>
        <w:br/>
      </w:r>
      <w:r w:rsidRPr="00E17CF9">
        <w:rPr>
          <w:rFonts w:ascii="Arial" w:hAnsi="Arial" w:cs="Arial"/>
          <w:sz w:val="24"/>
          <w:szCs w:val="24"/>
        </w:rPr>
        <w:br/>
        <w:t>an</w:t>
      </w:r>
      <w:r w:rsidRPr="00E17CF9">
        <w:rPr>
          <w:rFonts w:ascii="Arial" w:hAnsi="Arial" w:cs="Arial"/>
          <w:sz w:val="24"/>
          <w:szCs w:val="24"/>
        </w:rPr>
        <w:br/>
        <w:t>~~</w:t>
      </w:r>
      <w:r w:rsidRPr="00E17CF9">
        <w:rPr>
          <w:rFonts w:ascii="Arial" w:hAnsi="Arial" w:cs="Arial"/>
          <w:sz w:val="24"/>
          <w:szCs w:val="24"/>
        </w:rPr>
        <w:br/>
        <w:t>re</w:t>
      </w:r>
      <w:r w:rsidRPr="00E17CF9">
        <w:rPr>
          <w:rFonts w:ascii="Arial" w:hAnsi="Arial" w:cs="Arial"/>
          <w:sz w:val="24"/>
          <w:szCs w:val="24"/>
        </w:rPr>
        <w:br/>
      </w:r>
      <w:r w:rsidRPr="00E17CF9">
        <w:rPr>
          <w:rFonts w:ascii="Arial" w:hAnsi="Arial" w:cs="Arial"/>
          <w:sz w:val="24"/>
          <w:szCs w:val="24"/>
        </w:rPr>
        <w:br/>
        <w:t>LTLL</w:t>
      </w:r>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t>wn</w:t>
      </w:r>
      <w:proofErr w:type="spellEnd"/>
      <w:r w:rsidRPr="00E17CF9">
        <w:rPr>
          <w:rFonts w:ascii="Arial" w:hAnsi="Arial" w:cs="Arial"/>
          <w:sz w:val="24"/>
          <w:szCs w:val="24"/>
        </w:rPr>
        <w:br/>
      </w:r>
      <w:proofErr w:type="spellStart"/>
      <w:r w:rsidRPr="00E17CF9">
        <w:rPr>
          <w:rFonts w:ascii="Arial" w:hAnsi="Arial" w:cs="Arial"/>
          <w:sz w:val="24"/>
          <w:szCs w:val="24"/>
        </w:rPr>
        <w:t>th</w:t>
      </w:r>
      <w:proofErr w:type="spellEnd"/>
      <w:r w:rsidRPr="00E17CF9">
        <w:rPr>
          <w:rFonts w:ascii="Arial" w:hAnsi="Arial" w:cs="Arial"/>
          <w:sz w:val="24"/>
          <w:szCs w:val="24"/>
        </w:rPr>
        <w:br/>
      </w:r>
      <w:proofErr w:type="spellStart"/>
      <w:r w:rsidRPr="00E17CF9">
        <w:rPr>
          <w:rFonts w:ascii="Arial" w:hAnsi="Arial" w:cs="Arial"/>
          <w:sz w:val="24"/>
          <w:szCs w:val="24"/>
        </w:rPr>
        <w:t>ao</w:t>
      </w:r>
      <w:proofErr w:type="spellEnd"/>
      <w:r w:rsidRPr="00E17CF9">
        <w:rPr>
          <w:rFonts w:ascii="Arial" w:hAnsi="Arial" w:cs="Arial"/>
          <w:sz w:val="24"/>
          <w:szCs w:val="24"/>
        </w:rPr>
        <w:br/>
      </w:r>
      <w:r w:rsidRPr="00E17CF9">
        <w:rPr>
          <w:rFonts w:ascii="Arial" w:hAnsi="Arial" w:cs="Arial"/>
          <w:sz w:val="24"/>
          <w:szCs w:val="24"/>
        </w:rPr>
        <w:br/>
        <w:t>+o</w:t>
      </w:r>
      <w:r w:rsidRPr="00E17CF9">
        <w:rPr>
          <w:rFonts w:ascii="Arial" w:hAnsi="Arial" w:cs="Arial"/>
          <w:sz w:val="24"/>
          <w:szCs w:val="24"/>
        </w:rPr>
        <w:br/>
        <w:t>am</w:t>
      </w:r>
      <w:r w:rsidRPr="00E17CF9">
        <w:rPr>
          <w:rFonts w:ascii="Arial" w:hAnsi="Arial" w:cs="Arial"/>
          <w:sz w:val="24"/>
          <w:szCs w:val="24"/>
        </w:rPr>
        <w:br/>
        <w:t>nm</w:t>
      </w:r>
      <w:r w:rsidRPr="00E17CF9">
        <w:rPr>
          <w:rFonts w:ascii="Arial" w:hAnsi="Arial" w:cs="Arial"/>
          <w:sz w:val="24"/>
          <w:szCs w:val="24"/>
        </w:rPr>
        <w:br/>
        <w:t>on w</w:t>
      </w:r>
      <w:r w:rsidRPr="00E17CF9">
        <w:rPr>
          <w:rFonts w:ascii="Arial" w:hAnsi="Arial" w:cs="Arial"/>
          <w:sz w:val="24"/>
          <w:szCs w:val="24"/>
        </w:rPr>
        <w:br/>
        <w:t>on a</w:t>
      </w:r>
      <w:r w:rsidRPr="00E17CF9">
        <w:rPr>
          <w:rFonts w:ascii="Arial" w:hAnsi="Arial" w:cs="Arial"/>
          <w:sz w:val="24"/>
          <w:szCs w:val="24"/>
        </w:rPr>
        <w:br/>
        <w:t>N= NS</w:t>
      </w:r>
      <w:r w:rsidRPr="00E17CF9">
        <w:rPr>
          <w:rFonts w:ascii="Arial" w:hAnsi="Arial" w:cs="Arial"/>
          <w:sz w:val="24"/>
          <w:szCs w:val="24"/>
        </w:rPr>
        <w:br/>
      </w:r>
      <w:r w:rsidRPr="00E17CF9">
        <w:rPr>
          <w:rFonts w:ascii="Arial" w:hAnsi="Arial" w:cs="Arial"/>
          <w:sz w:val="24"/>
          <w:szCs w:val="24"/>
        </w:rPr>
        <w:br/>
        <w:t>Ot £0 69L LEZ</w:t>
      </w:r>
      <w:r w:rsidRPr="00E17CF9">
        <w:rPr>
          <w:rFonts w:ascii="Arial" w:hAnsi="Arial" w:cs="Arial"/>
          <w:sz w:val="24"/>
          <w:szCs w:val="24"/>
        </w:rPr>
        <w:br/>
        <w:t>Z80L | OZOL 856 006</w:t>
      </w:r>
      <w:r w:rsidRPr="00E17CF9">
        <w:rPr>
          <w:rFonts w:ascii="Arial" w:hAnsi="Arial" w:cs="Arial"/>
          <w:sz w:val="24"/>
          <w:szCs w:val="24"/>
        </w:rPr>
        <w:br/>
      </w:r>
      <w:r w:rsidRPr="00E17CF9">
        <w:rPr>
          <w:rFonts w:ascii="Arial" w:hAnsi="Arial" w:cs="Arial"/>
          <w:sz w:val="24"/>
          <w:szCs w:val="24"/>
        </w:rPr>
        <w:br/>
        <w:t>ty</w:t>
      </w:r>
      <w:r w:rsidRPr="00E17CF9">
        <w:rPr>
          <w:rFonts w:ascii="Arial" w:hAnsi="Arial" w:cs="Arial"/>
          <w:sz w:val="24"/>
          <w:szCs w:val="24"/>
        </w:rPr>
        <w:br/>
      </w:r>
      <w:r w:rsidRPr="00E17CF9">
        <w:rPr>
          <w:rFonts w:ascii="Arial" w:hAnsi="Arial" w:cs="Arial"/>
          <w:sz w:val="24"/>
          <w:szCs w:val="24"/>
        </w:rPr>
        <w:br/>
        <w:t>Page 131</w:t>
      </w:r>
      <w:r w:rsidRPr="00E17CF9">
        <w:rPr>
          <w:rFonts w:ascii="Arial" w:hAnsi="Arial" w:cs="Arial"/>
          <w:sz w:val="24"/>
          <w:szCs w:val="24"/>
        </w:rPr>
        <w:br/>
      </w:r>
      <w:r w:rsidRPr="00E17CF9">
        <w:rPr>
          <w:rFonts w:ascii="Arial" w:hAnsi="Arial" w:cs="Arial"/>
          <w:sz w:val="24"/>
          <w:szCs w:val="24"/>
        </w:rPr>
        <w:br/>
      </w:r>
    </w:p>
    <w:p w14:paraId="4F5F84A3" w14:textId="77777777" w:rsidR="00F360D6" w:rsidRPr="00E17CF9" w:rsidRDefault="00000000">
      <w:pPr>
        <w:pStyle w:val="Heading2"/>
        <w:rPr>
          <w:rFonts w:ascii="Arial" w:hAnsi="Arial" w:cs="Arial"/>
          <w:sz w:val="24"/>
          <w:szCs w:val="24"/>
        </w:rPr>
      </w:pPr>
      <w:r w:rsidRPr="00E17CF9">
        <w:rPr>
          <w:rFonts w:ascii="Arial" w:hAnsi="Arial" w:cs="Arial"/>
          <w:sz w:val="24"/>
          <w:szCs w:val="24"/>
        </w:rPr>
        <w:t>Page 130</w:t>
      </w:r>
    </w:p>
    <w:p w14:paraId="1E703A88" w14:textId="77777777" w:rsidR="00F360D6" w:rsidRPr="00E17CF9" w:rsidRDefault="00000000">
      <w:pPr>
        <w:rPr>
          <w:rFonts w:ascii="Arial" w:hAnsi="Arial" w:cs="Arial"/>
          <w:sz w:val="24"/>
          <w:szCs w:val="24"/>
        </w:rPr>
      </w:pPr>
      <w:r w:rsidRPr="00E17CF9">
        <w:rPr>
          <w:rFonts w:ascii="Arial" w:hAnsi="Arial" w:cs="Arial"/>
          <w:sz w:val="24"/>
          <w:szCs w:val="24"/>
        </w:rPr>
        <w:t>—-N</w:t>
      </w:r>
      <w:r w:rsidRPr="00E17CF9">
        <w:rPr>
          <w:rFonts w:ascii="Arial" w:hAnsi="Arial" w:cs="Arial"/>
          <w:sz w:val="24"/>
          <w:szCs w:val="24"/>
        </w:rPr>
        <w:br/>
        <w:t>are</w:t>
      </w:r>
      <w:r w:rsidRPr="00E17CF9">
        <w:rPr>
          <w:rFonts w:ascii="Arial" w:hAnsi="Arial" w:cs="Arial"/>
          <w:sz w:val="24"/>
          <w:szCs w:val="24"/>
        </w:rPr>
        <w:br/>
        <w:t>n</w:t>
      </w:r>
      <w:r w:rsidRPr="00E17CF9">
        <w:rPr>
          <w:rFonts w:ascii="Arial" w:hAnsi="Arial" w:cs="Arial"/>
          <w:sz w:val="24"/>
          <w:szCs w:val="24"/>
        </w:rPr>
        <w:br/>
        <w:t>om), ™ Oo</w:t>
      </w:r>
      <w:r w:rsidRPr="00E17CF9">
        <w:rPr>
          <w:rFonts w:ascii="Arial" w:hAnsi="Arial" w:cs="Arial"/>
          <w:sz w:val="24"/>
          <w:szCs w:val="24"/>
        </w:rPr>
        <w:br/>
        <w:t>ales</w:t>
      </w:r>
      <w:r w:rsidRPr="00E17CF9">
        <w:rPr>
          <w:rFonts w:ascii="Arial" w:hAnsi="Arial" w:cs="Arial"/>
          <w:sz w:val="24"/>
          <w:szCs w:val="24"/>
        </w:rPr>
        <w:br/>
        <w:t>=] ON</w:t>
      </w:r>
      <w:r w:rsidRPr="00E17CF9">
        <w:rPr>
          <w:rFonts w:ascii="Arial" w:hAnsi="Arial" w:cs="Arial"/>
          <w:sz w:val="24"/>
          <w:szCs w:val="24"/>
        </w:rPr>
        <w:br/>
      </w:r>
      <w:r w:rsidRPr="00E17CF9">
        <w:rPr>
          <w:rFonts w:ascii="Arial" w:hAnsi="Arial" w:cs="Arial"/>
          <w:sz w:val="24"/>
          <w:szCs w:val="24"/>
        </w:rPr>
        <w:br/>
        <w:t>lad</w:t>
      </w:r>
      <w:r w:rsidRPr="00E17CF9">
        <w:rPr>
          <w:rFonts w:ascii="Arial" w:hAnsi="Arial" w:cs="Arial"/>
          <w:sz w:val="24"/>
          <w:szCs w:val="24"/>
        </w:rPr>
        <w:br/>
        <w:t>~</w:t>
      </w:r>
      <w:r w:rsidRPr="00E17CF9">
        <w:rPr>
          <w:rFonts w:ascii="Arial" w:hAnsi="Arial" w:cs="Arial"/>
          <w:sz w:val="24"/>
          <w:szCs w:val="24"/>
        </w:rPr>
        <w:br/>
      </w:r>
      <w:r w:rsidRPr="00E17CF9">
        <w:rPr>
          <w:rFonts w:ascii="Arial" w:hAnsi="Arial" w:cs="Arial"/>
          <w:sz w:val="24"/>
          <w:szCs w:val="24"/>
        </w:rPr>
        <w:lastRenderedPageBreak/>
        <w:t>So</w:t>
      </w:r>
      <w:r w:rsidRPr="00E17CF9">
        <w:rPr>
          <w:rFonts w:ascii="Arial" w:hAnsi="Arial" w:cs="Arial"/>
          <w:sz w:val="24"/>
          <w:szCs w:val="24"/>
        </w:rPr>
        <w:br/>
      </w:r>
      <w:r w:rsidRPr="00E17CF9">
        <w:rPr>
          <w:rFonts w:ascii="Arial" w:hAnsi="Arial" w:cs="Arial"/>
          <w:sz w:val="24"/>
          <w:szCs w:val="24"/>
        </w:rPr>
        <w:br/>
        <w:t>mi wo</w:t>
      </w:r>
      <w:r w:rsidRPr="00E17CF9">
        <w:rPr>
          <w:rFonts w:ascii="Arial" w:hAnsi="Arial" w:cs="Arial"/>
          <w:sz w:val="24"/>
          <w:szCs w:val="24"/>
        </w:rPr>
        <w:br/>
      </w:r>
      <w:proofErr w:type="spellStart"/>
      <w:r w:rsidRPr="00E17CF9">
        <w:rPr>
          <w:rFonts w:ascii="Arial" w:hAnsi="Arial" w:cs="Arial"/>
          <w:sz w:val="24"/>
          <w:szCs w:val="24"/>
        </w:rPr>
        <w:t>ie</w:t>
      </w:r>
      <w:proofErr w:type="spellEnd"/>
      <w:r w:rsidRPr="00E17CF9">
        <w:rPr>
          <w:rFonts w:ascii="Arial" w:hAnsi="Arial" w:cs="Arial"/>
          <w:sz w:val="24"/>
          <w:szCs w:val="24"/>
        </w:rPr>
        <w:t xml:space="preserve"> 3)</w:t>
      </w:r>
      <w:r w:rsidRPr="00E17CF9">
        <w:rPr>
          <w:rFonts w:ascii="Arial" w:hAnsi="Arial" w:cs="Arial"/>
          <w:sz w:val="24"/>
          <w:szCs w:val="24"/>
        </w:rPr>
        <w:br/>
        <w:t>o</w:t>
      </w:r>
      <w:r w:rsidRPr="00E17CF9">
        <w:rPr>
          <w:rFonts w:ascii="Arial" w:hAnsi="Arial" w:cs="Arial"/>
          <w:sz w:val="24"/>
          <w:szCs w:val="24"/>
        </w:rPr>
        <w:br/>
      </w:r>
      <w:r w:rsidRPr="00E17CF9">
        <w:rPr>
          <w:rFonts w:ascii="Arial" w:hAnsi="Arial" w:cs="Arial"/>
          <w:sz w:val="24"/>
          <w:szCs w:val="24"/>
        </w:rPr>
        <w:br/>
        <w:t>&gt;</w:t>
      </w:r>
      <w:r w:rsidRPr="00E17CF9">
        <w:rPr>
          <w:rFonts w:ascii="Arial" w:hAnsi="Arial" w:cs="Arial"/>
          <w:sz w:val="24"/>
          <w:szCs w:val="24"/>
        </w:rPr>
        <w:br/>
        <w:t>wo</w:t>
      </w:r>
      <w:r w:rsidRPr="00E17CF9">
        <w:rPr>
          <w:rFonts w:ascii="Arial" w:hAnsi="Arial" w:cs="Arial"/>
          <w:sz w:val="24"/>
          <w:szCs w:val="24"/>
        </w:rPr>
        <w:br/>
      </w:r>
      <w:r w:rsidRPr="00E17CF9">
        <w:rPr>
          <w:rFonts w:ascii="Arial" w:hAnsi="Arial" w:cs="Arial"/>
          <w:sz w:val="24"/>
          <w:szCs w:val="24"/>
        </w:rPr>
        <w:br/>
        <w:t>02</w:t>
      </w:r>
      <w:r w:rsidRPr="00E17CF9">
        <w:rPr>
          <w:rFonts w:ascii="Arial" w:hAnsi="Arial" w:cs="Arial"/>
          <w:sz w:val="24"/>
          <w:szCs w:val="24"/>
        </w:rPr>
        <w:br/>
        <w:t>68S</w:t>
      </w:r>
      <w:r w:rsidRPr="00E17CF9">
        <w:rPr>
          <w:rFonts w:ascii="Arial" w:hAnsi="Arial" w:cs="Arial"/>
          <w:sz w:val="24"/>
          <w:szCs w:val="24"/>
        </w:rPr>
        <w:br/>
        <w:t>tee |</w:t>
      </w:r>
      <w:r w:rsidRPr="00E17CF9">
        <w:rPr>
          <w:rFonts w:ascii="Arial" w:hAnsi="Arial" w:cs="Arial"/>
          <w:sz w:val="24"/>
          <w:szCs w:val="24"/>
        </w:rPr>
        <w:br/>
      </w:r>
      <w:r w:rsidRPr="00E17CF9">
        <w:rPr>
          <w:rFonts w:ascii="Arial" w:hAnsi="Arial" w:cs="Arial"/>
          <w:sz w:val="24"/>
          <w:szCs w:val="24"/>
        </w:rPr>
        <w:br/>
        <w:t>=| a8] a5</w:t>
      </w:r>
      <w:r w:rsidRPr="00E17CF9">
        <w:rPr>
          <w:rFonts w:ascii="Arial" w:hAnsi="Arial" w:cs="Arial"/>
          <w:sz w:val="24"/>
          <w:szCs w:val="24"/>
        </w:rPr>
        <w:br/>
        <w:t>=</w:t>
      </w:r>
      <w:r w:rsidRPr="00E17CF9">
        <w:rPr>
          <w:rFonts w:ascii="Arial" w:hAnsi="Arial" w:cs="Arial"/>
          <w:sz w:val="24"/>
          <w:szCs w:val="24"/>
        </w:rPr>
        <w:br/>
        <w:t>a</w:t>
      </w:r>
      <w:r w:rsidRPr="00E17CF9">
        <w:rPr>
          <w:rFonts w:ascii="Arial" w:hAnsi="Arial" w:cs="Arial"/>
          <w:sz w:val="24"/>
          <w:szCs w:val="24"/>
        </w:rPr>
        <w:br/>
        <w:t>~</w:t>
      </w:r>
      <w:r w:rsidRPr="00E17CF9">
        <w:rPr>
          <w:rFonts w:ascii="Arial" w:hAnsi="Arial" w:cs="Arial"/>
          <w:sz w:val="24"/>
          <w:szCs w:val="24"/>
        </w:rPr>
        <w:br/>
      </w:r>
      <w:r w:rsidRPr="00E17CF9">
        <w:rPr>
          <w:rFonts w:ascii="Arial" w:hAnsi="Arial" w:cs="Arial"/>
          <w:sz w:val="24"/>
          <w:szCs w:val="24"/>
        </w:rPr>
        <w:br/>
        <w:t>=</w:t>
      </w:r>
      <w:r w:rsidRPr="00E17CF9">
        <w:rPr>
          <w:rFonts w:ascii="Arial" w:hAnsi="Arial" w:cs="Arial"/>
          <w:sz w:val="24"/>
          <w:szCs w:val="24"/>
        </w:rPr>
        <w:br/>
        <w:t>=a in</w:t>
      </w:r>
      <w:r w:rsidRPr="00E17CF9">
        <w:rPr>
          <w:rFonts w:ascii="Arial" w:hAnsi="Arial" w:cs="Arial"/>
          <w:sz w:val="24"/>
          <w:szCs w:val="24"/>
        </w:rPr>
        <w:br/>
      </w:r>
      <w:r w:rsidRPr="00E17CF9">
        <w:rPr>
          <w:rFonts w:ascii="Arial" w:hAnsi="Arial" w:cs="Arial"/>
          <w:sz w:val="24"/>
          <w:szCs w:val="24"/>
        </w:rPr>
        <w:br/>
        <w:t xml:space="preserve">[~~] </w:t>
      </w:r>
      <w:proofErr w:type="spellStart"/>
      <w:r w:rsidRPr="00E17CF9">
        <w:rPr>
          <w:rFonts w:ascii="Arial" w:hAnsi="Arial" w:cs="Arial"/>
          <w:sz w:val="24"/>
          <w:szCs w:val="24"/>
        </w:rPr>
        <w:t>fod</w:t>
      </w:r>
      <w:proofErr w:type="spellEnd"/>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t>wn</w:t>
      </w:r>
      <w:proofErr w:type="spellEnd"/>
      <w:r w:rsidRPr="00E17CF9">
        <w:rPr>
          <w:rFonts w:ascii="Arial" w:hAnsi="Arial" w:cs="Arial"/>
          <w:sz w:val="24"/>
          <w:szCs w:val="24"/>
        </w:rPr>
        <w:t xml:space="preserve"> wo</w:t>
      </w:r>
      <w:r w:rsidRPr="00E17CF9">
        <w:rPr>
          <w:rFonts w:ascii="Arial" w:hAnsi="Arial" w:cs="Arial"/>
          <w:sz w:val="24"/>
          <w:szCs w:val="24"/>
        </w:rPr>
        <w:br/>
        <w:t xml:space="preserve">™ </w:t>
      </w:r>
      <w:proofErr w:type="spellStart"/>
      <w:r w:rsidRPr="00E17CF9">
        <w:rPr>
          <w:rFonts w:ascii="Arial" w:hAnsi="Arial" w:cs="Arial"/>
          <w:sz w:val="24"/>
          <w:szCs w:val="24"/>
        </w:rPr>
        <w:t>oO</w:t>
      </w:r>
      <w:proofErr w:type="spellEnd"/>
      <w:r w:rsidRPr="00E17CF9">
        <w:rPr>
          <w:rFonts w:ascii="Arial" w:hAnsi="Arial" w:cs="Arial"/>
          <w:sz w:val="24"/>
          <w:szCs w:val="24"/>
        </w:rPr>
        <w:t xml:space="preserve"> - am) </w:t>
      </w:r>
      <w:proofErr w:type="spellStart"/>
      <w:r w:rsidRPr="00E17CF9">
        <w:rPr>
          <w:rFonts w:ascii="Arial" w:hAnsi="Arial" w:cs="Arial"/>
          <w:sz w:val="24"/>
          <w:szCs w:val="24"/>
        </w:rPr>
        <w:t>mo</w:t>
      </w:r>
      <w:proofErr w:type="spellEnd"/>
      <w:r w:rsidRPr="00E17CF9">
        <w:rPr>
          <w:rFonts w:ascii="Arial" w:hAnsi="Arial" w:cs="Arial"/>
          <w:sz w:val="24"/>
          <w:szCs w:val="24"/>
        </w:rPr>
        <w:br/>
        <w:t>an n an ~~ Oo</w:t>
      </w:r>
      <w:r w:rsidRPr="00E17CF9">
        <w:rPr>
          <w:rFonts w:ascii="Arial" w:hAnsi="Arial" w:cs="Arial"/>
          <w:sz w:val="24"/>
          <w:szCs w:val="24"/>
        </w:rPr>
        <w:br/>
        <w:t>N —-1T ON</w:t>
      </w:r>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t>mo</w:t>
      </w:r>
      <w:proofErr w:type="spellEnd"/>
      <w:r w:rsidRPr="00E17CF9">
        <w:rPr>
          <w:rFonts w:ascii="Arial" w:hAnsi="Arial" w:cs="Arial"/>
          <w:sz w:val="24"/>
          <w:szCs w:val="24"/>
        </w:rPr>
        <w:t xml:space="preserve"> ~</w:t>
      </w:r>
      <w:r w:rsidRPr="00E17CF9">
        <w:rPr>
          <w:rFonts w:ascii="Arial" w:hAnsi="Arial" w:cs="Arial"/>
          <w:sz w:val="24"/>
          <w:szCs w:val="24"/>
        </w:rPr>
        <w:br/>
        <w:t>an a</w:t>
      </w:r>
      <w:r w:rsidRPr="00E17CF9">
        <w:rPr>
          <w:rFonts w:ascii="Arial" w:hAnsi="Arial" w:cs="Arial"/>
          <w:sz w:val="24"/>
          <w:szCs w:val="24"/>
        </w:rPr>
        <w:br/>
        <w:t>N</w:t>
      </w:r>
      <w:r w:rsidRPr="00E17CF9">
        <w:rPr>
          <w:rFonts w:ascii="Arial" w:hAnsi="Arial" w:cs="Arial"/>
          <w:sz w:val="24"/>
          <w:szCs w:val="24"/>
        </w:rPr>
        <w:br/>
      </w:r>
      <w:proofErr w:type="spellStart"/>
      <w:r w:rsidRPr="00E17CF9">
        <w:rPr>
          <w:rFonts w:ascii="Arial" w:hAnsi="Arial" w:cs="Arial"/>
          <w:sz w:val="24"/>
          <w:szCs w:val="24"/>
        </w:rPr>
        <w:t>nwo</w:t>
      </w:r>
      <w:proofErr w:type="spellEnd"/>
      <w:r w:rsidRPr="00E17CF9">
        <w:rPr>
          <w:rFonts w:ascii="Arial" w:hAnsi="Arial" w:cs="Arial"/>
          <w:sz w:val="24"/>
          <w:szCs w:val="24"/>
        </w:rPr>
        <w:br/>
        <w:t>ns</w:t>
      </w:r>
      <w:r w:rsidRPr="00E17CF9">
        <w:rPr>
          <w:rFonts w:ascii="Arial" w:hAnsi="Arial" w:cs="Arial"/>
          <w:sz w:val="24"/>
          <w:szCs w:val="24"/>
        </w:rPr>
        <w:br/>
        <w:t xml:space="preserve">ds, </w:t>
      </w:r>
      <w:proofErr w:type="spellStart"/>
      <w:r w:rsidRPr="00E17CF9">
        <w:rPr>
          <w:rFonts w:ascii="Arial" w:hAnsi="Arial" w:cs="Arial"/>
          <w:sz w:val="24"/>
          <w:szCs w:val="24"/>
        </w:rPr>
        <w:t>nn</w:t>
      </w:r>
      <w:proofErr w:type="spellEnd"/>
      <w:r w:rsidRPr="00E17CF9">
        <w:rPr>
          <w:rFonts w:ascii="Arial" w:hAnsi="Arial" w:cs="Arial"/>
          <w:sz w:val="24"/>
          <w:szCs w:val="24"/>
        </w:rPr>
        <w:br/>
      </w:r>
      <w:r w:rsidRPr="00E17CF9">
        <w:rPr>
          <w:rFonts w:ascii="Arial" w:hAnsi="Arial" w:cs="Arial"/>
          <w:sz w:val="24"/>
          <w:szCs w:val="24"/>
        </w:rPr>
        <w:br/>
        <w:t xml:space="preserve">speeds </w:t>
      </w:r>
      <w:proofErr w:type="spellStart"/>
      <w:r w:rsidRPr="00E17CF9">
        <w:rPr>
          <w:rFonts w:ascii="Arial" w:hAnsi="Arial" w:cs="Arial"/>
          <w:sz w:val="24"/>
          <w:szCs w:val="24"/>
        </w:rPr>
        <w:t>ajpulds</w:t>
      </w:r>
      <w:proofErr w:type="spellEnd"/>
      <w:r w:rsidRPr="00E17CF9">
        <w:rPr>
          <w:rFonts w:ascii="Arial" w:hAnsi="Arial" w:cs="Arial"/>
          <w:sz w:val="24"/>
          <w:szCs w:val="24"/>
        </w:rPr>
        <w:t xml:space="preserve"> </w:t>
      </w:r>
      <w:proofErr w:type="spellStart"/>
      <w:r w:rsidRPr="00E17CF9">
        <w:rPr>
          <w:rFonts w:ascii="Arial" w:hAnsi="Arial" w:cs="Arial"/>
          <w:sz w:val="24"/>
          <w:szCs w:val="24"/>
        </w:rPr>
        <w:t>Buipesiyy</w:t>
      </w:r>
      <w:proofErr w:type="spellEnd"/>
      <w:r w:rsidRPr="00E17CF9">
        <w:rPr>
          <w:rFonts w:ascii="Arial" w:hAnsi="Arial" w:cs="Arial"/>
          <w:sz w:val="24"/>
          <w:szCs w:val="24"/>
        </w:rPr>
        <w:t xml:space="preserve">] </w:t>
      </w:r>
      <w:proofErr w:type="spellStart"/>
      <w:r w:rsidRPr="00E17CF9">
        <w:rPr>
          <w:rFonts w:ascii="Arial" w:hAnsi="Arial" w:cs="Arial"/>
          <w:sz w:val="24"/>
          <w:szCs w:val="24"/>
        </w:rPr>
        <w:t>aAl</w:t>
      </w:r>
      <w:proofErr w:type="spellEnd"/>
      <w:r w:rsidRPr="00E17CF9">
        <w:rPr>
          <w:rFonts w:ascii="Arial" w:hAnsi="Arial" w:cs="Arial"/>
          <w:sz w:val="24"/>
          <w:szCs w:val="24"/>
        </w:rPr>
        <w:t xml:space="preserve">}3a339 2}0Ueq </w:t>
      </w:r>
      <w:proofErr w:type="spellStart"/>
      <w:r w:rsidRPr="00E17CF9">
        <w:rPr>
          <w:rFonts w:ascii="Arial" w:hAnsi="Arial" w:cs="Arial"/>
          <w:sz w:val="24"/>
          <w:szCs w:val="24"/>
        </w:rPr>
        <w:t>Seinbiq</w:t>
      </w:r>
      <w:proofErr w:type="spellEnd"/>
      <w:r w:rsidRPr="00E17CF9">
        <w:rPr>
          <w:rFonts w:ascii="Arial" w:hAnsi="Arial" w:cs="Arial"/>
          <w:sz w:val="24"/>
          <w:szCs w:val="24"/>
        </w:rPr>
        <w:t xml:space="preserve"> saMo7</w:t>
      </w:r>
      <w:r w:rsidRPr="00E17CF9">
        <w:rPr>
          <w:rFonts w:ascii="Arial" w:hAnsi="Arial" w:cs="Arial"/>
          <w:sz w:val="24"/>
          <w:szCs w:val="24"/>
        </w:rPr>
        <w:br/>
      </w:r>
      <w:proofErr w:type="spellStart"/>
      <w:r w:rsidRPr="00E17CF9">
        <w:rPr>
          <w:rFonts w:ascii="Arial" w:hAnsi="Arial" w:cs="Arial"/>
          <w:sz w:val="24"/>
          <w:szCs w:val="24"/>
        </w:rPr>
        <w:t>paads</w:t>
      </w:r>
      <w:proofErr w:type="spellEnd"/>
      <w:r w:rsidRPr="00E17CF9">
        <w:rPr>
          <w:rFonts w:ascii="Arial" w:hAnsi="Arial" w:cs="Arial"/>
          <w:sz w:val="24"/>
          <w:szCs w:val="24"/>
        </w:rPr>
        <w:t xml:space="preserve"> </w:t>
      </w:r>
      <w:proofErr w:type="spellStart"/>
      <w:r w:rsidRPr="00E17CF9">
        <w:rPr>
          <w:rFonts w:ascii="Arial" w:hAnsi="Arial" w:cs="Arial"/>
          <w:sz w:val="24"/>
          <w:szCs w:val="24"/>
        </w:rPr>
        <w:t>aipurds</w:t>
      </w:r>
      <w:proofErr w:type="spellEnd"/>
      <w:r w:rsidRPr="00E17CF9">
        <w:rPr>
          <w:rFonts w:ascii="Arial" w:hAnsi="Arial" w:cs="Arial"/>
          <w:sz w:val="24"/>
          <w:szCs w:val="24"/>
        </w:rPr>
        <w:t xml:space="preserve"> </w:t>
      </w:r>
      <w:proofErr w:type="spellStart"/>
      <w:r w:rsidRPr="00E17CF9">
        <w:rPr>
          <w:rFonts w:ascii="Arial" w:hAnsi="Arial" w:cs="Arial"/>
          <w:sz w:val="24"/>
          <w:szCs w:val="24"/>
        </w:rPr>
        <w:t>Bulpeasy</w:t>
      </w:r>
      <w:proofErr w:type="spellEnd"/>
      <w:r w:rsidRPr="00E17CF9">
        <w:rPr>
          <w:rFonts w:ascii="Arial" w:hAnsi="Arial" w:cs="Arial"/>
          <w:sz w:val="24"/>
          <w:szCs w:val="24"/>
        </w:rPr>
        <w:t xml:space="preserve"> 4 </w:t>
      </w:r>
      <w:proofErr w:type="spellStart"/>
      <w:r w:rsidRPr="00E17CF9">
        <w:rPr>
          <w:rFonts w:ascii="Arial" w:hAnsi="Arial" w:cs="Arial"/>
          <w:sz w:val="24"/>
          <w:szCs w:val="24"/>
        </w:rPr>
        <w:t>ayoueg</w:t>
      </w:r>
      <w:proofErr w:type="spellEnd"/>
      <w:r w:rsidRPr="00E17CF9">
        <w:rPr>
          <w:rFonts w:ascii="Arial" w:hAnsi="Arial" w:cs="Arial"/>
          <w:sz w:val="24"/>
          <w:szCs w:val="24"/>
        </w:rPr>
        <w:t xml:space="preserve"> seinbi4 </w:t>
      </w:r>
      <w:proofErr w:type="spellStart"/>
      <w:r w:rsidRPr="00E17CF9">
        <w:rPr>
          <w:rFonts w:ascii="Arial" w:hAnsi="Arial" w:cs="Arial"/>
          <w:sz w:val="24"/>
          <w:szCs w:val="24"/>
        </w:rPr>
        <w:t>seddy</w:t>
      </w:r>
      <w:proofErr w:type="spellEnd"/>
      <w:r w:rsidRPr="00E17CF9">
        <w:rPr>
          <w:rFonts w:ascii="Arial" w:hAnsi="Arial" w:cs="Arial"/>
          <w:sz w:val="24"/>
          <w:szCs w:val="24"/>
        </w:rPr>
        <w:br/>
      </w:r>
      <w:r w:rsidRPr="00E17CF9">
        <w:rPr>
          <w:rFonts w:ascii="Arial" w:hAnsi="Arial" w:cs="Arial"/>
          <w:sz w:val="24"/>
          <w:szCs w:val="24"/>
        </w:rPr>
        <w:br/>
        <w:t xml:space="preserve">SANIHOVYW JTDAD </w:t>
      </w:r>
      <w:proofErr w:type="spellStart"/>
      <w:r w:rsidRPr="00E17CF9">
        <w:rPr>
          <w:rFonts w:ascii="Arial" w:hAnsi="Arial" w:cs="Arial"/>
          <w:sz w:val="24"/>
          <w:szCs w:val="24"/>
        </w:rPr>
        <w:t>Sh</w:t>
      </w:r>
      <w:proofErr w:type="spellEnd"/>
      <w:r w:rsidRPr="00E17CF9">
        <w:rPr>
          <w:rFonts w:ascii="Arial" w:hAnsi="Arial" w:cs="Arial"/>
          <w:sz w:val="24"/>
          <w:szCs w:val="24"/>
        </w:rPr>
        <w:t xml:space="preserve"> - SGVSH JIG </w:t>
      </w:r>
      <w:proofErr w:type="spellStart"/>
      <w:r w:rsidRPr="00E17CF9">
        <w:rPr>
          <w:rFonts w:ascii="Arial" w:hAnsi="Arial" w:cs="Arial"/>
          <w:sz w:val="24"/>
          <w:szCs w:val="24"/>
        </w:rPr>
        <w:t>ONINAdO</w:t>
      </w:r>
      <w:proofErr w:type="spellEnd"/>
      <w:r w:rsidRPr="00E17CF9">
        <w:rPr>
          <w:rFonts w:ascii="Arial" w:hAnsi="Arial" w:cs="Arial"/>
          <w:sz w:val="24"/>
          <w:szCs w:val="24"/>
        </w:rPr>
        <w:t xml:space="preserve"> 41aS YOs </w:t>
      </w:r>
      <w:proofErr w:type="spellStart"/>
      <w:r w:rsidRPr="00E17CF9">
        <w:rPr>
          <w:rFonts w:ascii="Arial" w:hAnsi="Arial" w:cs="Arial"/>
          <w:sz w:val="24"/>
          <w:szCs w:val="24"/>
        </w:rPr>
        <w:t>SaaadS</w:t>
      </w:r>
      <w:proofErr w:type="spellEnd"/>
      <w:r w:rsidRPr="00E17CF9">
        <w:rPr>
          <w:rFonts w:ascii="Arial" w:hAnsi="Arial" w:cs="Arial"/>
          <w:sz w:val="24"/>
          <w:szCs w:val="24"/>
        </w:rPr>
        <w:t xml:space="preserve"> </w:t>
      </w:r>
      <w:proofErr w:type="spellStart"/>
      <w:r w:rsidRPr="00E17CF9">
        <w:rPr>
          <w:rFonts w:ascii="Arial" w:hAnsi="Arial" w:cs="Arial"/>
          <w:sz w:val="24"/>
          <w:szCs w:val="24"/>
        </w:rPr>
        <w:t>FIGNIdS</w:t>
      </w:r>
      <w:proofErr w:type="spellEnd"/>
      <w:r w:rsidRPr="00E17CF9">
        <w:rPr>
          <w:rFonts w:ascii="Arial" w:hAnsi="Arial" w:cs="Arial"/>
          <w:sz w:val="24"/>
          <w:szCs w:val="24"/>
        </w:rPr>
        <w:t xml:space="preserve"> ONIGVAYNHL</w:t>
      </w:r>
      <w:r w:rsidRPr="00E17CF9">
        <w:rPr>
          <w:rFonts w:ascii="Arial" w:hAnsi="Arial" w:cs="Arial"/>
          <w:sz w:val="24"/>
          <w:szCs w:val="24"/>
        </w:rPr>
        <w:br/>
      </w:r>
      <w:r w:rsidRPr="00E17CF9">
        <w:rPr>
          <w:rFonts w:ascii="Arial" w:hAnsi="Arial" w:cs="Arial"/>
          <w:sz w:val="24"/>
          <w:szCs w:val="24"/>
        </w:rPr>
        <w:lastRenderedPageBreak/>
        <w:br/>
        <w:t>Page 132</w:t>
      </w:r>
      <w:r w:rsidRPr="00E17CF9">
        <w:rPr>
          <w:rFonts w:ascii="Arial" w:hAnsi="Arial" w:cs="Arial"/>
          <w:sz w:val="24"/>
          <w:szCs w:val="24"/>
        </w:rPr>
        <w:br/>
      </w:r>
    </w:p>
    <w:p w14:paraId="52823AAA" w14:textId="77777777" w:rsidR="00F360D6" w:rsidRPr="00E17CF9" w:rsidRDefault="00000000">
      <w:pPr>
        <w:pStyle w:val="Heading2"/>
        <w:rPr>
          <w:rFonts w:ascii="Arial" w:hAnsi="Arial" w:cs="Arial"/>
          <w:sz w:val="24"/>
          <w:szCs w:val="24"/>
        </w:rPr>
      </w:pPr>
      <w:r w:rsidRPr="00E17CF9">
        <w:rPr>
          <w:rFonts w:ascii="Arial" w:hAnsi="Arial" w:cs="Arial"/>
          <w:sz w:val="24"/>
          <w:szCs w:val="24"/>
        </w:rPr>
        <w:t>Page 131</w:t>
      </w:r>
    </w:p>
    <w:p w14:paraId="69115BA1" w14:textId="77777777" w:rsidR="00F360D6" w:rsidRPr="00E17CF9" w:rsidRDefault="00000000">
      <w:pPr>
        <w:rPr>
          <w:rFonts w:ascii="Arial" w:hAnsi="Arial" w:cs="Arial"/>
          <w:sz w:val="24"/>
          <w:szCs w:val="24"/>
        </w:rPr>
      </w:pPr>
      <w:r w:rsidRPr="00E17CF9">
        <w:rPr>
          <w:rFonts w:ascii="Arial" w:hAnsi="Arial" w:cs="Arial"/>
          <w:sz w:val="24"/>
          <w:szCs w:val="24"/>
        </w:rPr>
        <w:t>bh-E7</w:t>
      </w:r>
      <w:r w:rsidRPr="00E17CF9">
        <w:rPr>
          <w:rFonts w:ascii="Arial" w:hAnsi="Arial" w:cs="Arial"/>
          <w:sz w:val="24"/>
          <w:szCs w:val="24"/>
        </w:rPr>
        <w:br/>
      </w:r>
      <w:r w:rsidRPr="00E17CF9">
        <w:rPr>
          <w:rFonts w:ascii="Arial" w:hAnsi="Arial" w:cs="Arial"/>
          <w:sz w:val="24"/>
          <w:szCs w:val="24"/>
        </w:rPr>
        <w:br/>
        <w:t>o =</w:t>
      </w:r>
      <w:r w:rsidRPr="00E17CF9">
        <w:rPr>
          <w:rFonts w:ascii="Arial" w:hAnsi="Arial" w:cs="Arial"/>
          <w:sz w:val="24"/>
          <w:szCs w:val="24"/>
        </w:rPr>
        <w:br/>
        <w:t>Co</w:t>
      </w:r>
      <w:r w:rsidRPr="00E17CF9">
        <w:rPr>
          <w:rFonts w:ascii="Arial" w:hAnsi="Arial" w:cs="Arial"/>
          <w:sz w:val="24"/>
          <w:szCs w:val="24"/>
        </w:rPr>
        <w:br/>
        <w:t>NN</w:t>
      </w:r>
      <w:r w:rsidRPr="00E17CF9">
        <w:rPr>
          <w:rFonts w:ascii="Arial" w:hAnsi="Arial" w:cs="Arial"/>
          <w:sz w:val="24"/>
          <w:szCs w:val="24"/>
        </w:rPr>
        <w:br/>
      </w:r>
      <w:r w:rsidRPr="00E17CF9">
        <w:rPr>
          <w:rFonts w:ascii="Arial" w:hAnsi="Arial" w:cs="Arial"/>
          <w:sz w:val="24"/>
          <w:szCs w:val="24"/>
        </w:rPr>
        <w:br/>
        <w:t>002 L£78</w:t>
      </w:r>
      <w:r w:rsidRPr="00E17CF9">
        <w:rPr>
          <w:rFonts w:ascii="Arial" w:hAnsi="Arial" w:cs="Arial"/>
          <w:sz w:val="24"/>
          <w:szCs w:val="24"/>
        </w:rPr>
        <w:br/>
      </w:r>
      <w:r w:rsidRPr="00E17CF9">
        <w:rPr>
          <w:rFonts w:ascii="Arial" w:hAnsi="Arial" w:cs="Arial"/>
          <w:sz w:val="24"/>
          <w:szCs w:val="24"/>
        </w:rPr>
        <w:br/>
        <w:t xml:space="preserve">6607, cZ6l | </w:t>
      </w:r>
      <w:proofErr w:type="spellStart"/>
      <w:r w:rsidRPr="00E17CF9">
        <w:rPr>
          <w:rFonts w:ascii="Arial" w:hAnsi="Arial" w:cs="Arial"/>
          <w:sz w:val="24"/>
          <w:szCs w:val="24"/>
        </w:rPr>
        <w:t>csst</w:t>
      </w:r>
      <w:proofErr w:type="spellEnd"/>
      <w:r w:rsidRPr="00E17CF9">
        <w:rPr>
          <w:rFonts w:ascii="Arial" w:hAnsi="Arial" w:cs="Arial"/>
          <w:sz w:val="24"/>
          <w:szCs w:val="24"/>
        </w:rPr>
        <w:t xml:space="preserve"> 6ELt</w:t>
      </w:r>
      <w:r w:rsidRPr="00E17CF9">
        <w:rPr>
          <w:rFonts w:ascii="Arial" w:hAnsi="Arial" w:cs="Arial"/>
          <w:sz w:val="24"/>
          <w:szCs w:val="24"/>
        </w:rPr>
        <w:br/>
      </w:r>
      <w:r w:rsidRPr="00E17CF9">
        <w:rPr>
          <w:rFonts w:ascii="Arial" w:hAnsi="Arial" w:cs="Arial"/>
          <w:sz w:val="24"/>
          <w:szCs w:val="24"/>
        </w:rPr>
        <w:br/>
        <w:t>6182</w:t>
      </w:r>
      <w:r w:rsidRPr="00E17CF9">
        <w:rPr>
          <w:rFonts w:ascii="Arial" w:hAnsi="Arial" w:cs="Arial"/>
          <w:sz w:val="24"/>
          <w:szCs w:val="24"/>
        </w:rPr>
        <w:br/>
      </w:r>
      <w:r w:rsidRPr="00E17CF9">
        <w:rPr>
          <w:rFonts w:ascii="Arial" w:hAnsi="Arial" w:cs="Arial"/>
          <w:sz w:val="24"/>
          <w:szCs w:val="24"/>
        </w:rPr>
        <w:br/>
        <w:t>BLE 96S | 6S2</w:t>
      </w:r>
      <w:r w:rsidRPr="00E17CF9">
        <w:rPr>
          <w:rFonts w:ascii="Arial" w:hAnsi="Arial" w:cs="Arial"/>
          <w:sz w:val="24"/>
          <w:szCs w:val="24"/>
        </w:rPr>
        <w:br/>
        <w:t>9002 88L1) Sz91</w:t>
      </w:r>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t>eZ</w:t>
      </w:r>
      <w:proofErr w:type="spellEnd"/>
      <w:r w:rsidRPr="00E17CF9">
        <w:rPr>
          <w:rFonts w:ascii="Arial" w:hAnsi="Arial" w:cs="Arial"/>
          <w:sz w:val="24"/>
          <w:szCs w:val="24"/>
        </w:rPr>
        <w:t xml:space="preserve"> s6L 80E</w:t>
      </w:r>
      <w:r w:rsidRPr="00E17CF9">
        <w:rPr>
          <w:rFonts w:ascii="Arial" w:hAnsi="Arial" w:cs="Arial"/>
          <w:sz w:val="24"/>
          <w:szCs w:val="24"/>
        </w:rPr>
        <w:br/>
        <w:t>0861 8S8l | S#ZL</w:t>
      </w:r>
      <w:r w:rsidRPr="00E17CF9">
        <w:rPr>
          <w:rFonts w:ascii="Arial" w:hAnsi="Arial" w:cs="Arial"/>
          <w:sz w:val="24"/>
          <w:szCs w:val="24"/>
        </w:rPr>
        <w:br/>
        <w:t>99h | n6S £9 LLL</w:t>
      </w:r>
      <w:r w:rsidRPr="00E17CF9">
        <w:rPr>
          <w:rFonts w:ascii="Arial" w:hAnsi="Arial" w:cs="Arial"/>
          <w:sz w:val="24"/>
          <w:szCs w:val="24"/>
        </w:rPr>
        <w:br/>
      </w:r>
      <w:proofErr w:type="spellStart"/>
      <w:r w:rsidRPr="00E17CF9">
        <w:rPr>
          <w:rFonts w:ascii="Arial" w:hAnsi="Arial" w:cs="Arial"/>
          <w:sz w:val="24"/>
          <w:szCs w:val="24"/>
        </w:rPr>
        <w:t>OOhL</w:t>
      </w:r>
      <w:proofErr w:type="spellEnd"/>
      <w:r w:rsidRPr="00E17CF9">
        <w:rPr>
          <w:rFonts w:ascii="Arial" w:hAnsi="Arial" w:cs="Arial"/>
          <w:sz w:val="24"/>
          <w:szCs w:val="24"/>
        </w:rPr>
        <w:t xml:space="preserve"> | ZZZL 6621 6891</w:t>
      </w:r>
      <w:r w:rsidRPr="00E17CF9">
        <w:rPr>
          <w:rFonts w:ascii="Arial" w:hAnsi="Arial" w:cs="Arial"/>
          <w:sz w:val="24"/>
          <w:szCs w:val="24"/>
        </w:rPr>
        <w:br/>
      </w:r>
      <w:proofErr w:type="spellStart"/>
      <w:r w:rsidRPr="00E17CF9">
        <w:rPr>
          <w:rFonts w:ascii="Arial" w:hAnsi="Arial" w:cs="Arial"/>
          <w:sz w:val="24"/>
          <w:szCs w:val="24"/>
        </w:rPr>
        <w:t>Slt</w:t>
      </w:r>
      <w:proofErr w:type="spellEnd"/>
      <w:r w:rsidRPr="00E17CF9">
        <w:rPr>
          <w:rFonts w:ascii="Arial" w:hAnsi="Arial" w:cs="Arial"/>
          <w:sz w:val="24"/>
          <w:szCs w:val="24"/>
        </w:rPr>
        <w:br/>
        <w:t>Luz</w:t>
      </w:r>
      <w:r w:rsidRPr="00E17CF9">
        <w:rPr>
          <w:rFonts w:ascii="Arial" w:hAnsi="Arial" w:cs="Arial"/>
          <w:sz w:val="24"/>
          <w:szCs w:val="24"/>
        </w:rPr>
        <w:br/>
        <w:t>68€ | Sé6h Lit</w:t>
      </w:r>
      <w:r w:rsidRPr="00E17CF9">
        <w:rPr>
          <w:rFonts w:ascii="Arial" w:hAnsi="Arial" w:cs="Arial"/>
          <w:sz w:val="24"/>
          <w:szCs w:val="24"/>
        </w:rPr>
        <w:br/>
        <w:t>99LL| O90L 80hl</w:t>
      </w:r>
      <w:r w:rsidRPr="00E17CF9">
        <w:rPr>
          <w:rFonts w:ascii="Arial" w:hAnsi="Arial" w:cs="Arial"/>
          <w:sz w:val="24"/>
          <w:szCs w:val="24"/>
        </w:rPr>
        <w:br/>
        <w:t>HOE 8EL</w:t>
      </w:r>
      <w:r w:rsidRPr="00E17CF9">
        <w:rPr>
          <w:rFonts w:ascii="Arial" w:hAnsi="Arial" w:cs="Arial"/>
          <w:sz w:val="24"/>
          <w:szCs w:val="24"/>
        </w:rPr>
        <w:br/>
        <w:t>L60L LLEL</w:t>
      </w:r>
      <w:r w:rsidRPr="00E17CF9">
        <w:rPr>
          <w:rFonts w:ascii="Arial" w:hAnsi="Arial" w:cs="Arial"/>
          <w:sz w:val="24"/>
          <w:szCs w:val="24"/>
        </w:rPr>
        <w:br/>
      </w:r>
      <w:r w:rsidRPr="00E17CF9">
        <w:rPr>
          <w:rFonts w:ascii="Arial" w:hAnsi="Arial" w:cs="Arial"/>
          <w:sz w:val="24"/>
          <w:szCs w:val="24"/>
        </w:rPr>
        <w:br/>
        <w:t>LLE | 96€</w:t>
      </w:r>
      <w:r w:rsidRPr="00E17CF9">
        <w:rPr>
          <w:rFonts w:ascii="Arial" w:hAnsi="Arial" w:cs="Arial"/>
          <w:sz w:val="24"/>
          <w:szCs w:val="24"/>
        </w:rPr>
        <w:br/>
        <w:t>€£6 | 8h8</w:t>
      </w:r>
      <w:r w:rsidRPr="00E17CF9">
        <w:rPr>
          <w:rFonts w:ascii="Arial" w:hAnsi="Arial" w:cs="Arial"/>
          <w:sz w:val="24"/>
          <w:szCs w:val="24"/>
        </w:rPr>
        <w:br/>
        <w:t xml:space="preserve">OOE | Z8E eh </w:t>
      </w:r>
      <w:proofErr w:type="spellStart"/>
      <w:r w:rsidRPr="00E17CF9">
        <w:rPr>
          <w:rFonts w:ascii="Arial" w:hAnsi="Arial" w:cs="Arial"/>
          <w:sz w:val="24"/>
          <w:szCs w:val="24"/>
        </w:rPr>
        <w:t>fle</w:t>
      </w:r>
      <w:proofErr w:type="spellEnd"/>
      <w:r w:rsidRPr="00E17CF9">
        <w:rPr>
          <w:rFonts w:ascii="Arial" w:hAnsi="Arial" w:cs="Arial"/>
          <w:sz w:val="24"/>
          <w:szCs w:val="24"/>
        </w:rPr>
        <w:br/>
        <w:t>006 | 818 “</w:t>
      </w:r>
      <w:proofErr w:type="spellStart"/>
      <w:r w:rsidRPr="00E17CF9">
        <w:rPr>
          <w:rFonts w:ascii="Arial" w:hAnsi="Arial" w:cs="Arial"/>
          <w:sz w:val="24"/>
          <w:szCs w:val="24"/>
        </w:rPr>
        <w:t>sth</w:t>
      </w:r>
      <w:proofErr w:type="spellEnd"/>
      <w:r w:rsidRPr="00E17CF9">
        <w:rPr>
          <w:rFonts w:ascii="Arial" w:hAnsi="Arial" w:cs="Arial"/>
          <w:sz w:val="24"/>
          <w:szCs w:val="24"/>
        </w:rPr>
        <w:t xml:space="preserve"> 980L</w:t>
      </w:r>
      <w:r w:rsidRPr="00E17CF9">
        <w:rPr>
          <w:rFonts w:ascii="Arial" w:hAnsi="Arial" w:cs="Arial"/>
          <w:sz w:val="24"/>
          <w:szCs w:val="24"/>
        </w:rPr>
        <w:br/>
      </w:r>
      <w:r w:rsidRPr="00E17CF9">
        <w:rPr>
          <w:rFonts w:ascii="Arial" w:hAnsi="Arial" w:cs="Arial"/>
          <w:sz w:val="24"/>
          <w:szCs w:val="24"/>
        </w:rPr>
        <w:br/>
        <w:t xml:space="preserve">96S </w:t>
      </w:r>
      <w:proofErr w:type="spellStart"/>
      <w:r w:rsidRPr="00E17CF9">
        <w:rPr>
          <w:rFonts w:ascii="Arial" w:hAnsi="Arial" w:cs="Arial"/>
          <w:sz w:val="24"/>
          <w:szCs w:val="24"/>
        </w:rPr>
        <w:t>nOL</w:t>
      </w:r>
      <w:proofErr w:type="spellEnd"/>
      <w:r w:rsidRPr="00E17CF9">
        <w:rPr>
          <w:rFonts w:ascii="Arial" w:hAnsi="Arial" w:cs="Arial"/>
          <w:sz w:val="24"/>
          <w:szCs w:val="24"/>
        </w:rPr>
        <w:t xml:space="preserve"> 908</w:t>
      </w:r>
      <w:r w:rsidRPr="00E17CF9">
        <w:rPr>
          <w:rFonts w:ascii="Arial" w:hAnsi="Arial" w:cs="Arial"/>
          <w:sz w:val="24"/>
          <w:szCs w:val="24"/>
        </w:rPr>
        <w:br/>
        <w:t xml:space="preserve">88Ll}; O89L |] </w:t>
      </w:r>
      <w:proofErr w:type="spellStart"/>
      <w:r w:rsidRPr="00E17CF9">
        <w:rPr>
          <w:rFonts w:ascii="Arial" w:hAnsi="Arial" w:cs="Arial"/>
          <w:sz w:val="24"/>
          <w:szCs w:val="24"/>
        </w:rPr>
        <w:t>sZsl</w:t>
      </w:r>
      <w:proofErr w:type="spellEnd"/>
      <w:r w:rsidRPr="00E17CF9">
        <w:rPr>
          <w:rFonts w:ascii="Arial" w:hAnsi="Arial" w:cs="Arial"/>
          <w:sz w:val="24"/>
          <w:szCs w:val="24"/>
        </w:rPr>
        <w:br/>
      </w:r>
      <w:r w:rsidRPr="00E17CF9">
        <w:rPr>
          <w:rFonts w:ascii="Arial" w:hAnsi="Arial" w:cs="Arial"/>
          <w:sz w:val="24"/>
          <w:szCs w:val="24"/>
        </w:rPr>
        <w:br/>
        <w:t>62 S0z</w:t>
      </w:r>
      <w:r w:rsidRPr="00E17CF9">
        <w:rPr>
          <w:rFonts w:ascii="Arial" w:hAnsi="Arial" w:cs="Arial"/>
          <w:sz w:val="24"/>
          <w:szCs w:val="24"/>
        </w:rPr>
        <w:br/>
      </w:r>
      <w:proofErr w:type="spellStart"/>
      <w:r w:rsidRPr="00E17CF9">
        <w:rPr>
          <w:rFonts w:ascii="Arial" w:hAnsi="Arial" w:cs="Arial"/>
          <w:sz w:val="24"/>
          <w:szCs w:val="24"/>
        </w:rPr>
        <w:t>HLél</w:t>
      </w:r>
      <w:proofErr w:type="spellEnd"/>
      <w:r w:rsidRPr="00E17CF9">
        <w:rPr>
          <w:rFonts w:ascii="Arial" w:hAnsi="Arial" w:cs="Arial"/>
          <w:sz w:val="24"/>
          <w:szCs w:val="24"/>
        </w:rPr>
        <w:t xml:space="preserve"> </w:t>
      </w:r>
      <w:proofErr w:type="spellStart"/>
      <w:r w:rsidRPr="00E17CF9">
        <w:rPr>
          <w:rFonts w:ascii="Arial" w:hAnsi="Arial" w:cs="Arial"/>
          <w:sz w:val="24"/>
          <w:szCs w:val="24"/>
        </w:rPr>
        <w:t>nel</w:t>
      </w:r>
      <w:proofErr w:type="spellEnd"/>
      <w:r w:rsidRPr="00E17CF9">
        <w:rPr>
          <w:rFonts w:ascii="Arial" w:hAnsi="Arial" w:cs="Arial"/>
          <w:sz w:val="24"/>
          <w:szCs w:val="24"/>
        </w:rPr>
        <w:br/>
      </w:r>
      <w:r w:rsidRPr="00E17CF9">
        <w:rPr>
          <w:rFonts w:ascii="Arial" w:hAnsi="Arial" w:cs="Arial"/>
          <w:sz w:val="24"/>
          <w:szCs w:val="24"/>
        </w:rPr>
        <w:lastRenderedPageBreak/>
        <w:br/>
      </w:r>
      <w:proofErr w:type="spellStart"/>
      <w:r w:rsidRPr="00E17CF9">
        <w:rPr>
          <w:rFonts w:ascii="Arial" w:hAnsi="Arial" w:cs="Arial"/>
          <w:sz w:val="24"/>
          <w:szCs w:val="24"/>
        </w:rPr>
        <w:t>cL</w:t>
      </w:r>
      <w:proofErr w:type="spellEnd"/>
      <w:r w:rsidRPr="00E17CF9">
        <w:rPr>
          <w:rFonts w:ascii="Arial" w:hAnsi="Arial" w:cs="Arial"/>
          <w:sz w:val="24"/>
          <w:szCs w:val="24"/>
        </w:rPr>
        <w:t xml:space="preserve"> c8t</w:t>
      </w:r>
      <w:r w:rsidRPr="00E17CF9">
        <w:rPr>
          <w:rFonts w:ascii="Arial" w:hAnsi="Arial" w:cs="Arial"/>
          <w:sz w:val="24"/>
          <w:szCs w:val="24"/>
        </w:rPr>
        <w:br/>
        <w:t>h6ZL | 6491</w:t>
      </w:r>
      <w:r w:rsidRPr="00E17CF9">
        <w:rPr>
          <w:rFonts w:ascii="Arial" w:hAnsi="Arial" w:cs="Arial"/>
          <w:sz w:val="24"/>
          <w:szCs w:val="24"/>
        </w:rPr>
        <w:br/>
      </w:r>
      <w:r w:rsidRPr="00E17CF9">
        <w:rPr>
          <w:rFonts w:ascii="Arial" w:hAnsi="Arial" w:cs="Arial"/>
          <w:sz w:val="24"/>
          <w:szCs w:val="24"/>
        </w:rPr>
        <w:br/>
        <w:t>9 991</w:t>
      </w:r>
      <w:r w:rsidRPr="00E17CF9">
        <w:rPr>
          <w:rFonts w:ascii="Arial" w:hAnsi="Arial" w:cs="Arial"/>
          <w:sz w:val="24"/>
          <w:szCs w:val="24"/>
        </w:rPr>
        <w:br/>
        <w:t>66S } L6hL</w:t>
      </w:r>
      <w:r w:rsidRPr="00E17CF9">
        <w:rPr>
          <w:rFonts w:ascii="Arial" w:hAnsi="Arial" w:cs="Arial"/>
          <w:sz w:val="24"/>
          <w:szCs w:val="24"/>
        </w:rPr>
        <w:br/>
      </w:r>
      <w:r w:rsidRPr="00E17CF9">
        <w:rPr>
          <w:rFonts w:ascii="Arial" w:hAnsi="Arial" w:cs="Arial"/>
          <w:sz w:val="24"/>
          <w:szCs w:val="24"/>
        </w:rPr>
        <w:br/>
        <w:t>SZE</w:t>
      </w:r>
      <w:r w:rsidRPr="00E17CF9">
        <w:rPr>
          <w:rFonts w:ascii="Arial" w:hAnsi="Arial" w:cs="Arial"/>
          <w:sz w:val="24"/>
          <w:szCs w:val="24"/>
        </w:rPr>
        <w:br/>
        <w:t>8ZZ1</w:t>
      </w:r>
      <w:r w:rsidRPr="00E17CF9">
        <w:rPr>
          <w:rFonts w:ascii="Arial" w:hAnsi="Arial" w:cs="Arial"/>
          <w:sz w:val="24"/>
          <w:szCs w:val="24"/>
        </w:rPr>
        <w:br/>
      </w:r>
      <w:r w:rsidRPr="00E17CF9">
        <w:rPr>
          <w:rFonts w:ascii="Arial" w:hAnsi="Arial" w:cs="Arial"/>
          <w:sz w:val="24"/>
          <w:szCs w:val="24"/>
        </w:rPr>
        <w:br/>
        <w:t>967</w:t>
      </w:r>
      <w:r w:rsidRPr="00E17CF9">
        <w:rPr>
          <w:rFonts w:ascii="Arial" w:hAnsi="Arial" w:cs="Arial"/>
          <w:sz w:val="24"/>
          <w:szCs w:val="24"/>
        </w:rPr>
        <w:br/>
      </w:r>
      <w:proofErr w:type="spellStart"/>
      <w:r w:rsidRPr="00E17CF9">
        <w:rPr>
          <w:rFonts w:ascii="Arial" w:hAnsi="Arial" w:cs="Arial"/>
          <w:sz w:val="24"/>
          <w:szCs w:val="24"/>
        </w:rPr>
        <w:t>Ozsl</w:t>
      </w:r>
      <w:proofErr w:type="spellEnd"/>
      <w:r w:rsidRPr="00E17CF9">
        <w:rPr>
          <w:rFonts w:ascii="Arial" w:hAnsi="Arial" w:cs="Arial"/>
          <w:sz w:val="24"/>
          <w:szCs w:val="24"/>
        </w:rPr>
        <w:br/>
      </w:r>
      <w:r w:rsidRPr="00E17CF9">
        <w:rPr>
          <w:rFonts w:ascii="Arial" w:hAnsi="Arial" w:cs="Arial"/>
          <w:sz w:val="24"/>
          <w:szCs w:val="24"/>
        </w:rPr>
        <w:br/>
        <w:t>€Ls</w:t>
      </w:r>
      <w:r w:rsidRPr="00E17CF9">
        <w:rPr>
          <w:rFonts w:ascii="Arial" w:hAnsi="Arial" w:cs="Arial"/>
          <w:sz w:val="24"/>
          <w:szCs w:val="24"/>
        </w:rPr>
        <w:br/>
        <w:t>OnSt</w:t>
      </w:r>
      <w:r w:rsidRPr="00E17CF9">
        <w:rPr>
          <w:rFonts w:ascii="Arial" w:hAnsi="Arial" w:cs="Arial"/>
          <w:sz w:val="24"/>
          <w:szCs w:val="24"/>
        </w:rPr>
        <w:br/>
      </w:r>
      <w:r w:rsidRPr="00E17CF9">
        <w:rPr>
          <w:rFonts w:ascii="Arial" w:hAnsi="Arial" w:cs="Arial"/>
          <w:sz w:val="24"/>
          <w:szCs w:val="24"/>
        </w:rPr>
        <w:br/>
        <w:t>99h</w:t>
      </w:r>
      <w:r w:rsidRPr="00E17CF9">
        <w:rPr>
          <w:rFonts w:ascii="Arial" w:hAnsi="Arial" w:cs="Arial"/>
          <w:sz w:val="24"/>
          <w:szCs w:val="24"/>
        </w:rPr>
        <w:br/>
      </w:r>
      <w:proofErr w:type="spellStart"/>
      <w:r w:rsidRPr="00E17CF9">
        <w:rPr>
          <w:rFonts w:ascii="Arial" w:hAnsi="Arial" w:cs="Arial"/>
          <w:sz w:val="24"/>
          <w:szCs w:val="24"/>
        </w:rPr>
        <w:t>OOnL</w:t>
      </w:r>
      <w:proofErr w:type="spellEnd"/>
      <w:r w:rsidRPr="00E17CF9">
        <w:rPr>
          <w:rFonts w:ascii="Arial" w:hAnsi="Arial" w:cs="Arial"/>
          <w:sz w:val="24"/>
          <w:szCs w:val="24"/>
        </w:rPr>
        <w:br/>
      </w:r>
      <w:r w:rsidRPr="00E17CF9">
        <w:rPr>
          <w:rFonts w:ascii="Arial" w:hAnsi="Arial" w:cs="Arial"/>
          <w:sz w:val="24"/>
          <w:szCs w:val="24"/>
        </w:rPr>
        <w:br/>
        <w:t>go. | “Le</w:t>
      </w:r>
      <w:r w:rsidRPr="00E17CF9">
        <w:rPr>
          <w:rFonts w:ascii="Arial" w:hAnsi="Arial" w:cs="Arial"/>
          <w:sz w:val="24"/>
          <w:szCs w:val="24"/>
        </w:rPr>
        <w:br/>
        <w:t xml:space="preserve">6h | z9s </w:t>
      </w:r>
      <w:proofErr w:type="spellStart"/>
      <w:r w:rsidRPr="00E17CF9">
        <w:rPr>
          <w:rFonts w:ascii="Arial" w:hAnsi="Arial" w:cs="Arial"/>
          <w:sz w:val="24"/>
          <w:szCs w:val="24"/>
        </w:rPr>
        <w:t>ogg</w:t>
      </w:r>
      <w:proofErr w:type="spellEnd"/>
      <w:r w:rsidRPr="00E17CF9">
        <w:rPr>
          <w:rFonts w:ascii="Arial" w:hAnsi="Arial" w:cs="Arial"/>
          <w:sz w:val="24"/>
          <w:szCs w:val="24"/>
        </w:rPr>
        <w:t xml:space="preserve"> | €69</w:t>
      </w:r>
      <w:r w:rsidRPr="00E17CF9">
        <w:rPr>
          <w:rFonts w:ascii="Arial" w:hAnsi="Arial" w:cs="Arial"/>
          <w:sz w:val="24"/>
          <w:szCs w:val="24"/>
        </w:rPr>
        <w:br/>
        <w:t>Zit} Lott | €€0l] 026 et-1h</w:t>
      </w:r>
      <w:r w:rsidRPr="00E17CF9">
        <w:rPr>
          <w:rFonts w:ascii="Arial" w:hAnsi="Arial" w:cs="Arial"/>
          <w:sz w:val="24"/>
          <w:szCs w:val="24"/>
        </w:rPr>
        <w:br/>
      </w:r>
      <w:r w:rsidRPr="00E17CF9">
        <w:rPr>
          <w:rFonts w:ascii="Arial" w:hAnsi="Arial" w:cs="Arial"/>
          <w:sz w:val="24"/>
          <w:szCs w:val="24"/>
        </w:rPr>
        <w:br/>
        <w:t>91h</w:t>
      </w:r>
      <w:r w:rsidRPr="00E17CF9">
        <w:rPr>
          <w:rFonts w:ascii="Arial" w:hAnsi="Arial" w:cs="Arial"/>
          <w:sz w:val="24"/>
          <w:szCs w:val="24"/>
        </w:rPr>
        <w:br/>
      </w:r>
      <w:proofErr w:type="spellStart"/>
      <w:r w:rsidRPr="00E17CF9">
        <w:rPr>
          <w:rFonts w:ascii="Arial" w:hAnsi="Arial" w:cs="Arial"/>
          <w:sz w:val="24"/>
          <w:szCs w:val="24"/>
        </w:rPr>
        <w:t>LhaZt</w:t>
      </w:r>
      <w:proofErr w:type="spellEnd"/>
      <w:r w:rsidRPr="00E17CF9">
        <w:rPr>
          <w:rFonts w:ascii="Arial" w:hAnsi="Arial" w:cs="Arial"/>
          <w:sz w:val="24"/>
          <w:szCs w:val="24"/>
        </w:rPr>
        <w:br/>
      </w:r>
      <w:r w:rsidRPr="00E17CF9">
        <w:rPr>
          <w:rFonts w:ascii="Arial" w:hAnsi="Arial" w:cs="Arial"/>
          <w:sz w:val="24"/>
          <w:szCs w:val="24"/>
        </w:rPr>
        <w:br/>
        <w:t>68E</w:t>
      </w:r>
      <w:r w:rsidRPr="00E17CF9">
        <w:rPr>
          <w:rFonts w:ascii="Arial" w:hAnsi="Arial" w:cs="Arial"/>
          <w:sz w:val="24"/>
          <w:szCs w:val="24"/>
        </w:rPr>
        <w:br/>
        <w:t>S9LL</w:t>
      </w:r>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t>Lnz</w:t>
      </w:r>
      <w:proofErr w:type="spellEnd"/>
      <w:r w:rsidRPr="00E17CF9">
        <w:rPr>
          <w:rFonts w:ascii="Arial" w:hAnsi="Arial" w:cs="Arial"/>
          <w:sz w:val="24"/>
          <w:szCs w:val="24"/>
        </w:rPr>
        <w:br/>
        <w:t>80€EL</w:t>
      </w:r>
      <w:r w:rsidRPr="00E17CF9">
        <w:rPr>
          <w:rFonts w:ascii="Arial" w:hAnsi="Arial" w:cs="Arial"/>
          <w:sz w:val="24"/>
          <w:szCs w:val="24"/>
        </w:rPr>
        <w:br/>
      </w:r>
      <w:r w:rsidRPr="00E17CF9">
        <w:rPr>
          <w:rFonts w:ascii="Arial" w:hAnsi="Arial" w:cs="Arial"/>
          <w:sz w:val="24"/>
          <w:szCs w:val="24"/>
        </w:rPr>
        <w:br/>
        <w:t>6Sh</w:t>
      </w:r>
      <w:r w:rsidRPr="00E17CF9">
        <w:rPr>
          <w:rFonts w:ascii="Arial" w:hAnsi="Arial" w:cs="Arial"/>
          <w:sz w:val="24"/>
          <w:szCs w:val="24"/>
        </w:rPr>
        <w:br/>
        <w:t>9601</w:t>
      </w:r>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t>ofh</w:t>
      </w:r>
      <w:proofErr w:type="spellEnd"/>
      <w:r w:rsidRPr="00E17CF9">
        <w:rPr>
          <w:rFonts w:ascii="Arial" w:hAnsi="Arial" w:cs="Arial"/>
          <w:sz w:val="24"/>
          <w:szCs w:val="24"/>
        </w:rPr>
        <w:br/>
        <w:t>SZOL</w:t>
      </w:r>
      <w:r w:rsidRPr="00E17CF9">
        <w:rPr>
          <w:rFonts w:ascii="Arial" w:hAnsi="Arial" w:cs="Arial"/>
          <w:sz w:val="24"/>
          <w:szCs w:val="24"/>
        </w:rPr>
        <w:br/>
      </w:r>
      <w:r w:rsidRPr="00E17CF9">
        <w:rPr>
          <w:rFonts w:ascii="Arial" w:hAnsi="Arial" w:cs="Arial"/>
          <w:sz w:val="24"/>
          <w:szCs w:val="24"/>
        </w:rPr>
        <w:br/>
        <w:t>Page 133</w:t>
      </w:r>
      <w:r w:rsidRPr="00E17CF9">
        <w:rPr>
          <w:rFonts w:ascii="Arial" w:hAnsi="Arial" w:cs="Arial"/>
          <w:sz w:val="24"/>
          <w:szCs w:val="24"/>
        </w:rPr>
        <w:br/>
      </w:r>
      <w:r w:rsidRPr="00E17CF9">
        <w:rPr>
          <w:rFonts w:ascii="Arial" w:hAnsi="Arial" w:cs="Arial"/>
          <w:sz w:val="24"/>
          <w:szCs w:val="24"/>
        </w:rPr>
        <w:br/>
      </w:r>
      <w:r w:rsidRPr="00E17CF9">
        <w:rPr>
          <w:rFonts w:ascii="Arial" w:hAnsi="Arial" w:cs="Arial"/>
          <w:sz w:val="24"/>
          <w:szCs w:val="24"/>
        </w:rPr>
        <w:lastRenderedPageBreak/>
        <w:t>89S</w:t>
      </w:r>
      <w:r w:rsidRPr="00E17CF9">
        <w:rPr>
          <w:rFonts w:ascii="Arial" w:hAnsi="Arial" w:cs="Arial"/>
          <w:sz w:val="24"/>
          <w:szCs w:val="24"/>
        </w:rPr>
        <w:br/>
        <w:t>962</w:t>
      </w:r>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t>LLh</w:t>
      </w:r>
      <w:proofErr w:type="spellEnd"/>
      <w:r w:rsidRPr="00E17CF9">
        <w:rPr>
          <w:rFonts w:ascii="Arial" w:hAnsi="Arial" w:cs="Arial"/>
          <w:sz w:val="24"/>
          <w:szCs w:val="24"/>
        </w:rPr>
        <w:t xml:space="preserve"> 8LS</w:t>
      </w:r>
      <w:r w:rsidRPr="00E17CF9">
        <w:rPr>
          <w:rFonts w:ascii="Arial" w:hAnsi="Arial" w:cs="Arial"/>
          <w:sz w:val="24"/>
          <w:szCs w:val="24"/>
        </w:rPr>
        <w:br/>
        <w:t>92Z</w:t>
      </w:r>
      <w:r w:rsidRPr="00E17CF9">
        <w:rPr>
          <w:rFonts w:ascii="Arial" w:hAnsi="Arial" w:cs="Arial"/>
          <w:sz w:val="24"/>
          <w:szCs w:val="24"/>
        </w:rPr>
        <w:br/>
      </w:r>
      <w:r w:rsidRPr="00E17CF9">
        <w:rPr>
          <w:rFonts w:ascii="Arial" w:hAnsi="Arial" w:cs="Arial"/>
          <w:sz w:val="24"/>
          <w:szCs w:val="24"/>
        </w:rPr>
        <w:br/>
        <w:t xml:space="preserve">90h </w:t>
      </w:r>
      <w:proofErr w:type="spellStart"/>
      <w:r w:rsidRPr="00E17CF9">
        <w:rPr>
          <w:rFonts w:ascii="Arial" w:hAnsi="Arial" w:cs="Arial"/>
          <w:sz w:val="24"/>
          <w:szCs w:val="24"/>
        </w:rPr>
        <w:t>Sh</w:t>
      </w:r>
      <w:proofErr w:type="spellEnd"/>
      <w:r w:rsidRPr="00E17CF9">
        <w:rPr>
          <w:rFonts w:ascii="Arial" w:hAnsi="Arial" w:cs="Arial"/>
          <w:sz w:val="24"/>
          <w:szCs w:val="24"/>
        </w:rPr>
        <w:t xml:space="preserve"> 00s</w:t>
      </w:r>
      <w:r w:rsidRPr="00E17CF9">
        <w:rPr>
          <w:rFonts w:ascii="Arial" w:hAnsi="Arial" w:cs="Arial"/>
          <w:sz w:val="24"/>
          <w:szCs w:val="24"/>
        </w:rPr>
        <w:br/>
      </w:r>
      <w:proofErr w:type="spellStart"/>
      <w:r w:rsidRPr="00E17CF9">
        <w:rPr>
          <w:rFonts w:ascii="Arial" w:hAnsi="Arial" w:cs="Arial"/>
          <w:sz w:val="24"/>
          <w:szCs w:val="24"/>
        </w:rPr>
        <w:t>nel</w:t>
      </w:r>
      <w:proofErr w:type="spellEnd"/>
      <w:r w:rsidRPr="00E17CF9">
        <w:rPr>
          <w:rFonts w:ascii="Arial" w:hAnsi="Arial" w:cs="Arial"/>
          <w:sz w:val="24"/>
          <w:szCs w:val="24"/>
        </w:rPr>
        <w:t xml:space="preserve"> 9nL 002</w:t>
      </w:r>
      <w:r w:rsidRPr="00E17CF9">
        <w:rPr>
          <w:rFonts w:ascii="Arial" w:hAnsi="Arial" w:cs="Arial"/>
          <w:sz w:val="24"/>
          <w:szCs w:val="24"/>
        </w:rPr>
        <w:br/>
      </w:r>
      <w:r w:rsidRPr="00E17CF9">
        <w:rPr>
          <w:rFonts w:ascii="Arial" w:hAnsi="Arial" w:cs="Arial"/>
          <w:sz w:val="24"/>
          <w:szCs w:val="24"/>
        </w:rPr>
        <w:br/>
        <w:t>461</w:t>
      </w:r>
      <w:r w:rsidRPr="00E17CF9">
        <w:rPr>
          <w:rFonts w:ascii="Arial" w:hAnsi="Arial" w:cs="Arial"/>
          <w:sz w:val="24"/>
          <w:szCs w:val="24"/>
        </w:rPr>
        <w:br/>
        <w:t>hot</w:t>
      </w:r>
      <w:r w:rsidRPr="00E17CF9">
        <w:rPr>
          <w:rFonts w:ascii="Arial" w:hAnsi="Arial" w:cs="Arial"/>
          <w:sz w:val="24"/>
          <w:szCs w:val="24"/>
        </w:rPr>
        <w:br/>
      </w:r>
      <w:r w:rsidRPr="00E17CF9">
        <w:rPr>
          <w:rFonts w:ascii="Arial" w:hAnsi="Arial" w:cs="Arial"/>
          <w:sz w:val="24"/>
          <w:szCs w:val="24"/>
        </w:rPr>
        <w:br/>
        <w:t>LLE</w:t>
      </w:r>
      <w:r w:rsidRPr="00E17CF9">
        <w:rPr>
          <w:rFonts w:ascii="Arial" w:hAnsi="Arial" w:cs="Arial"/>
          <w:sz w:val="24"/>
          <w:szCs w:val="24"/>
        </w:rPr>
        <w:br/>
        <w:t>£€6</w:t>
      </w:r>
      <w:r w:rsidRPr="00E17CF9">
        <w:rPr>
          <w:rFonts w:ascii="Arial" w:hAnsi="Arial" w:cs="Arial"/>
          <w:sz w:val="24"/>
          <w:szCs w:val="24"/>
        </w:rPr>
        <w:br/>
      </w:r>
      <w:r w:rsidRPr="00E17CF9">
        <w:rPr>
          <w:rFonts w:ascii="Arial" w:hAnsi="Arial" w:cs="Arial"/>
          <w:sz w:val="24"/>
          <w:szCs w:val="24"/>
        </w:rPr>
        <w:br/>
        <w:t>89€</w:t>
      </w:r>
      <w:r w:rsidRPr="00E17CF9">
        <w:rPr>
          <w:rFonts w:ascii="Arial" w:hAnsi="Arial" w:cs="Arial"/>
          <w:sz w:val="24"/>
          <w:szCs w:val="24"/>
        </w:rPr>
        <w:br/>
        <w:t>9L8</w:t>
      </w:r>
      <w:r w:rsidRPr="00E17CF9">
        <w:rPr>
          <w:rFonts w:ascii="Arial" w:hAnsi="Arial" w:cs="Arial"/>
          <w:sz w:val="24"/>
          <w:szCs w:val="24"/>
        </w:rPr>
        <w:br/>
      </w:r>
      <w:r w:rsidRPr="00E17CF9">
        <w:rPr>
          <w:rFonts w:ascii="Arial" w:hAnsi="Arial" w:cs="Arial"/>
          <w:sz w:val="24"/>
          <w:szCs w:val="24"/>
        </w:rPr>
        <w:br/>
        <w:t>P</w:t>
      </w:r>
      <w:r w:rsidRPr="00E17CF9">
        <w:rPr>
          <w:rFonts w:ascii="Arial" w:hAnsi="Arial" w:cs="Arial"/>
          <w:sz w:val="24"/>
          <w:szCs w:val="24"/>
        </w:rPr>
        <w:br/>
      </w:r>
      <w:r w:rsidRPr="00E17CF9">
        <w:rPr>
          <w:rFonts w:ascii="Arial" w:hAnsi="Arial" w:cs="Arial"/>
          <w:sz w:val="24"/>
          <w:szCs w:val="24"/>
        </w:rPr>
        <w:br/>
        <w:t>o ow</w:t>
      </w:r>
      <w:r w:rsidRPr="00E17CF9">
        <w:rPr>
          <w:rFonts w:ascii="Arial" w:hAnsi="Arial" w:cs="Arial"/>
          <w:sz w:val="24"/>
          <w:szCs w:val="24"/>
        </w:rPr>
        <w:br/>
      </w:r>
      <w:proofErr w:type="spellStart"/>
      <w:r w:rsidRPr="00E17CF9">
        <w:rPr>
          <w:rFonts w:ascii="Arial" w:hAnsi="Arial" w:cs="Arial"/>
          <w:sz w:val="24"/>
          <w:szCs w:val="24"/>
        </w:rPr>
        <w:t>ia</w:t>
      </w:r>
      <w:proofErr w:type="spellEnd"/>
      <w:r w:rsidRPr="00E17CF9">
        <w:rPr>
          <w:rFonts w:ascii="Arial" w:hAnsi="Arial" w:cs="Arial"/>
          <w:sz w:val="24"/>
          <w:szCs w:val="24"/>
        </w:rPr>
        <w:t xml:space="preserve"> t-</w:t>
      </w:r>
      <w:r w:rsidRPr="00E17CF9">
        <w:rPr>
          <w:rFonts w:ascii="Arial" w:hAnsi="Arial" w:cs="Arial"/>
          <w:sz w:val="24"/>
          <w:szCs w:val="24"/>
        </w:rPr>
        <w:br/>
      </w:r>
      <w:proofErr w:type="spellStart"/>
      <w:r w:rsidRPr="00E17CF9">
        <w:rPr>
          <w:rFonts w:ascii="Arial" w:hAnsi="Arial" w:cs="Arial"/>
          <w:sz w:val="24"/>
          <w:szCs w:val="24"/>
        </w:rPr>
        <w:t>nN</w:t>
      </w:r>
      <w:proofErr w:type="spellEnd"/>
      <w:r w:rsidRPr="00E17CF9">
        <w:rPr>
          <w:rFonts w:ascii="Arial" w:hAnsi="Arial" w:cs="Arial"/>
          <w:sz w:val="24"/>
          <w:szCs w:val="24"/>
        </w:rPr>
        <w:t xml:space="preserve"> on</w:t>
      </w:r>
      <w:r w:rsidRPr="00E17CF9">
        <w:rPr>
          <w:rFonts w:ascii="Arial" w:hAnsi="Arial" w:cs="Arial"/>
          <w:sz w:val="24"/>
          <w:szCs w:val="24"/>
        </w:rPr>
        <w:br/>
      </w:r>
      <w:r w:rsidRPr="00E17CF9">
        <w:rPr>
          <w:rFonts w:ascii="Arial" w:hAnsi="Arial" w:cs="Arial"/>
          <w:sz w:val="24"/>
          <w:szCs w:val="24"/>
        </w:rPr>
        <w:br/>
        <w:t>0ZL</w:t>
      </w:r>
      <w:r w:rsidRPr="00E17CF9">
        <w:rPr>
          <w:rFonts w:ascii="Arial" w:hAnsi="Arial" w:cs="Arial"/>
          <w:sz w:val="24"/>
          <w:szCs w:val="24"/>
        </w:rPr>
        <w:br/>
        <w:t>0801</w:t>
      </w:r>
      <w:r w:rsidRPr="00E17CF9">
        <w:rPr>
          <w:rFonts w:ascii="Arial" w:hAnsi="Arial" w:cs="Arial"/>
          <w:sz w:val="24"/>
          <w:szCs w:val="24"/>
        </w:rPr>
        <w:br/>
      </w:r>
      <w:r w:rsidRPr="00E17CF9">
        <w:rPr>
          <w:rFonts w:ascii="Arial" w:hAnsi="Arial" w:cs="Arial"/>
          <w:sz w:val="24"/>
          <w:szCs w:val="24"/>
        </w:rPr>
        <w:br/>
        <w:t>06L</w:t>
      </w:r>
      <w:r w:rsidRPr="00E17CF9">
        <w:rPr>
          <w:rFonts w:ascii="Arial" w:hAnsi="Arial" w:cs="Arial"/>
          <w:sz w:val="24"/>
          <w:szCs w:val="24"/>
        </w:rPr>
        <w:br/>
        <w:t>OLOL</w:t>
      </w:r>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t>osl</w:t>
      </w:r>
      <w:proofErr w:type="spellEnd"/>
      <w:r w:rsidRPr="00E17CF9">
        <w:rPr>
          <w:rFonts w:ascii="Arial" w:hAnsi="Arial" w:cs="Arial"/>
          <w:sz w:val="24"/>
          <w:szCs w:val="24"/>
        </w:rPr>
        <w:br/>
      </w:r>
      <w:proofErr w:type="spellStart"/>
      <w:r w:rsidRPr="00E17CF9">
        <w:rPr>
          <w:rFonts w:ascii="Arial" w:hAnsi="Arial" w:cs="Arial"/>
          <w:sz w:val="24"/>
          <w:szCs w:val="24"/>
        </w:rPr>
        <w:t>ozoL</w:t>
      </w:r>
      <w:proofErr w:type="spellEnd"/>
      <w:r w:rsidRPr="00E17CF9">
        <w:rPr>
          <w:rFonts w:ascii="Arial" w:hAnsi="Arial" w:cs="Arial"/>
          <w:sz w:val="24"/>
          <w:szCs w:val="24"/>
        </w:rPr>
        <w:br/>
      </w:r>
      <w:r w:rsidRPr="00E17CF9">
        <w:rPr>
          <w:rFonts w:ascii="Arial" w:hAnsi="Arial" w:cs="Arial"/>
          <w:sz w:val="24"/>
          <w:szCs w:val="24"/>
        </w:rPr>
        <w:br/>
        <w:t>00€ SSE</w:t>
      </w:r>
      <w:r w:rsidRPr="00E17CF9">
        <w:rPr>
          <w:rFonts w:ascii="Arial" w:hAnsi="Arial" w:cs="Arial"/>
          <w:sz w:val="24"/>
          <w:szCs w:val="24"/>
        </w:rPr>
        <w:br/>
        <w:t xml:space="preserve">006 </w:t>
      </w:r>
      <w:proofErr w:type="spellStart"/>
      <w:r w:rsidRPr="00E17CF9">
        <w:rPr>
          <w:rFonts w:ascii="Arial" w:hAnsi="Arial" w:cs="Arial"/>
          <w:sz w:val="24"/>
          <w:szCs w:val="24"/>
        </w:rPr>
        <w:t>Shs</w:t>
      </w:r>
      <w:proofErr w:type="spellEnd"/>
      <w:r w:rsidRPr="00E17CF9">
        <w:rPr>
          <w:rFonts w:ascii="Arial" w:hAnsi="Arial" w:cs="Arial"/>
          <w:sz w:val="24"/>
          <w:szCs w:val="24"/>
        </w:rPr>
        <w:br/>
      </w:r>
      <w:r w:rsidRPr="00E17CF9">
        <w:rPr>
          <w:rFonts w:ascii="Arial" w:hAnsi="Arial" w:cs="Arial"/>
          <w:sz w:val="24"/>
          <w:szCs w:val="24"/>
        </w:rPr>
        <w:br/>
        <w:t xml:space="preserve">621 L8Z | 8S€ On 691 Lt L8Z </w:t>
      </w:r>
      <w:proofErr w:type="spellStart"/>
      <w:r w:rsidRPr="00E17CF9">
        <w:rPr>
          <w:rFonts w:ascii="Arial" w:hAnsi="Arial" w:cs="Arial"/>
          <w:sz w:val="24"/>
          <w:szCs w:val="24"/>
        </w:rPr>
        <w:t>ete</w:t>
      </w:r>
      <w:proofErr w:type="spellEnd"/>
      <w:r w:rsidRPr="00E17CF9">
        <w:rPr>
          <w:rFonts w:ascii="Arial" w:hAnsi="Arial" w:cs="Arial"/>
          <w:sz w:val="24"/>
          <w:szCs w:val="24"/>
        </w:rPr>
        <w:t xml:space="preserve"> L8€ 97h 69h 67-SE</w:t>
      </w:r>
      <w:r w:rsidRPr="00E17CF9">
        <w:rPr>
          <w:rFonts w:ascii="Arial" w:hAnsi="Arial" w:cs="Arial"/>
          <w:sz w:val="24"/>
          <w:szCs w:val="24"/>
        </w:rPr>
        <w:br/>
      </w:r>
      <w:r w:rsidRPr="00E17CF9">
        <w:rPr>
          <w:rFonts w:ascii="Arial" w:hAnsi="Arial" w:cs="Arial"/>
          <w:sz w:val="24"/>
          <w:szCs w:val="24"/>
        </w:rPr>
        <w:br/>
        <w:t xml:space="preserve">Ln6 Sh8 |} 892 9801 6101 | Z2S6 668 </w:t>
      </w:r>
      <w:proofErr w:type="spellStart"/>
      <w:r w:rsidRPr="00E17CF9">
        <w:rPr>
          <w:rFonts w:ascii="Arial" w:hAnsi="Arial" w:cs="Arial"/>
          <w:sz w:val="24"/>
          <w:szCs w:val="24"/>
        </w:rPr>
        <w:t>Sts</w:t>
      </w:r>
      <w:proofErr w:type="spellEnd"/>
      <w:r w:rsidRPr="00E17CF9">
        <w:rPr>
          <w:rFonts w:ascii="Arial" w:hAnsi="Arial" w:cs="Arial"/>
          <w:sz w:val="24"/>
          <w:szCs w:val="24"/>
        </w:rPr>
        <w:t xml:space="preserve"> £62 </w:t>
      </w:r>
      <w:proofErr w:type="spellStart"/>
      <w:r w:rsidRPr="00E17CF9">
        <w:rPr>
          <w:rFonts w:ascii="Arial" w:hAnsi="Arial" w:cs="Arial"/>
          <w:sz w:val="24"/>
          <w:szCs w:val="24"/>
        </w:rPr>
        <w:t>Stl</w:t>
      </w:r>
      <w:proofErr w:type="spellEnd"/>
      <w:r w:rsidRPr="00E17CF9">
        <w:rPr>
          <w:rFonts w:ascii="Arial" w:hAnsi="Arial" w:cs="Arial"/>
          <w:sz w:val="24"/>
          <w:szCs w:val="24"/>
        </w:rPr>
        <w:t xml:space="preserve"> 002 2s9</w:t>
      </w:r>
      <w:r w:rsidRPr="00E17CF9">
        <w:rPr>
          <w:rFonts w:ascii="Arial" w:hAnsi="Arial" w:cs="Arial"/>
          <w:sz w:val="24"/>
          <w:szCs w:val="24"/>
        </w:rPr>
        <w:br/>
      </w:r>
      <w:r w:rsidRPr="00E17CF9">
        <w:rPr>
          <w:rFonts w:ascii="Arial" w:hAnsi="Arial" w:cs="Arial"/>
          <w:sz w:val="24"/>
          <w:szCs w:val="24"/>
        </w:rPr>
        <w:br/>
      </w:r>
      <w:r w:rsidRPr="00E17CF9">
        <w:rPr>
          <w:rFonts w:ascii="Arial" w:hAnsi="Arial" w:cs="Arial"/>
          <w:sz w:val="24"/>
          <w:szCs w:val="24"/>
        </w:rPr>
        <w:lastRenderedPageBreak/>
        <w:t xml:space="preserve">89L "97 | O8E </w:t>
      </w:r>
      <w:proofErr w:type="spellStart"/>
      <w:r w:rsidRPr="00E17CF9">
        <w:rPr>
          <w:rFonts w:ascii="Arial" w:hAnsi="Arial" w:cs="Arial"/>
          <w:sz w:val="24"/>
          <w:szCs w:val="24"/>
        </w:rPr>
        <w:t>Bt</w:t>
      </w:r>
      <w:proofErr w:type="spellEnd"/>
      <w:r w:rsidRPr="00E17CF9">
        <w:rPr>
          <w:rFonts w:ascii="Arial" w:hAnsi="Arial" w:cs="Arial"/>
          <w:sz w:val="24"/>
          <w:szCs w:val="24"/>
        </w:rPr>
        <w:t xml:space="preserve"> </w:t>
      </w:r>
      <w:proofErr w:type="spellStart"/>
      <w:r w:rsidRPr="00E17CF9">
        <w:rPr>
          <w:rFonts w:ascii="Arial" w:hAnsi="Arial" w:cs="Arial"/>
          <w:sz w:val="24"/>
          <w:szCs w:val="24"/>
        </w:rPr>
        <w:t>ooL</w:t>
      </w:r>
      <w:proofErr w:type="spellEnd"/>
      <w:r w:rsidRPr="00E17CF9">
        <w:rPr>
          <w:rFonts w:ascii="Arial" w:hAnsi="Arial" w:cs="Arial"/>
          <w:sz w:val="24"/>
          <w:szCs w:val="24"/>
        </w:rPr>
        <w:t xml:space="preserve"> 6SL 797 </w:t>
      </w:r>
      <w:proofErr w:type="spellStart"/>
      <w:r w:rsidRPr="00E17CF9">
        <w:rPr>
          <w:rFonts w:ascii="Arial" w:hAnsi="Arial" w:cs="Arial"/>
          <w:sz w:val="24"/>
          <w:szCs w:val="24"/>
        </w:rPr>
        <w:t>cle</w:t>
      </w:r>
      <w:proofErr w:type="spellEnd"/>
      <w:r w:rsidRPr="00E17CF9">
        <w:rPr>
          <w:rFonts w:ascii="Arial" w:hAnsi="Arial" w:cs="Arial"/>
          <w:sz w:val="24"/>
          <w:szCs w:val="24"/>
        </w:rPr>
        <w:t xml:space="preserve"> 8SE 00h </w:t>
      </w:r>
      <w:proofErr w:type="spellStart"/>
      <w:r w:rsidRPr="00E17CF9">
        <w:rPr>
          <w:rFonts w:ascii="Arial" w:hAnsi="Arial" w:cs="Arial"/>
          <w:sz w:val="24"/>
          <w:szCs w:val="24"/>
        </w:rPr>
        <w:t>Ohh</w:t>
      </w:r>
      <w:proofErr w:type="spellEnd"/>
      <w:r w:rsidRPr="00E17CF9">
        <w:rPr>
          <w:rFonts w:ascii="Arial" w:hAnsi="Arial" w:cs="Arial"/>
          <w:sz w:val="24"/>
          <w:szCs w:val="24"/>
        </w:rPr>
        <w:t xml:space="preserve"> Of -he S01</w:t>
      </w:r>
      <w:r w:rsidRPr="00E17CF9">
        <w:rPr>
          <w:rFonts w:ascii="Arial" w:hAnsi="Arial" w:cs="Arial"/>
          <w:sz w:val="24"/>
          <w:szCs w:val="24"/>
        </w:rPr>
        <w:br/>
        <w:t xml:space="preserve">688 e624 | LL9 6LOL £56 868 £62 </w:t>
      </w:r>
      <w:proofErr w:type="spellStart"/>
      <w:r w:rsidRPr="00E17CF9">
        <w:rPr>
          <w:rFonts w:ascii="Arial" w:hAnsi="Arial" w:cs="Arial"/>
          <w:sz w:val="24"/>
          <w:szCs w:val="24"/>
        </w:rPr>
        <w:t>ShZ</w:t>
      </w:r>
      <w:proofErr w:type="spellEnd"/>
      <w:r w:rsidRPr="00E17CF9">
        <w:rPr>
          <w:rFonts w:ascii="Arial" w:hAnsi="Arial" w:cs="Arial"/>
          <w:sz w:val="24"/>
          <w:szCs w:val="24"/>
        </w:rPr>
        <w:t xml:space="preserve"> 669 Ls9 di9</w:t>
      </w:r>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t>ZSt</w:t>
      </w:r>
      <w:proofErr w:type="spellEnd"/>
      <w:r w:rsidRPr="00E17CF9">
        <w:rPr>
          <w:rFonts w:ascii="Arial" w:hAnsi="Arial" w:cs="Arial"/>
          <w:sz w:val="24"/>
          <w:szCs w:val="24"/>
        </w:rPr>
        <w:br/>
        <w:t>9€8</w:t>
      </w:r>
      <w:r w:rsidRPr="00E17CF9">
        <w:rPr>
          <w:rFonts w:ascii="Arial" w:hAnsi="Arial" w:cs="Arial"/>
          <w:sz w:val="24"/>
          <w:szCs w:val="24"/>
        </w:rPr>
        <w:br/>
      </w:r>
      <w:r w:rsidRPr="00E17CF9">
        <w:rPr>
          <w:rFonts w:ascii="Arial" w:hAnsi="Arial" w:cs="Arial"/>
          <w:sz w:val="24"/>
          <w:szCs w:val="24"/>
        </w:rPr>
        <w:br/>
        <w:t>16</w:t>
      </w:r>
      <w:r w:rsidRPr="00E17CF9">
        <w:rPr>
          <w:rFonts w:ascii="Arial" w:hAnsi="Arial" w:cs="Arial"/>
          <w:sz w:val="24"/>
          <w:szCs w:val="24"/>
        </w:rPr>
        <w:br/>
      </w:r>
      <w:r w:rsidRPr="00E17CF9">
        <w:rPr>
          <w:rFonts w:ascii="Arial" w:hAnsi="Arial" w:cs="Arial"/>
          <w:sz w:val="24"/>
          <w:szCs w:val="24"/>
        </w:rPr>
        <w:br/>
        <w:t xml:space="preserve">002 </w:t>
      </w:r>
      <w:proofErr w:type="spellStart"/>
      <w:r w:rsidRPr="00E17CF9">
        <w:rPr>
          <w:rFonts w:ascii="Arial" w:hAnsi="Arial" w:cs="Arial"/>
          <w:sz w:val="24"/>
          <w:szCs w:val="24"/>
        </w:rPr>
        <w:t>hz</w:t>
      </w:r>
      <w:proofErr w:type="spellEnd"/>
      <w:r w:rsidRPr="00E17CF9">
        <w:rPr>
          <w:rFonts w:ascii="Arial" w:hAnsi="Arial" w:cs="Arial"/>
          <w:sz w:val="24"/>
          <w:szCs w:val="24"/>
        </w:rPr>
        <w:br/>
        <w:t xml:space="preserve">668 62 </w:t>
      </w:r>
      <w:proofErr w:type="spellStart"/>
      <w:r w:rsidRPr="00E17CF9">
        <w:rPr>
          <w:rFonts w:ascii="Arial" w:hAnsi="Arial" w:cs="Arial"/>
          <w:sz w:val="24"/>
          <w:szCs w:val="24"/>
        </w:rPr>
        <w:t>Shl</w:t>
      </w:r>
      <w:proofErr w:type="spellEnd"/>
      <w:r w:rsidRPr="00E17CF9">
        <w:rPr>
          <w:rFonts w:ascii="Arial" w:hAnsi="Arial" w:cs="Arial"/>
          <w:sz w:val="24"/>
          <w:szCs w:val="24"/>
        </w:rPr>
        <w:br/>
        <w:t xml:space="preserve">Ott </w:t>
      </w:r>
      <w:proofErr w:type="spellStart"/>
      <w:r w:rsidRPr="00E17CF9">
        <w:rPr>
          <w:rFonts w:ascii="Arial" w:hAnsi="Arial" w:cs="Arial"/>
          <w:sz w:val="24"/>
          <w:szCs w:val="24"/>
        </w:rPr>
        <w:t>ssl</w:t>
      </w:r>
      <w:proofErr w:type="spellEnd"/>
      <w:r w:rsidRPr="00E17CF9">
        <w:rPr>
          <w:rFonts w:ascii="Arial" w:hAnsi="Arial" w:cs="Arial"/>
          <w:sz w:val="24"/>
          <w:szCs w:val="24"/>
        </w:rPr>
        <w:t xml:space="preserve"> £€Z</w:t>
      </w:r>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t>Shs</w:t>
      </w:r>
      <w:proofErr w:type="spellEnd"/>
      <w:r w:rsidRPr="00E17CF9">
        <w:rPr>
          <w:rFonts w:ascii="Arial" w:hAnsi="Arial" w:cs="Arial"/>
          <w:sz w:val="24"/>
          <w:szCs w:val="24"/>
        </w:rPr>
        <w:t xml:space="preserve"> £62 </w:t>
      </w:r>
      <w:proofErr w:type="spellStart"/>
      <w:r w:rsidRPr="00E17CF9">
        <w:rPr>
          <w:rFonts w:ascii="Arial" w:hAnsi="Arial" w:cs="Arial"/>
          <w:sz w:val="24"/>
          <w:szCs w:val="24"/>
        </w:rPr>
        <w:t>ShZ</w:t>
      </w:r>
      <w:proofErr w:type="spellEnd"/>
      <w:r w:rsidRPr="00E17CF9">
        <w:rPr>
          <w:rFonts w:ascii="Arial" w:hAnsi="Arial" w:cs="Arial"/>
          <w:sz w:val="24"/>
          <w:szCs w:val="24"/>
        </w:rPr>
        <w:br/>
      </w:r>
      <w:r w:rsidRPr="00E17CF9">
        <w:rPr>
          <w:rFonts w:ascii="Arial" w:hAnsi="Arial" w:cs="Arial"/>
          <w:sz w:val="24"/>
          <w:szCs w:val="24"/>
        </w:rPr>
        <w:br/>
        <w:t>£62</w:t>
      </w:r>
      <w:r w:rsidRPr="00E17CF9">
        <w:rPr>
          <w:rFonts w:ascii="Arial" w:hAnsi="Arial" w:cs="Arial"/>
          <w:sz w:val="24"/>
          <w:szCs w:val="24"/>
        </w:rPr>
        <w:br/>
      </w:r>
      <w:r w:rsidRPr="00E17CF9">
        <w:rPr>
          <w:rFonts w:ascii="Arial" w:hAnsi="Arial" w:cs="Arial"/>
          <w:sz w:val="24"/>
          <w:szCs w:val="24"/>
        </w:rPr>
        <w:br/>
        <w:t>£62 9E€</w:t>
      </w:r>
      <w:r w:rsidRPr="00E17CF9">
        <w:rPr>
          <w:rFonts w:ascii="Arial" w:hAnsi="Arial" w:cs="Arial"/>
          <w:sz w:val="24"/>
          <w:szCs w:val="24"/>
        </w:rPr>
        <w:br/>
      </w:r>
      <w:r w:rsidRPr="00E17CF9">
        <w:rPr>
          <w:rFonts w:ascii="Arial" w:hAnsi="Arial" w:cs="Arial"/>
          <w:sz w:val="24"/>
          <w:szCs w:val="24"/>
        </w:rPr>
        <w:br/>
        <w:t>Ls9</w:t>
      </w:r>
      <w:r w:rsidRPr="00E17CF9">
        <w:rPr>
          <w:rFonts w:ascii="Arial" w:hAnsi="Arial" w:cs="Arial"/>
          <w:sz w:val="24"/>
          <w:szCs w:val="24"/>
        </w:rPr>
        <w:br/>
      </w:r>
      <w:r w:rsidRPr="00E17CF9">
        <w:rPr>
          <w:rFonts w:ascii="Arial" w:hAnsi="Arial" w:cs="Arial"/>
          <w:sz w:val="24"/>
          <w:szCs w:val="24"/>
        </w:rPr>
        <w:br/>
        <w:t>~</w:t>
      </w:r>
      <w:r w:rsidRPr="00E17CF9">
        <w:rPr>
          <w:rFonts w:ascii="Arial" w:hAnsi="Arial" w:cs="Arial"/>
          <w:sz w:val="24"/>
          <w:szCs w:val="24"/>
        </w:rPr>
        <w:br/>
      </w:r>
      <w:r w:rsidRPr="00E17CF9">
        <w:rPr>
          <w:rFonts w:ascii="Arial" w:hAnsi="Arial" w:cs="Arial"/>
          <w:sz w:val="24"/>
          <w:szCs w:val="24"/>
        </w:rPr>
        <w:br/>
        <w:t>[—]</w:t>
      </w:r>
      <w:r w:rsidRPr="00E17CF9">
        <w:rPr>
          <w:rFonts w:ascii="Arial" w:hAnsi="Arial" w:cs="Arial"/>
          <w:sz w:val="24"/>
          <w:szCs w:val="24"/>
        </w:rPr>
        <w:br/>
      </w:r>
      <w:r w:rsidRPr="00E17CF9">
        <w:rPr>
          <w:rFonts w:ascii="Arial" w:hAnsi="Arial" w:cs="Arial"/>
          <w:sz w:val="24"/>
          <w:szCs w:val="24"/>
        </w:rPr>
        <w:br/>
        <w:t>-</w:t>
      </w:r>
      <w:r w:rsidRPr="00E17CF9">
        <w:rPr>
          <w:rFonts w:ascii="Arial" w:hAnsi="Arial" w:cs="Arial"/>
          <w:sz w:val="24"/>
          <w:szCs w:val="24"/>
        </w:rPr>
        <w:br/>
        <w:t>ho</w:t>
      </w:r>
      <w:r w:rsidRPr="00E17CF9">
        <w:rPr>
          <w:rFonts w:ascii="Arial" w:hAnsi="Arial" w:cs="Arial"/>
          <w:sz w:val="24"/>
          <w:szCs w:val="24"/>
        </w:rPr>
        <w:br/>
        <w:t xml:space="preserve">ss </w:t>
      </w:r>
      <w:proofErr w:type="spellStart"/>
      <w:r w:rsidRPr="00E17CF9">
        <w:rPr>
          <w:rFonts w:ascii="Arial" w:hAnsi="Arial" w:cs="Arial"/>
          <w:sz w:val="24"/>
          <w:szCs w:val="24"/>
        </w:rPr>
        <w:t>eed</w:t>
      </w:r>
      <w:proofErr w:type="spellEnd"/>
      <w:r w:rsidRPr="00E17CF9">
        <w:rPr>
          <w:rFonts w:ascii="Arial" w:hAnsi="Arial" w:cs="Arial"/>
          <w:sz w:val="24"/>
          <w:szCs w:val="24"/>
        </w:rPr>
        <w:br/>
        <w:t>NN</w:t>
      </w:r>
      <w:r w:rsidRPr="00E17CF9">
        <w:rPr>
          <w:rFonts w:ascii="Arial" w:hAnsi="Arial" w:cs="Arial"/>
          <w:sz w:val="24"/>
          <w:szCs w:val="24"/>
        </w:rPr>
        <w:br/>
      </w:r>
      <w:proofErr w:type="spellStart"/>
      <w:r w:rsidRPr="00E17CF9">
        <w:rPr>
          <w:rFonts w:ascii="Arial" w:hAnsi="Arial" w:cs="Arial"/>
          <w:sz w:val="24"/>
          <w:szCs w:val="24"/>
        </w:rPr>
        <w:t>eo</w:t>
      </w:r>
      <w:proofErr w:type="spellEnd"/>
      <w:r w:rsidRPr="00E17CF9">
        <w:rPr>
          <w:rFonts w:ascii="Arial" w:hAnsi="Arial" w:cs="Arial"/>
          <w:sz w:val="24"/>
          <w:szCs w:val="24"/>
        </w:rPr>
        <w:br/>
      </w:r>
      <w:r w:rsidRPr="00E17CF9">
        <w:rPr>
          <w:rFonts w:ascii="Arial" w:hAnsi="Arial" w:cs="Arial"/>
          <w:sz w:val="24"/>
          <w:szCs w:val="24"/>
        </w:rPr>
        <w:br/>
        <w:t>Buz | OLE</w:t>
      </w:r>
      <w:r w:rsidRPr="00E17CF9">
        <w:rPr>
          <w:rFonts w:ascii="Arial" w:hAnsi="Arial" w:cs="Arial"/>
          <w:sz w:val="24"/>
          <w:szCs w:val="24"/>
        </w:rPr>
        <w:br/>
      </w:r>
      <w:proofErr w:type="spellStart"/>
      <w:r w:rsidRPr="00E17CF9">
        <w:rPr>
          <w:rFonts w:ascii="Arial" w:hAnsi="Arial" w:cs="Arial"/>
          <w:sz w:val="24"/>
          <w:szCs w:val="24"/>
        </w:rPr>
        <w:t>ShL</w:t>
      </w:r>
      <w:proofErr w:type="spellEnd"/>
      <w:r w:rsidRPr="00E17CF9">
        <w:rPr>
          <w:rFonts w:ascii="Arial" w:hAnsi="Arial" w:cs="Arial"/>
          <w:sz w:val="24"/>
          <w:szCs w:val="24"/>
        </w:rPr>
        <w:br/>
      </w:r>
      <w:r w:rsidRPr="00E17CF9">
        <w:rPr>
          <w:rFonts w:ascii="Arial" w:hAnsi="Arial" w:cs="Arial"/>
          <w:sz w:val="24"/>
          <w:szCs w:val="24"/>
        </w:rPr>
        <w:br/>
        <w:t>£&amp;Z</w:t>
      </w:r>
      <w:r w:rsidRPr="00E17CF9">
        <w:rPr>
          <w:rFonts w:ascii="Arial" w:hAnsi="Arial" w:cs="Arial"/>
          <w:sz w:val="24"/>
          <w:szCs w:val="24"/>
        </w:rPr>
        <w:br/>
      </w:r>
      <w:r w:rsidRPr="00E17CF9">
        <w:rPr>
          <w:rFonts w:ascii="Arial" w:hAnsi="Arial" w:cs="Arial"/>
          <w:sz w:val="24"/>
          <w:szCs w:val="24"/>
        </w:rPr>
        <w:br/>
        <w:t>8h OLE</w:t>
      </w:r>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t>LLg</w:t>
      </w:r>
      <w:proofErr w:type="spellEnd"/>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t>wn</w:t>
      </w:r>
      <w:proofErr w:type="spellEnd"/>
      <w:r w:rsidRPr="00E17CF9">
        <w:rPr>
          <w:rFonts w:ascii="Arial" w:hAnsi="Arial" w:cs="Arial"/>
          <w:sz w:val="24"/>
          <w:szCs w:val="24"/>
        </w:rPr>
        <w:br/>
      </w:r>
      <w:r w:rsidRPr="00E17CF9">
        <w:rPr>
          <w:rFonts w:ascii="Arial" w:hAnsi="Arial" w:cs="Arial"/>
          <w:sz w:val="24"/>
          <w:szCs w:val="24"/>
        </w:rPr>
        <w:lastRenderedPageBreak/>
        <w:t>Co</w:t>
      </w:r>
      <w:r w:rsidRPr="00E17CF9">
        <w:rPr>
          <w:rFonts w:ascii="Arial" w:hAnsi="Arial" w:cs="Arial"/>
          <w:sz w:val="24"/>
          <w:szCs w:val="24"/>
        </w:rPr>
        <w:br/>
        <w:t>~</w:t>
      </w:r>
      <w:r w:rsidRPr="00E17CF9">
        <w:rPr>
          <w:rFonts w:ascii="Arial" w:hAnsi="Arial" w:cs="Arial"/>
          <w:sz w:val="24"/>
          <w:szCs w:val="24"/>
        </w:rPr>
        <w:br/>
        <w:t>°</w:t>
      </w:r>
      <w:r w:rsidRPr="00E17CF9">
        <w:rPr>
          <w:rFonts w:ascii="Arial" w:hAnsi="Arial" w:cs="Arial"/>
          <w:sz w:val="24"/>
          <w:szCs w:val="24"/>
        </w:rPr>
        <w:br/>
        <w:t>°</w:t>
      </w:r>
      <w:r w:rsidRPr="00E17CF9">
        <w:rPr>
          <w:rFonts w:ascii="Arial" w:hAnsi="Arial" w:cs="Arial"/>
          <w:sz w:val="24"/>
          <w:szCs w:val="24"/>
        </w:rPr>
        <w:br/>
      </w:r>
      <w:proofErr w:type="spellStart"/>
      <w:r w:rsidRPr="00E17CF9">
        <w:rPr>
          <w:rFonts w:ascii="Arial" w:hAnsi="Arial" w:cs="Arial"/>
          <w:sz w:val="24"/>
          <w:szCs w:val="24"/>
        </w:rPr>
        <w:t>i</w:t>
      </w:r>
      <w:proofErr w:type="spellEnd"/>
      <w:r w:rsidRPr="00E17CF9">
        <w:rPr>
          <w:rFonts w:ascii="Arial" w:hAnsi="Arial" w:cs="Arial"/>
          <w:sz w:val="24"/>
          <w:szCs w:val="24"/>
        </w:rPr>
        <w:br/>
        <w:t>°</w:t>
      </w:r>
      <w:r w:rsidRPr="00E17CF9">
        <w:rPr>
          <w:rFonts w:ascii="Arial" w:hAnsi="Arial" w:cs="Arial"/>
          <w:sz w:val="24"/>
          <w:szCs w:val="24"/>
        </w:rPr>
        <w:br/>
      </w:r>
      <w:r w:rsidRPr="00E17CF9">
        <w:rPr>
          <w:rFonts w:ascii="Arial" w:hAnsi="Arial" w:cs="Arial"/>
          <w:sz w:val="24"/>
          <w:szCs w:val="24"/>
        </w:rPr>
        <w:br/>
        <w:t>r=)</w:t>
      </w:r>
      <w:r w:rsidRPr="00E17CF9">
        <w:rPr>
          <w:rFonts w:ascii="Arial" w:hAnsi="Arial" w:cs="Arial"/>
          <w:sz w:val="24"/>
          <w:szCs w:val="24"/>
        </w:rPr>
        <w:br/>
        <w:t>6</w:t>
      </w:r>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t>hs</w:t>
      </w:r>
      <w:proofErr w:type="spellEnd"/>
      <w:r w:rsidRPr="00E17CF9">
        <w:rPr>
          <w:rFonts w:ascii="Arial" w:hAnsi="Arial" w:cs="Arial"/>
          <w:sz w:val="24"/>
          <w:szCs w:val="24"/>
        </w:rPr>
        <w:br/>
      </w:r>
      <w:r w:rsidRPr="00E17CF9">
        <w:rPr>
          <w:rFonts w:ascii="Arial" w:hAnsi="Arial" w:cs="Arial"/>
          <w:sz w:val="24"/>
          <w:szCs w:val="24"/>
        </w:rPr>
        <w:br/>
        <w:t>Z8L</w:t>
      </w:r>
      <w:r w:rsidRPr="00E17CF9">
        <w:rPr>
          <w:rFonts w:ascii="Arial" w:hAnsi="Arial" w:cs="Arial"/>
          <w:sz w:val="24"/>
          <w:szCs w:val="24"/>
        </w:rPr>
        <w:br/>
        <w:t>L&lt;</w:t>
      </w:r>
      <w:proofErr w:type="spellStart"/>
      <w:r w:rsidRPr="00E17CF9">
        <w:rPr>
          <w:rFonts w:ascii="Arial" w:hAnsi="Arial" w:cs="Arial"/>
          <w:sz w:val="24"/>
          <w:szCs w:val="24"/>
        </w:rPr>
        <w:t>soL</w:t>
      </w:r>
      <w:proofErr w:type="spellEnd"/>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t>hwo</w:t>
      </w:r>
      <w:proofErr w:type="spellEnd"/>
      <w:r w:rsidRPr="00E17CF9">
        <w:rPr>
          <w:rFonts w:ascii="Arial" w:hAnsi="Arial" w:cs="Arial"/>
          <w:sz w:val="24"/>
          <w:szCs w:val="24"/>
        </w:rPr>
        <w:t xml:space="preserve"> [=]</w:t>
      </w:r>
      <w:r w:rsidRPr="00E17CF9">
        <w:rPr>
          <w:rFonts w:ascii="Arial" w:hAnsi="Arial" w:cs="Arial"/>
          <w:sz w:val="24"/>
          <w:szCs w:val="24"/>
        </w:rPr>
        <w:br/>
      </w:r>
      <w:proofErr w:type="spellStart"/>
      <w:r w:rsidRPr="00E17CF9">
        <w:rPr>
          <w:rFonts w:ascii="Arial" w:hAnsi="Arial" w:cs="Arial"/>
          <w:sz w:val="24"/>
          <w:szCs w:val="24"/>
        </w:rPr>
        <w:t>wom</w:t>
      </w:r>
      <w:proofErr w:type="spellEnd"/>
      <w:r w:rsidRPr="00E17CF9">
        <w:rPr>
          <w:rFonts w:ascii="Arial" w:hAnsi="Arial" w:cs="Arial"/>
          <w:sz w:val="24"/>
          <w:szCs w:val="24"/>
        </w:rPr>
        <w:t xml:space="preserve"> o</w:t>
      </w:r>
      <w:r w:rsidRPr="00E17CF9">
        <w:rPr>
          <w:rFonts w:ascii="Arial" w:hAnsi="Arial" w:cs="Arial"/>
          <w:sz w:val="24"/>
          <w:szCs w:val="24"/>
        </w:rPr>
        <w:br/>
        <w:t>won ~</w:t>
      </w:r>
      <w:r w:rsidRPr="00E17CF9">
        <w:rPr>
          <w:rFonts w:ascii="Arial" w:hAnsi="Arial" w:cs="Arial"/>
          <w:sz w:val="24"/>
          <w:szCs w:val="24"/>
        </w:rPr>
        <w:br/>
      </w:r>
      <w:r w:rsidRPr="00E17CF9">
        <w:rPr>
          <w:rFonts w:ascii="Arial" w:hAnsi="Arial" w:cs="Arial"/>
          <w:sz w:val="24"/>
          <w:szCs w:val="24"/>
        </w:rPr>
        <w:br/>
        <w:t>an</w:t>
      </w:r>
      <w:r w:rsidRPr="00E17CF9">
        <w:rPr>
          <w:rFonts w:ascii="Arial" w:hAnsi="Arial" w:cs="Arial"/>
          <w:sz w:val="24"/>
          <w:szCs w:val="24"/>
        </w:rPr>
        <w:br/>
        <w:t>m</w:t>
      </w:r>
      <w:r w:rsidRPr="00E17CF9">
        <w:rPr>
          <w:rFonts w:ascii="Arial" w:hAnsi="Arial" w:cs="Arial"/>
          <w:sz w:val="24"/>
          <w:szCs w:val="24"/>
        </w:rPr>
        <w:br/>
        <w:t>-</w:t>
      </w:r>
      <w:r w:rsidRPr="00E17CF9">
        <w:rPr>
          <w:rFonts w:ascii="Arial" w:hAnsi="Arial" w:cs="Arial"/>
          <w:sz w:val="24"/>
          <w:szCs w:val="24"/>
        </w:rPr>
        <w:br/>
        <w:t>a</w:t>
      </w:r>
      <w:r w:rsidRPr="00E17CF9">
        <w:rPr>
          <w:rFonts w:ascii="Arial" w:hAnsi="Arial" w:cs="Arial"/>
          <w:sz w:val="24"/>
          <w:szCs w:val="24"/>
        </w:rPr>
        <w:br/>
        <w:t>-</w:t>
      </w:r>
      <w:r w:rsidRPr="00E17CF9">
        <w:rPr>
          <w:rFonts w:ascii="Arial" w:hAnsi="Arial" w:cs="Arial"/>
          <w:sz w:val="24"/>
          <w:szCs w:val="24"/>
        </w:rPr>
        <w:br/>
        <w:t>N</w:t>
      </w:r>
      <w:r w:rsidRPr="00E17CF9">
        <w:rPr>
          <w:rFonts w:ascii="Arial" w:hAnsi="Arial" w:cs="Arial"/>
          <w:sz w:val="24"/>
          <w:szCs w:val="24"/>
        </w:rPr>
        <w:br/>
      </w:r>
      <w:r w:rsidRPr="00E17CF9">
        <w:rPr>
          <w:rFonts w:ascii="Arial" w:hAnsi="Arial" w:cs="Arial"/>
          <w:sz w:val="24"/>
          <w:szCs w:val="24"/>
        </w:rPr>
        <w:br/>
        <w:t>962 cee</w:t>
      </w:r>
      <w:r w:rsidRPr="00E17CF9">
        <w:rPr>
          <w:rFonts w:ascii="Arial" w:hAnsi="Arial" w:cs="Arial"/>
          <w:sz w:val="24"/>
          <w:szCs w:val="24"/>
        </w:rPr>
        <w:br/>
      </w:r>
      <w:proofErr w:type="spellStart"/>
      <w:r w:rsidRPr="00E17CF9">
        <w:rPr>
          <w:rFonts w:ascii="Arial" w:hAnsi="Arial" w:cs="Arial"/>
          <w:sz w:val="24"/>
          <w:szCs w:val="24"/>
        </w:rPr>
        <w:t>oss</w:t>
      </w:r>
      <w:proofErr w:type="spellEnd"/>
      <w:r w:rsidRPr="00E17CF9">
        <w:rPr>
          <w:rFonts w:ascii="Arial" w:hAnsi="Arial" w:cs="Arial"/>
          <w:sz w:val="24"/>
          <w:szCs w:val="24"/>
        </w:rPr>
        <w:br/>
      </w:r>
      <w:r w:rsidRPr="00E17CF9">
        <w:rPr>
          <w:rFonts w:ascii="Arial" w:hAnsi="Arial" w:cs="Arial"/>
          <w:sz w:val="24"/>
          <w:szCs w:val="24"/>
        </w:rPr>
        <w:br/>
        <w:t>~~</w:t>
      </w:r>
      <w:r w:rsidRPr="00E17CF9">
        <w:rPr>
          <w:rFonts w:ascii="Arial" w:hAnsi="Arial" w:cs="Arial"/>
          <w:sz w:val="24"/>
          <w:szCs w:val="24"/>
        </w:rPr>
        <w:br/>
        <w:t>m</w:t>
      </w:r>
      <w:r w:rsidRPr="00E17CF9">
        <w:rPr>
          <w:rFonts w:ascii="Arial" w:hAnsi="Arial" w:cs="Arial"/>
          <w:sz w:val="24"/>
          <w:szCs w:val="24"/>
        </w:rPr>
        <w:br/>
        <w:t>~~</w:t>
      </w:r>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t>ts</w:t>
      </w:r>
      <w:proofErr w:type="spellEnd"/>
      <w:r w:rsidRPr="00E17CF9">
        <w:rPr>
          <w:rFonts w:ascii="Arial" w:hAnsi="Arial" w:cs="Arial"/>
          <w:sz w:val="24"/>
          <w:szCs w:val="24"/>
        </w:rPr>
        <w:br/>
      </w:r>
      <w:proofErr w:type="spellStart"/>
      <w:r w:rsidRPr="00E17CF9">
        <w:rPr>
          <w:rFonts w:ascii="Arial" w:hAnsi="Arial" w:cs="Arial"/>
          <w:sz w:val="24"/>
          <w:szCs w:val="24"/>
        </w:rPr>
        <w:t>wn</w:t>
      </w:r>
      <w:proofErr w:type="spellEnd"/>
      <w:r w:rsidRPr="00E17CF9">
        <w:rPr>
          <w:rFonts w:ascii="Arial" w:hAnsi="Arial" w:cs="Arial"/>
          <w:sz w:val="24"/>
          <w:szCs w:val="24"/>
        </w:rPr>
        <w:br/>
        <w:t>wo</w:t>
      </w:r>
      <w:r w:rsidRPr="00E17CF9">
        <w:rPr>
          <w:rFonts w:ascii="Arial" w:hAnsi="Arial" w:cs="Arial"/>
          <w:sz w:val="24"/>
          <w:szCs w:val="24"/>
        </w:rPr>
        <w:br/>
      </w:r>
      <w:r w:rsidRPr="00E17CF9">
        <w:rPr>
          <w:rFonts w:ascii="Arial" w:hAnsi="Arial" w:cs="Arial"/>
          <w:sz w:val="24"/>
          <w:szCs w:val="24"/>
        </w:rPr>
        <w:br/>
        <w:t>ma</w:t>
      </w:r>
      <w:r w:rsidRPr="00E17CF9">
        <w:rPr>
          <w:rFonts w:ascii="Arial" w:hAnsi="Arial" w:cs="Arial"/>
          <w:sz w:val="24"/>
          <w:szCs w:val="24"/>
        </w:rPr>
        <w:br/>
        <w:t>in</w:t>
      </w:r>
      <w:r w:rsidRPr="00E17CF9">
        <w:rPr>
          <w:rFonts w:ascii="Arial" w:hAnsi="Arial" w:cs="Arial"/>
          <w:sz w:val="24"/>
          <w:szCs w:val="24"/>
        </w:rPr>
        <w:br/>
        <w:t>on</w:t>
      </w:r>
      <w:r w:rsidRPr="00E17CF9">
        <w:rPr>
          <w:rFonts w:ascii="Arial" w:hAnsi="Arial" w:cs="Arial"/>
          <w:sz w:val="24"/>
          <w:szCs w:val="24"/>
        </w:rPr>
        <w:br/>
      </w:r>
      <w:r w:rsidRPr="00E17CF9">
        <w:rPr>
          <w:rFonts w:ascii="Arial" w:hAnsi="Arial" w:cs="Arial"/>
          <w:sz w:val="24"/>
          <w:szCs w:val="24"/>
        </w:rPr>
        <w:lastRenderedPageBreak/>
        <w:t>a)</w:t>
      </w:r>
      <w:r w:rsidRPr="00E17CF9">
        <w:rPr>
          <w:rFonts w:ascii="Arial" w:hAnsi="Arial" w:cs="Arial"/>
          <w:sz w:val="24"/>
          <w:szCs w:val="24"/>
        </w:rPr>
        <w:br/>
        <w:t>-1</w:t>
      </w:r>
      <w:r w:rsidRPr="00E17CF9">
        <w:rPr>
          <w:rFonts w:ascii="Arial" w:hAnsi="Arial" w:cs="Arial"/>
          <w:sz w:val="24"/>
          <w:szCs w:val="24"/>
        </w:rPr>
        <w:br/>
        <w:t>on</w:t>
      </w:r>
      <w:r w:rsidRPr="00E17CF9">
        <w:rPr>
          <w:rFonts w:ascii="Arial" w:hAnsi="Arial" w:cs="Arial"/>
          <w:sz w:val="24"/>
          <w:szCs w:val="24"/>
        </w:rPr>
        <w:br/>
      </w:r>
      <w:r w:rsidRPr="00E17CF9">
        <w:rPr>
          <w:rFonts w:ascii="Arial" w:hAnsi="Arial" w:cs="Arial"/>
          <w:sz w:val="24"/>
          <w:szCs w:val="24"/>
        </w:rPr>
        <w:br/>
        <w:t xml:space="preserve">SLE </w:t>
      </w:r>
      <w:proofErr w:type="spellStart"/>
      <w:r w:rsidRPr="00E17CF9">
        <w:rPr>
          <w:rFonts w:ascii="Arial" w:hAnsi="Arial" w:cs="Arial"/>
          <w:sz w:val="24"/>
          <w:szCs w:val="24"/>
        </w:rPr>
        <w:t>elt</w:t>
      </w:r>
      <w:proofErr w:type="spellEnd"/>
      <w:r w:rsidRPr="00E17CF9">
        <w:rPr>
          <w:rFonts w:ascii="Arial" w:hAnsi="Arial" w:cs="Arial"/>
          <w:sz w:val="24"/>
          <w:szCs w:val="24"/>
        </w:rPr>
        <w:br/>
        <w:t>£19 6ZS</w:t>
      </w:r>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t>RoOlon</w:t>
      </w:r>
      <w:proofErr w:type="spellEnd"/>
      <w:r w:rsidRPr="00E17CF9">
        <w:rPr>
          <w:rFonts w:ascii="Arial" w:hAnsi="Arial" w:cs="Arial"/>
          <w:sz w:val="24"/>
          <w:szCs w:val="24"/>
        </w:rPr>
        <w:t>]</w:t>
      </w:r>
      <w:proofErr w:type="spellStart"/>
      <w:r w:rsidRPr="00E17CF9">
        <w:rPr>
          <w:rFonts w:ascii="Arial" w:hAnsi="Arial" w:cs="Arial"/>
          <w:sz w:val="24"/>
          <w:szCs w:val="24"/>
        </w:rPr>
        <w:t>i</w:t>
      </w:r>
      <w:proofErr w:type="spellEnd"/>
      <w:r w:rsidRPr="00E17CF9">
        <w:rPr>
          <w:rFonts w:ascii="Arial" w:hAnsi="Arial" w:cs="Arial"/>
          <w:sz w:val="24"/>
          <w:szCs w:val="24"/>
        </w:rPr>
        <w:br/>
      </w:r>
      <w:proofErr w:type="spellStart"/>
      <w:r w:rsidRPr="00E17CF9">
        <w:rPr>
          <w:rFonts w:ascii="Arial" w:hAnsi="Arial" w:cs="Arial"/>
          <w:sz w:val="24"/>
          <w:szCs w:val="24"/>
        </w:rPr>
        <w:t>anm</w:t>
      </w:r>
      <w:proofErr w:type="spellEnd"/>
      <w:r w:rsidRPr="00E17CF9">
        <w:rPr>
          <w:rFonts w:ascii="Arial" w:hAnsi="Arial" w:cs="Arial"/>
          <w:sz w:val="24"/>
          <w:szCs w:val="24"/>
        </w:rPr>
        <w:t>|[</w:t>
      </w:r>
      <w:proofErr w:type="spellStart"/>
      <w:r w:rsidRPr="00E17CF9">
        <w:rPr>
          <w:rFonts w:ascii="Arial" w:hAnsi="Arial" w:cs="Arial"/>
          <w:sz w:val="24"/>
          <w:szCs w:val="24"/>
        </w:rPr>
        <w:t>amaat</w:t>
      </w:r>
      <w:proofErr w:type="spellEnd"/>
      <w:r w:rsidRPr="00E17CF9">
        <w:rPr>
          <w:rFonts w:ascii="Arial" w:hAnsi="Arial" w:cs="Arial"/>
          <w:sz w:val="24"/>
          <w:szCs w:val="24"/>
        </w:rPr>
        <w:t xml:space="preserve"> nr</w:t>
      </w:r>
      <w:r w:rsidRPr="00E17CF9">
        <w:rPr>
          <w:rFonts w:ascii="Arial" w:hAnsi="Arial" w:cs="Arial"/>
          <w:sz w:val="24"/>
          <w:szCs w:val="24"/>
        </w:rPr>
        <w:br/>
        <w:t>UNTLON] ©</w:t>
      </w:r>
      <w:r w:rsidRPr="00E17CF9">
        <w:rPr>
          <w:rFonts w:ascii="Arial" w:hAnsi="Arial" w:cs="Arial"/>
          <w:sz w:val="24"/>
          <w:szCs w:val="24"/>
        </w:rPr>
        <w:br/>
        <w:t>om</w:t>
      </w:r>
      <w:r w:rsidRPr="00E17CF9">
        <w:rPr>
          <w:rFonts w:ascii="Arial" w:hAnsi="Arial" w:cs="Arial"/>
          <w:sz w:val="24"/>
          <w:szCs w:val="24"/>
        </w:rPr>
        <w:br/>
      </w:r>
      <w:proofErr w:type="spellStart"/>
      <w:r w:rsidRPr="00E17CF9">
        <w:rPr>
          <w:rFonts w:ascii="Arial" w:hAnsi="Arial" w:cs="Arial"/>
          <w:sz w:val="24"/>
          <w:szCs w:val="24"/>
        </w:rPr>
        <w:t>om</w:t>
      </w:r>
      <w:proofErr w:type="spellEnd"/>
      <w:r w:rsidRPr="00E17CF9">
        <w:rPr>
          <w:rFonts w:ascii="Arial" w:hAnsi="Arial" w:cs="Arial"/>
          <w:sz w:val="24"/>
          <w:szCs w:val="24"/>
        </w:rPr>
        <w:br/>
        <w:t>a</w:t>
      </w:r>
      <w:r w:rsidRPr="00E17CF9">
        <w:rPr>
          <w:rFonts w:ascii="Arial" w:hAnsi="Arial" w:cs="Arial"/>
          <w:sz w:val="24"/>
          <w:szCs w:val="24"/>
        </w:rPr>
        <w:br/>
        <w:t>2</w:t>
      </w:r>
      <w:r w:rsidRPr="00E17CF9">
        <w:rPr>
          <w:rFonts w:ascii="Arial" w:hAnsi="Arial" w:cs="Arial"/>
          <w:sz w:val="24"/>
          <w:szCs w:val="24"/>
        </w:rPr>
        <w:br/>
        <w:t>©</w:t>
      </w:r>
      <w:r w:rsidRPr="00E17CF9">
        <w:rPr>
          <w:rFonts w:ascii="Arial" w:hAnsi="Arial" w:cs="Arial"/>
          <w:sz w:val="24"/>
          <w:szCs w:val="24"/>
        </w:rPr>
        <w:br/>
      </w:r>
      <w:r w:rsidRPr="00E17CF9">
        <w:rPr>
          <w:rFonts w:ascii="Arial" w:hAnsi="Arial" w:cs="Arial"/>
          <w:sz w:val="24"/>
          <w:szCs w:val="24"/>
        </w:rPr>
        <w:br/>
        <w:t>m</w:t>
      </w:r>
      <w:r w:rsidRPr="00E17CF9">
        <w:rPr>
          <w:rFonts w:ascii="Arial" w:hAnsi="Arial" w:cs="Arial"/>
          <w:sz w:val="24"/>
          <w:szCs w:val="24"/>
        </w:rPr>
        <w:br/>
      </w:r>
      <w:proofErr w:type="spellStart"/>
      <w:r w:rsidRPr="00E17CF9">
        <w:rPr>
          <w:rFonts w:ascii="Arial" w:hAnsi="Arial" w:cs="Arial"/>
          <w:sz w:val="24"/>
          <w:szCs w:val="24"/>
        </w:rPr>
        <w:t>eo</w:t>
      </w:r>
      <w:proofErr w:type="spellEnd"/>
      <w:r w:rsidRPr="00E17CF9">
        <w:rPr>
          <w:rFonts w:ascii="Arial" w:hAnsi="Arial" w:cs="Arial"/>
          <w:sz w:val="24"/>
          <w:szCs w:val="24"/>
        </w:rPr>
        <w:br/>
        <w:t>we</w:t>
      </w:r>
      <w:r w:rsidRPr="00E17CF9">
        <w:rPr>
          <w:rFonts w:ascii="Arial" w:hAnsi="Arial" w:cs="Arial"/>
          <w:sz w:val="24"/>
          <w:szCs w:val="24"/>
        </w:rPr>
        <w:br/>
        <w:t>arm</w:t>
      </w:r>
      <w:r w:rsidRPr="00E17CF9">
        <w:rPr>
          <w:rFonts w:ascii="Arial" w:hAnsi="Arial" w:cs="Arial"/>
          <w:sz w:val="24"/>
          <w:szCs w:val="24"/>
        </w:rPr>
        <w:br/>
        <w:t>Se</w:t>
      </w:r>
      <w:r w:rsidRPr="00E17CF9">
        <w:rPr>
          <w:rFonts w:ascii="Arial" w:hAnsi="Arial" w:cs="Arial"/>
          <w:sz w:val="24"/>
          <w:szCs w:val="24"/>
        </w:rPr>
        <w:br/>
      </w:r>
      <w:r w:rsidRPr="00E17CF9">
        <w:rPr>
          <w:rFonts w:ascii="Arial" w:hAnsi="Arial" w:cs="Arial"/>
          <w:sz w:val="24"/>
          <w:szCs w:val="24"/>
        </w:rPr>
        <w:br/>
      </w:r>
    </w:p>
    <w:p w14:paraId="59F52174" w14:textId="77777777" w:rsidR="00F360D6" w:rsidRPr="00E17CF9" w:rsidRDefault="00000000">
      <w:pPr>
        <w:pStyle w:val="Heading2"/>
        <w:rPr>
          <w:rFonts w:ascii="Arial" w:hAnsi="Arial" w:cs="Arial"/>
          <w:sz w:val="24"/>
          <w:szCs w:val="24"/>
        </w:rPr>
      </w:pPr>
      <w:r w:rsidRPr="00E17CF9">
        <w:rPr>
          <w:rFonts w:ascii="Arial" w:hAnsi="Arial" w:cs="Arial"/>
          <w:sz w:val="24"/>
          <w:szCs w:val="24"/>
        </w:rPr>
        <w:t>Page 132</w:t>
      </w:r>
    </w:p>
    <w:p w14:paraId="2C11438C" w14:textId="77777777" w:rsidR="00F360D6" w:rsidRPr="00E17CF9" w:rsidRDefault="00000000">
      <w:pPr>
        <w:rPr>
          <w:rFonts w:ascii="Arial" w:hAnsi="Arial" w:cs="Arial"/>
          <w:sz w:val="24"/>
          <w:szCs w:val="24"/>
        </w:rPr>
      </w:pPr>
      <w:r w:rsidRPr="00E17CF9">
        <w:rPr>
          <w:rFonts w:ascii="Arial" w:hAnsi="Arial" w:cs="Arial"/>
          <w:sz w:val="24"/>
          <w:szCs w:val="24"/>
        </w:rPr>
        <w:t xml:space="preserve">BNIHDYW HOB </w:t>
      </w:r>
      <w:proofErr w:type="spellStart"/>
      <w:r w:rsidRPr="00E17CF9">
        <w:rPr>
          <w:rFonts w:ascii="Arial" w:hAnsi="Arial" w:cs="Arial"/>
          <w:sz w:val="24"/>
          <w:szCs w:val="24"/>
        </w:rPr>
        <w:t>BOa</w:t>
      </w:r>
      <w:proofErr w:type="spellEnd"/>
      <w:r w:rsidRPr="00E17CF9">
        <w:rPr>
          <w:rFonts w:ascii="Arial" w:hAnsi="Arial" w:cs="Arial"/>
          <w:sz w:val="24"/>
          <w:szCs w:val="24"/>
        </w:rPr>
        <w:t xml:space="preserve"> ADAW </w:t>
      </w:r>
      <w:proofErr w:type="spellStart"/>
      <w:r w:rsidRPr="00E17CF9">
        <w:rPr>
          <w:rFonts w:ascii="Arial" w:hAnsi="Arial" w:cs="Arial"/>
          <w:sz w:val="24"/>
          <w:szCs w:val="24"/>
        </w:rPr>
        <w:t>SijtaG</w:t>
      </w:r>
      <w:proofErr w:type="spellEnd"/>
      <w:r w:rsidRPr="00E17CF9">
        <w:rPr>
          <w:rFonts w:ascii="Arial" w:hAnsi="Arial" w:cs="Arial"/>
          <w:sz w:val="24"/>
          <w:szCs w:val="24"/>
        </w:rPr>
        <w:t xml:space="preserve"> 09-A-+</w:t>
      </w:r>
      <w:r w:rsidRPr="00E17CF9">
        <w:rPr>
          <w:rFonts w:ascii="Arial" w:hAnsi="Arial" w:cs="Arial"/>
          <w:sz w:val="24"/>
          <w:szCs w:val="24"/>
        </w:rPr>
        <w:br/>
        <w:t xml:space="preserve">S,WIG ‘Ad SNOVEYA 30 SHIDNA|AT L1aa BOA </w:t>
      </w:r>
      <w:proofErr w:type="spellStart"/>
      <w:r w:rsidRPr="00E17CF9">
        <w:rPr>
          <w:rFonts w:ascii="Arial" w:hAnsi="Arial" w:cs="Arial"/>
          <w:sz w:val="24"/>
          <w:szCs w:val="24"/>
        </w:rPr>
        <w:t>ATAVISNraY</w:t>
      </w:r>
      <w:proofErr w:type="spellEnd"/>
      <w:r w:rsidRPr="00E17CF9">
        <w:rPr>
          <w:rFonts w:ascii="Arial" w:hAnsi="Arial" w:cs="Arial"/>
          <w:sz w:val="24"/>
          <w:szCs w:val="24"/>
        </w:rPr>
        <w:t xml:space="preserve"> Land=as</w:t>
      </w:r>
      <w:r w:rsidRPr="00E17CF9">
        <w:rPr>
          <w:rFonts w:ascii="Arial" w:hAnsi="Arial" w:cs="Arial"/>
          <w:sz w:val="24"/>
          <w:szCs w:val="24"/>
        </w:rPr>
        <w:br/>
      </w:r>
      <w:r w:rsidRPr="00E17CF9">
        <w:rPr>
          <w:rFonts w:ascii="Arial" w:hAnsi="Arial" w:cs="Arial"/>
          <w:sz w:val="24"/>
          <w:szCs w:val="24"/>
        </w:rPr>
        <w:br/>
        <w:t xml:space="preserve">NOISNBL 1739 BOs </w:t>
      </w:r>
      <w:proofErr w:type="spellStart"/>
      <w:r w:rsidRPr="00E17CF9">
        <w:rPr>
          <w:rFonts w:ascii="Arial" w:hAnsi="Arial" w:cs="Arial"/>
          <w:sz w:val="24"/>
          <w:szCs w:val="24"/>
        </w:rPr>
        <w:t>AEVIsSNray</w:t>
      </w:r>
      <w:proofErr w:type="spellEnd"/>
      <w:r w:rsidRPr="00E17CF9">
        <w:rPr>
          <w:rFonts w:ascii="Arial" w:hAnsi="Arial" w:cs="Arial"/>
          <w:sz w:val="24"/>
          <w:szCs w:val="24"/>
        </w:rPr>
        <w:t xml:space="preserve"> </w:t>
      </w:r>
      <w:proofErr w:type="spellStart"/>
      <w:r w:rsidRPr="00E17CF9">
        <w:rPr>
          <w:rFonts w:ascii="Arial" w:hAnsi="Arial" w:cs="Arial"/>
          <w:sz w:val="24"/>
          <w:szCs w:val="24"/>
        </w:rPr>
        <w:t>woLOW</w:t>
      </w:r>
      <w:proofErr w:type="spellEnd"/>
      <w:r w:rsidRPr="00E17CF9">
        <w:rPr>
          <w:rFonts w:ascii="Arial" w:hAnsi="Arial" w:cs="Arial"/>
          <w:sz w:val="24"/>
          <w:szCs w:val="24"/>
        </w:rPr>
        <w:br/>
      </w:r>
      <w:r w:rsidRPr="00E17CF9">
        <w:rPr>
          <w:rFonts w:ascii="Arial" w:hAnsi="Arial" w:cs="Arial"/>
          <w:sz w:val="24"/>
          <w:szCs w:val="24"/>
        </w:rPr>
        <w:br/>
        <w:t xml:space="preserve">BVAD SL BYDAD OF ANVDAD </w:t>
      </w:r>
      <w:proofErr w:type="spellStart"/>
      <w:r w:rsidRPr="00E17CF9">
        <w:rPr>
          <w:rFonts w:ascii="Arial" w:hAnsi="Arial" w:cs="Arial"/>
          <w:sz w:val="24"/>
          <w:szCs w:val="24"/>
        </w:rPr>
        <w:t>Sv</w:t>
      </w:r>
      <w:proofErr w:type="spellEnd"/>
      <w:r w:rsidRPr="00E17CF9">
        <w:rPr>
          <w:rFonts w:ascii="Arial" w:hAnsi="Arial" w:cs="Arial"/>
          <w:sz w:val="24"/>
          <w:szCs w:val="24"/>
        </w:rPr>
        <w:br/>
      </w:r>
      <w:r w:rsidRPr="00E17CF9">
        <w:rPr>
          <w:rFonts w:ascii="Arial" w:hAnsi="Arial" w:cs="Arial"/>
          <w:sz w:val="24"/>
          <w:szCs w:val="24"/>
        </w:rPr>
        <w:br/>
        <w:t>‘</w:t>
      </w:r>
      <w:proofErr w:type="spellStart"/>
      <w:r w:rsidRPr="00E17CF9">
        <w:rPr>
          <w:rFonts w:ascii="Arial" w:hAnsi="Arial" w:cs="Arial"/>
          <w:sz w:val="24"/>
          <w:szCs w:val="24"/>
        </w:rPr>
        <w:t>DaS</w:t>
      </w:r>
      <w:proofErr w:type="spellEnd"/>
      <w:r w:rsidRPr="00E17CF9">
        <w:rPr>
          <w:rFonts w:ascii="Arial" w:hAnsi="Arial" w:cs="Arial"/>
          <w:sz w:val="24"/>
          <w:szCs w:val="24"/>
        </w:rPr>
        <w:t xml:space="preserve"> v° </w:t>
      </w:r>
      <w:proofErr w:type="spellStart"/>
      <w:r w:rsidRPr="00E17CF9">
        <w:rPr>
          <w:rFonts w:ascii="Arial" w:hAnsi="Arial" w:cs="Arial"/>
          <w:sz w:val="24"/>
          <w:szCs w:val="24"/>
        </w:rPr>
        <w:t>BWiL</w:t>
      </w:r>
      <w:proofErr w:type="spellEnd"/>
      <w:r w:rsidRPr="00E17CF9">
        <w:rPr>
          <w:rFonts w:ascii="Arial" w:hAnsi="Arial" w:cs="Arial"/>
          <w:sz w:val="24"/>
          <w:szCs w:val="24"/>
        </w:rPr>
        <w:t xml:space="preserve"> anal “23S S° </w:t>
      </w:r>
      <w:proofErr w:type="spellStart"/>
      <w:r w:rsidRPr="00E17CF9">
        <w:rPr>
          <w:rFonts w:ascii="Arial" w:hAnsi="Arial" w:cs="Arial"/>
          <w:sz w:val="24"/>
          <w:szCs w:val="24"/>
        </w:rPr>
        <w:t>BWiL</w:t>
      </w:r>
      <w:proofErr w:type="spellEnd"/>
      <w:r w:rsidRPr="00E17CF9">
        <w:rPr>
          <w:rFonts w:ascii="Arial" w:hAnsi="Arial" w:cs="Arial"/>
          <w:sz w:val="24"/>
          <w:szCs w:val="24"/>
        </w:rPr>
        <w:t xml:space="preserve"> Brat ‘33S 99° AWIL Sra1</w:t>
      </w:r>
      <w:r w:rsidRPr="00E17CF9">
        <w:rPr>
          <w:rFonts w:ascii="Arial" w:hAnsi="Arial" w:cs="Arial"/>
          <w:sz w:val="24"/>
          <w:szCs w:val="24"/>
        </w:rPr>
        <w:br/>
      </w:r>
      <w:r w:rsidRPr="00E17CF9">
        <w:rPr>
          <w:rFonts w:ascii="Arial" w:hAnsi="Arial" w:cs="Arial"/>
          <w:sz w:val="24"/>
          <w:szCs w:val="24"/>
        </w:rPr>
        <w:br/>
        <w:t>ZI'VIG LAVHS BOLOW DHS 2</w:t>
      </w:r>
      <w:r w:rsidRPr="00E17CF9">
        <w:rPr>
          <w:rFonts w:ascii="Arial" w:hAnsi="Arial" w:cs="Arial"/>
          <w:sz w:val="24"/>
          <w:szCs w:val="24"/>
        </w:rPr>
        <w:br/>
      </w:r>
      <w:r w:rsidRPr="00E17CF9">
        <w:rPr>
          <w:rFonts w:ascii="Arial" w:hAnsi="Arial" w:cs="Arial"/>
          <w:sz w:val="24"/>
          <w:szCs w:val="24"/>
        </w:rPr>
        <w:br/>
        <w:t>BQLOW BIWDADO</w:t>
      </w:r>
      <w:r w:rsidRPr="00E17CF9">
        <w:rPr>
          <w:rFonts w:ascii="Arial" w:hAnsi="Arial" w:cs="Arial"/>
          <w:sz w:val="24"/>
          <w:szCs w:val="24"/>
        </w:rPr>
        <w:br/>
        <w:t>Wasser</w:t>
      </w:r>
      <w:r w:rsidRPr="00E17CF9">
        <w:rPr>
          <w:rFonts w:ascii="Arial" w:hAnsi="Arial" w:cs="Arial"/>
          <w:sz w:val="24"/>
          <w:szCs w:val="24"/>
        </w:rPr>
        <w:br/>
      </w:r>
      <w:r w:rsidRPr="00E17CF9">
        <w:rPr>
          <w:rFonts w:ascii="Arial" w:hAnsi="Arial" w:cs="Arial"/>
          <w:sz w:val="24"/>
          <w:szCs w:val="24"/>
        </w:rPr>
        <w:br/>
        <w:t>®</w:t>
      </w:r>
      <w:r w:rsidRPr="00E17CF9">
        <w:rPr>
          <w:rFonts w:ascii="Arial" w:hAnsi="Arial" w:cs="Arial"/>
          <w:sz w:val="24"/>
          <w:szCs w:val="24"/>
        </w:rPr>
        <w:br/>
      </w:r>
      <w:r w:rsidRPr="00E17CF9">
        <w:rPr>
          <w:rFonts w:ascii="Arial" w:hAnsi="Arial" w:cs="Arial"/>
          <w:sz w:val="24"/>
          <w:szCs w:val="24"/>
        </w:rPr>
        <w:br/>
      </w:r>
      <w:r w:rsidRPr="00E17CF9">
        <w:rPr>
          <w:rFonts w:ascii="Arial" w:hAnsi="Arial" w:cs="Arial"/>
          <w:sz w:val="24"/>
          <w:szCs w:val="24"/>
        </w:rPr>
        <w:lastRenderedPageBreak/>
        <w:t>Page 134</w:t>
      </w:r>
      <w:r w:rsidRPr="00E17CF9">
        <w:rPr>
          <w:rFonts w:ascii="Arial" w:hAnsi="Arial" w:cs="Arial"/>
          <w:sz w:val="24"/>
          <w:szCs w:val="24"/>
        </w:rPr>
        <w:br/>
      </w:r>
      <w:r w:rsidRPr="00E17CF9">
        <w:rPr>
          <w:rFonts w:ascii="Arial" w:hAnsi="Arial" w:cs="Arial"/>
          <w:sz w:val="24"/>
          <w:szCs w:val="24"/>
        </w:rPr>
        <w:br/>
        <w:t>“HOW 3ZISMAAO</w:t>
      </w:r>
      <w:r w:rsidRPr="00E17CF9">
        <w:rPr>
          <w:rFonts w:ascii="Arial" w:hAnsi="Arial" w:cs="Arial"/>
          <w:sz w:val="24"/>
          <w:szCs w:val="24"/>
        </w:rPr>
        <w:br/>
        <w:t>X3ONI BIDAD O08</w:t>
      </w:r>
      <w:r w:rsidRPr="00E17CF9">
        <w:rPr>
          <w:rFonts w:ascii="Arial" w:hAnsi="Arial" w:cs="Arial"/>
          <w:sz w:val="24"/>
          <w:szCs w:val="24"/>
        </w:rPr>
        <w:br/>
      </w:r>
      <w:r w:rsidRPr="00E17CF9">
        <w:rPr>
          <w:rFonts w:ascii="Arial" w:hAnsi="Arial" w:cs="Arial"/>
          <w:sz w:val="24"/>
          <w:szCs w:val="24"/>
        </w:rPr>
        <w:br/>
        <w:t xml:space="preserve">Waa </w:t>
      </w:r>
      <w:proofErr w:type="spellStart"/>
      <w:r w:rsidRPr="00E17CF9">
        <w:rPr>
          <w:rFonts w:ascii="Arial" w:hAnsi="Arial" w:cs="Arial"/>
          <w:sz w:val="24"/>
          <w:szCs w:val="24"/>
        </w:rPr>
        <w:t>ces</w:t>
      </w:r>
      <w:proofErr w:type="spellEnd"/>
      <w:r w:rsidRPr="00E17CF9">
        <w:rPr>
          <w:rFonts w:ascii="Arial" w:hAnsi="Arial" w:cs="Arial"/>
          <w:sz w:val="24"/>
          <w:szCs w:val="24"/>
        </w:rPr>
        <w:br/>
      </w:r>
      <w:r w:rsidRPr="00E17CF9">
        <w:rPr>
          <w:rFonts w:ascii="Arial" w:hAnsi="Arial" w:cs="Arial"/>
          <w:sz w:val="24"/>
          <w:szCs w:val="24"/>
        </w:rPr>
        <w:br/>
        <w:t>©</w:t>
      </w:r>
      <w:r w:rsidRPr="00E17CF9">
        <w:rPr>
          <w:rFonts w:ascii="Arial" w:hAnsi="Arial" w:cs="Arial"/>
          <w:sz w:val="24"/>
          <w:szCs w:val="24"/>
        </w:rPr>
        <w:br/>
      </w:r>
      <w:r w:rsidRPr="00E17CF9">
        <w:rPr>
          <w:rFonts w:ascii="Arial" w:hAnsi="Arial" w:cs="Arial"/>
          <w:sz w:val="24"/>
          <w:szCs w:val="24"/>
        </w:rPr>
        <w:br/>
        <w:t>ad9°8</w:t>
      </w:r>
      <w:r w:rsidRPr="00E17CF9">
        <w:rPr>
          <w:rFonts w:ascii="Arial" w:hAnsi="Arial" w:cs="Arial"/>
          <w:sz w:val="24"/>
          <w:szCs w:val="24"/>
        </w:rPr>
        <w:br/>
      </w:r>
      <w:r w:rsidRPr="00E17CF9">
        <w:rPr>
          <w:rFonts w:ascii="Arial" w:hAnsi="Arial" w:cs="Arial"/>
          <w:sz w:val="24"/>
          <w:szCs w:val="24"/>
        </w:rPr>
        <w:br/>
        <w:t>Was 10si</w:t>
      </w:r>
      <w:r w:rsidRPr="00E17CF9">
        <w:rPr>
          <w:rFonts w:ascii="Arial" w:hAnsi="Arial" w:cs="Arial"/>
          <w:sz w:val="24"/>
          <w:szCs w:val="24"/>
        </w:rPr>
        <w:br/>
      </w:r>
      <w:r w:rsidRPr="00E17CF9">
        <w:rPr>
          <w:rFonts w:ascii="Arial" w:hAnsi="Arial" w:cs="Arial"/>
          <w:sz w:val="24"/>
          <w:szCs w:val="24"/>
        </w:rPr>
        <w:br/>
        <w:t>o</w:t>
      </w:r>
      <w:r w:rsidRPr="00E17CF9">
        <w:rPr>
          <w:rFonts w:ascii="Arial" w:hAnsi="Arial" w:cs="Arial"/>
          <w:sz w:val="24"/>
          <w:szCs w:val="24"/>
        </w:rPr>
        <w:br/>
      </w:r>
      <w:r w:rsidRPr="00E17CF9">
        <w:rPr>
          <w:rFonts w:ascii="Arial" w:hAnsi="Arial" w:cs="Arial"/>
          <w:sz w:val="24"/>
          <w:szCs w:val="24"/>
        </w:rPr>
        <w:br/>
        <w:t>‘</w:t>
      </w:r>
      <w:proofErr w:type="spellStart"/>
      <w:r w:rsidRPr="00E17CF9">
        <w:rPr>
          <w:rFonts w:ascii="Arial" w:hAnsi="Arial" w:cs="Arial"/>
          <w:sz w:val="24"/>
          <w:szCs w:val="24"/>
        </w:rPr>
        <w:t>asag's</w:t>
      </w:r>
      <w:proofErr w:type="spellEnd"/>
      <w:r w:rsidRPr="00E17CF9">
        <w:rPr>
          <w:rFonts w:ascii="Arial" w:hAnsi="Arial" w:cs="Arial"/>
          <w:sz w:val="24"/>
          <w:szCs w:val="24"/>
        </w:rPr>
        <w:br/>
      </w:r>
      <w:r w:rsidRPr="00E17CF9">
        <w:rPr>
          <w:rFonts w:ascii="Arial" w:hAnsi="Arial" w:cs="Arial"/>
          <w:sz w:val="24"/>
          <w:szCs w:val="24"/>
        </w:rPr>
        <w:br/>
      </w:r>
    </w:p>
    <w:p w14:paraId="2D59149F" w14:textId="77777777" w:rsidR="00F360D6" w:rsidRPr="00E17CF9" w:rsidRDefault="00000000">
      <w:pPr>
        <w:pStyle w:val="Heading2"/>
        <w:rPr>
          <w:rFonts w:ascii="Arial" w:hAnsi="Arial" w:cs="Arial"/>
          <w:sz w:val="24"/>
          <w:szCs w:val="24"/>
        </w:rPr>
      </w:pPr>
      <w:r w:rsidRPr="00E17CF9">
        <w:rPr>
          <w:rFonts w:ascii="Arial" w:hAnsi="Arial" w:cs="Arial"/>
          <w:sz w:val="24"/>
          <w:szCs w:val="24"/>
        </w:rPr>
        <w:t>Page 133</w:t>
      </w:r>
    </w:p>
    <w:p w14:paraId="4D78EB88" w14:textId="77777777" w:rsidR="00F360D6" w:rsidRPr="00E17CF9" w:rsidRDefault="00000000">
      <w:pPr>
        <w:rPr>
          <w:rFonts w:ascii="Arial" w:hAnsi="Arial" w:cs="Arial"/>
          <w:sz w:val="24"/>
          <w:szCs w:val="24"/>
        </w:rPr>
      </w:pPr>
      <w:r w:rsidRPr="00E17CF9">
        <w:rPr>
          <w:rFonts w:ascii="Arial" w:hAnsi="Arial" w:cs="Arial"/>
          <w:sz w:val="24"/>
          <w:szCs w:val="24"/>
        </w:rPr>
        <w:t>MODEL B MACHINE WITH THREADING</w:t>
      </w:r>
      <w:r w:rsidRPr="00E17CF9">
        <w:rPr>
          <w:rFonts w:ascii="Arial" w:hAnsi="Arial" w:cs="Arial"/>
          <w:sz w:val="24"/>
          <w:szCs w:val="24"/>
        </w:rPr>
        <w:br/>
        <w:t>75 Cycle - 60 Cycle - 45 Cycle</w:t>
      </w:r>
      <w:r w:rsidRPr="00E17CF9">
        <w:rPr>
          <w:rFonts w:ascii="Arial" w:hAnsi="Arial" w:cs="Arial"/>
          <w:sz w:val="24"/>
          <w:szCs w:val="24"/>
        </w:rPr>
        <w:br/>
        <w:t>6:1 THREADING METHOD TABLE</w:t>
      </w:r>
      <w:r w:rsidRPr="00E17CF9">
        <w:rPr>
          <w:rFonts w:ascii="Arial" w:hAnsi="Arial" w:cs="Arial"/>
          <w:sz w:val="24"/>
          <w:szCs w:val="24"/>
        </w:rPr>
        <w:br/>
        <w:t>(Formerly Steel Threading Method)</w:t>
      </w:r>
      <w:r w:rsidRPr="00E17CF9">
        <w:rPr>
          <w:rFonts w:ascii="Arial" w:hAnsi="Arial" w:cs="Arial"/>
          <w:sz w:val="24"/>
          <w:szCs w:val="24"/>
        </w:rPr>
        <w:br/>
      </w:r>
      <w:r w:rsidRPr="00E17CF9">
        <w:rPr>
          <w:rFonts w:ascii="Arial" w:hAnsi="Arial" w:cs="Arial"/>
          <w:sz w:val="24"/>
          <w:szCs w:val="24"/>
        </w:rPr>
        <w:br/>
        <w:t>Threading Change Gears - 32 T. Driver, 32 T. Driven</w:t>
      </w:r>
      <w:r w:rsidRPr="00E17CF9">
        <w:rPr>
          <w:rFonts w:ascii="Arial" w:hAnsi="Arial" w:cs="Arial"/>
          <w:sz w:val="24"/>
          <w:szCs w:val="24"/>
        </w:rPr>
        <w:br/>
      </w:r>
      <w:r w:rsidRPr="00E17CF9">
        <w:rPr>
          <w:rFonts w:ascii="Arial" w:hAnsi="Arial" w:cs="Arial"/>
          <w:sz w:val="24"/>
          <w:szCs w:val="24"/>
        </w:rPr>
        <w:br/>
        <w:t>Table for selecting steel threading cam and location of block on threading cam lever</w:t>
      </w:r>
      <w:r w:rsidRPr="00E17CF9">
        <w:rPr>
          <w:rFonts w:ascii="Arial" w:hAnsi="Arial" w:cs="Arial"/>
          <w:sz w:val="24"/>
          <w:szCs w:val="24"/>
        </w:rPr>
        <w:br/>
        <w:t>for right hand threads only. Ratio of work spindles to threading spindles is 4 to 3</w:t>
      </w:r>
      <w:r w:rsidRPr="00E17CF9">
        <w:rPr>
          <w:rFonts w:ascii="Arial" w:hAnsi="Arial" w:cs="Arial"/>
          <w:sz w:val="24"/>
          <w:szCs w:val="24"/>
        </w:rPr>
        <w:br/>
        <w:t>going on and 1 to IF coming off.</w:t>
      </w:r>
      <w:r w:rsidRPr="00E17CF9">
        <w:rPr>
          <w:rFonts w:ascii="Arial" w:hAnsi="Arial" w:cs="Arial"/>
          <w:sz w:val="24"/>
          <w:szCs w:val="24"/>
        </w:rPr>
        <w:br/>
      </w:r>
      <w:r w:rsidRPr="00E17CF9">
        <w:rPr>
          <w:rFonts w:ascii="Arial" w:hAnsi="Arial" w:cs="Arial"/>
          <w:sz w:val="24"/>
          <w:szCs w:val="24"/>
        </w:rPr>
        <w:br/>
        <w:t>Select number of effective rev's of spindle</w:t>
      </w:r>
      <w:r w:rsidRPr="00E17CF9">
        <w:rPr>
          <w:rFonts w:ascii="Arial" w:hAnsi="Arial" w:cs="Arial"/>
          <w:sz w:val="24"/>
          <w:szCs w:val="24"/>
        </w:rPr>
        <w:br/>
        <w:t>in table which is nearest number required to</w:t>
      </w:r>
      <w:r w:rsidRPr="00E17CF9">
        <w:rPr>
          <w:rFonts w:ascii="Arial" w:hAnsi="Arial" w:cs="Arial"/>
          <w:sz w:val="24"/>
          <w:szCs w:val="24"/>
        </w:rPr>
        <w:br/>
        <w:t>complete piece.</w:t>
      </w:r>
      <w:r w:rsidRPr="00E17CF9">
        <w:rPr>
          <w:rFonts w:ascii="Arial" w:hAnsi="Arial" w:cs="Arial"/>
          <w:sz w:val="24"/>
          <w:szCs w:val="24"/>
        </w:rPr>
        <w:br/>
      </w:r>
      <w:r w:rsidRPr="00E17CF9">
        <w:rPr>
          <w:rFonts w:ascii="Arial" w:hAnsi="Arial" w:cs="Arial"/>
          <w:sz w:val="24"/>
          <w:szCs w:val="24"/>
        </w:rPr>
        <w:br/>
        <w:t>Upper figure in each square denotes number</w:t>
      </w:r>
      <w:r w:rsidRPr="00E17CF9">
        <w:rPr>
          <w:rFonts w:ascii="Arial" w:hAnsi="Arial" w:cs="Arial"/>
          <w:sz w:val="24"/>
          <w:szCs w:val="24"/>
        </w:rPr>
        <w:br/>
        <w:t>of cam to be used. Lower figure denotes</w:t>
      </w:r>
      <w:r w:rsidRPr="00E17CF9">
        <w:rPr>
          <w:rFonts w:ascii="Arial" w:hAnsi="Arial" w:cs="Arial"/>
          <w:sz w:val="24"/>
          <w:szCs w:val="24"/>
        </w:rPr>
        <w:br/>
        <w:t>position of block on threading cam lever,</w:t>
      </w:r>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t>Effec</w:t>
      </w:r>
      <w:proofErr w:type="spellEnd"/>
      <w:r w:rsidRPr="00E17CF9">
        <w:rPr>
          <w:rFonts w:ascii="Arial" w:hAnsi="Arial" w:cs="Arial"/>
          <w:sz w:val="24"/>
          <w:szCs w:val="24"/>
        </w:rPr>
        <w:t>. rev's of</w:t>
      </w:r>
      <w:r w:rsidRPr="00E17CF9">
        <w:rPr>
          <w:rFonts w:ascii="Arial" w:hAnsi="Arial" w:cs="Arial"/>
          <w:sz w:val="24"/>
          <w:szCs w:val="24"/>
        </w:rPr>
        <w:br/>
        <w:t>Spin. per piece</w:t>
      </w:r>
      <w:r w:rsidRPr="00E17CF9">
        <w:rPr>
          <w:rFonts w:ascii="Arial" w:hAnsi="Arial" w:cs="Arial"/>
          <w:sz w:val="24"/>
          <w:szCs w:val="24"/>
        </w:rPr>
        <w:br/>
      </w:r>
      <w:r w:rsidRPr="00E17CF9">
        <w:rPr>
          <w:rFonts w:ascii="Arial" w:hAnsi="Arial" w:cs="Arial"/>
          <w:sz w:val="24"/>
          <w:szCs w:val="24"/>
        </w:rPr>
        <w:lastRenderedPageBreak/>
        <w:t>No of threads</w:t>
      </w:r>
      <w:r w:rsidRPr="00E17CF9">
        <w:rPr>
          <w:rFonts w:ascii="Arial" w:hAnsi="Arial" w:cs="Arial"/>
          <w:sz w:val="24"/>
          <w:szCs w:val="24"/>
        </w:rPr>
        <w:br/>
      </w:r>
      <w:r w:rsidRPr="00E17CF9">
        <w:rPr>
          <w:rFonts w:ascii="Arial" w:hAnsi="Arial" w:cs="Arial"/>
          <w:sz w:val="24"/>
          <w:szCs w:val="24"/>
        </w:rPr>
        <w:br/>
        <w:t>that can be cut</w:t>
      </w:r>
      <w:r w:rsidRPr="00E17CF9">
        <w:rPr>
          <w:rFonts w:ascii="Arial" w:hAnsi="Arial" w:cs="Arial"/>
          <w:sz w:val="24"/>
          <w:szCs w:val="24"/>
        </w:rPr>
        <w:br/>
      </w:r>
      <w:r w:rsidRPr="00E17CF9">
        <w:rPr>
          <w:rFonts w:ascii="Arial" w:hAnsi="Arial" w:cs="Arial"/>
          <w:sz w:val="24"/>
          <w:szCs w:val="24"/>
        </w:rPr>
        <w:br/>
        <w:t>Number of Threads Per Inch</w:t>
      </w:r>
      <w:r w:rsidRPr="00E17CF9">
        <w:rPr>
          <w:rFonts w:ascii="Arial" w:hAnsi="Arial" w:cs="Arial"/>
          <w:sz w:val="24"/>
          <w:szCs w:val="24"/>
        </w:rPr>
        <w:br/>
      </w:r>
      <w:r w:rsidRPr="00E17CF9">
        <w:rPr>
          <w:rFonts w:ascii="Arial" w:hAnsi="Arial" w:cs="Arial"/>
          <w:sz w:val="24"/>
          <w:szCs w:val="24"/>
        </w:rPr>
        <w:br/>
        <w:t>.</w:t>
      </w:r>
      <w:r w:rsidRPr="00E17CF9">
        <w:rPr>
          <w:rFonts w:ascii="Arial" w:hAnsi="Arial" w:cs="Arial"/>
          <w:sz w:val="24"/>
          <w:szCs w:val="24"/>
        </w:rPr>
        <w:br/>
        <w:t>@</w:t>
      </w:r>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t>fo</w:t>
      </w:r>
      <w:proofErr w:type="spellEnd"/>
      <w:r w:rsidRPr="00E17CF9">
        <w:rPr>
          <w:rFonts w:ascii="Arial" w:hAnsi="Arial" w:cs="Arial"/>
          <w:sz w:val="24"/>
          <w:szCs w:val="24"/>
        </w:rPr>
        <w:t>)</w:t>
      </w:r>
      <w:r w:rsidRPr="00E17CF9">
        <w:rPr>
          <w:rFonts w:ascii="Arial" w:hAnsi="Arial" w:cs="Arial"/>
          <w:sz w:val="24"/>
          <w:szCs w:val="24"/>
        </w:rPr>
        <w:br/>
        <w:t>Qn</w:t>
      </w:r>
      <w:r w:rsidRPr="00E17CF9">
        <w:rPr>
          <w:rFonts w:ascii="Arial" w:hAnsi="Arial" w:cs="Arial"/>
          <w:sz w:val="24"/>
          <w:szCs w:val="24"/>
        </w:rPr>
        <w:br/>
        <w:t>_</w:t>
      </w:r>
      <w:r w:rsidRPr="00E17CF9">
        <w:rPr>
          <w:rFonts w:ascii="Arial" w:hAnsi="Arial" w:cs="Arial"/>
          <w:sz w:val="24"/>
          <w:szCs w:val="24"/>
        </w:rPr>
        <w:br/>
        <w:t>.</w:t>
      </w:r>
      <w:r w:rsidRPr="00E17CF9">
        <w:rPr>
          <w:rFonts w:ascii="Arial" w:hAnsi="Arial" w:cs="Arial"/>
          <w:sz w:val="24"/>
          <w:szCs w:val="24"/>
        </w:rPr>
        <w:br/>
        <w:t>wo</w:t>
      </w:r>
      <w:r w:rsidRPr="00E17CF9">
        <w:rPr>
          <w:rFonts w:ascii="Arial" w:hAnsi="Arial" w:cs="Arial"/>
          <w:sz w:val="24"/>
          <w:szCs w:val="24"/>
        </w:rPr>
        <w:br/>
        <w:t>for)</w:t>
      </w:r>
      <w:r w:rsidRPr="00E17CF9">
        <w:rPr>
          <w:rFonts w:ascii="Arial" w:hAnsi="Arial" w:cs="Arial"/>
          <w:sz w:val="24"/>
          <w:szCs w:val="24"/>
        </w:rPr>
        <w:br/>
      </w:r>
      <w:r w:rsidRPr="00E17CF9">
        <w:rPr>
          <w:rFonts w:ascii="Arial" w:hAnsi="Arial" w:cs="Arial"/>
          <w:sz w:val="24"/>
          <w:szCs w:val="24"/>
        </w:rPr>
        <w:br/>
        <w:t xml:space="preserve">De Ore </w:t>
      </w:r>
      <w:proofErr w:type="spellStart"/>
      <w:r w:rsidRPr="00E17CF9">
        <w:rPr>
          <w:rFonts w:ascii="Arial" w:hAnsi="Arial" w:cs="Arial"/>
          <w:sz w:val="24"/>
          <w:szCs w:val="24"/>
        </w:rPr>
        <w:t>oe</w:t>
      </w:r>
      <w:proofErr w:type="spellEnd"/>
      <w:r w:rsidRPr="00E17CF9">
        <w:rPr>
          <w:rFonts w:ascii="Arial" w:hAnsi="Arial" w:cs="Arial"/>
          <w:sz w:val="24"/>
          <w:szCs w:val="24"/>
        </w:rPr>
        <w:t xml:space="preserve"> ole </w:t>
      </w:r>
      <w:proofErr w:type="spellStart"/>
      <w:r w:rsidRPr="00E17CF9">
        <w:rPr>
          <w:rFonts w:ascii="Arial" w:hAnsi="Arial" w:cs="Arial"/>
          <w:sz w:val="24"/>
          <w:szCs w:val="24"/>
        </w:rPr>
        <w:t>on</w:t>
      </w:r>
      <w:r w:rsidRPr="00E17CF9">
        <w:rPr>
          <w:rFonts w:ascii="Arial" w:hAnsi="Arial" w:cs="Arial"/>
          <w:sz w:val="24"/>
          <w:szCs w:val="24"/>
        </w:rPr>
        <w:br/>
      </w:r>
      <w:r w:rsidRPr="00E17CF9">
        <w:rPr>
          <w:rFonts w:ascii="Arial" w:hAnsi="Arial" w:cs="Arial"/>
          <w:sz w:val="24"/>
          <w:szCs w:val="24"/>
        </w:rPr>
        <w:br/>
        <w:t>e</w:t>
      </w:r>
      <w:proofErr w:type="spellEnd"/>
      <w:r w:rsidRPr="00E17CF9">
        <w:rPr>
          <w:rFonts w:ascii="Arial" w:hAnsi="Arial" w:cs="Arial"/>
          <w:sz w:val="24"/>
          <w:szCs w:val="24"/>
        </w:rPr>
        <w:br/>
      </w:r>
      <w:proofErr w:type="spellStart"/>
      <w:r w:rsidRPr="00E17CF9">
        <w:rPr>
          <w:rFonts w:ascii="Arial" w:hAnsi="Arial" w:cs="Arial"/>
          <w:sz w:val="24"/>
          <w:szCs w:val="24"/>
        </w:rPr>
        <w:t>hw</w:t>
      </w:r>
      <w:proofErr w:type="spellEnd"/>
      <w:r w:rsidRPr="00E17CF9">
        <w:rPr>
          <w:rFonts w:ascii="Arial" w:hAnsi="Arial" w:cs="Arial"/>
          <w:sz w:val="24"/>
          <w:szCs w:val="24"/>
        </w:rPr>
        <w:br/>
      </w:r>
      <w:proofErr w:type="spellStart"/>
      <w:r w:rsidRPr="00E17CF9">
        <w:rPr>
          <w:rFonts w:ascii="Arial" w:hAnsi="Arial" w:cs="Arial"/>
          <w:sz w:val="24"/>
          <w:szCs w:val="24"/>
        </w:rPr>
        <w:t>wa</w:t>
      </w:r>
      <w:proofErr w:type="spellEnd"/>
      <w:r w:rsidRPr="00E17CF9">
        <w:rPr>
          <w:rFonts w:ascii="Arial" w:hAnsi="Arial" w:cs="Arial"/>
          <w:sz w:val="24"/>
          <w:szCs w:val="24"/>
        </w:rPr>
        <w:br/>
      </w:r>
      <w:r w:rsidRPr="00E17CF9">
        <w:rPr>
          <w:rFonts w:ascii="Arial" w:hAnsi="Arial" w:cs="Arial"/>
          <w:sz w:val="24"/>
          <w:szCs w:val="24"/>
        </w:rPr>
        <w:br/>
        <w:t>.</w:t>
      </w:r>
      <w:r w:rsidRPr="00E17CF9">
        <w:rPr>
          <w:rFonts w:ascii="Arial" w:hAnsi="Arial" w:cs="Arial"/>
          <w:sz w:val="24"/>
          <w:szCs w:val="24"/>
        </w:rPr>
        <w:br/>
        <w:t>n</w:t>
      </w:r>
      <w:r w:rsidRPr="00E17CF9">
        <w:rPr>
          <w:rFonts w:ascii="Arial" w:hAnsi="Arial" w:cs="Arial"/>
          <w:sz w:val="24"/>
          <w:szCs w:val="24"/>
        </w:rPr>
        <w:br/>
      </w:r>
      <w:r w:rsidRPr="00E17CF9">
        <w:rPr>
          <w:rFonts w:ascii="Arial" w:hAnsi="Arial" w:cs="Arial"/>
          <w:sz w:val="24"/>
          <w:szCs w:val="24"/>
        </w:rPr>
        <w:br/>
        <w:t xml:space="preserve">ale </w:t>
      </w:r>
      <w:proofErr w:type="spellStart"/>
      <w:r w:rsidRPr="00E17CF9">
        <w:rPr>
          <w:rFonts w:ascii="Arial" w:hAnsi="Arial" w:cs="Arial"/>
          <w:sz w:val="24"/>
          <w:szCs w:val="24"/>
        </w:rPr>
        <w:t>cle</w:t>
      </w:r>
      <w:proofErr w:type="spellEnd"/>
      <w:r w:rsidRPr="00E17CF9">
        <w:rPr>
          <w:rFonts w:ascii="Arial" w:hAnsi="Arial" w:cs="Arial"/>
          <w:sz w:val="24"/>
          <w:szCs w:val="24"/>
        </w:rPr>
        <w:t xml:space="preserve"> </w:t>
      </w:r>
      <w:proofErr w:type="spellStart"/>
      <w:r w:rsidRPr="00E17CF9">
        <w:rPr>
          <w:rFonts w:ascii="Arial" w:hAnsi="Arial" w:cs="Arial"/>
          <w:sz w:val="24"/>
          <w:szCs w:val="24"/>
        </w:rPr>
        <w:t>oe</w:t>
      </w:r>
      <w:proofErr w:type="spellEnd"/>
      <w:r w:rsidRPr="00E17CF9">
        <w:rPr>
          <w:rFonts w:ascii="Arial" w:hAnsi="Arial" w:cs="Arial"/>
          <w:sz w:val="24"/>
          <w:szCs w:val="24"/>
        </w:rPr>
        <w:br/>
      </w:r>
      <w:r w:rsidRPr="00E17CF9">
        <w:rPr>
          <w:rFonts w:ascii="Arial" w:hAnsi="Arial" w:cs="Arial"/>
          <w:sz w:val="24"/>
          <w:szCs w:val="24"/>
        </w:rPr>
        <w:br/>
        <w:t>°</w:t>
      </w:r>
      <w:r w:rsidRPr="00E17CF9">
        <w:rPr>
          <w:rFonts w:ascii="Arial" w:hAnsi="Arial" w:cs="Arial"/>
          <w:sz w:val="24"/>
          <w:szCs w:val="24"/>
        </w:rPr>
        <w:br/>
        <w:t>H</w:t>
      </w:r>
      <w:r w:rsidRPr="00E17CF9">
        <w:rPr>
          <w:rFonts w:ascii="Arial" w:hAnsi="Arial" w:cs="Arial"/>
          <w:sz w:val="24"/>
          <w:szCs w:val="24"/>
        </w:rPr>
        <w:br/>
      </w:r>
      <w:r w:rsidRPr="00E17CF9">
        <w:rPr>
          <w:rFonts w:ascii="Arial" w:hAnsi="Arial" w:cs="Arial"/>
          <w:sz w:val="24"/>
          <w:szCs w:val="24"/>
        </w:rPr>
        <w:br/>
        <w:t>.</w:t>
      </w:r>
      <w:r w:rsidRPr="00E17CF9">
        <w:rPr>
          <w:rFonts w:ascii="Arial" w:hAnsi="Arial" w:cs="Arial"/>
          <w:sz w:val="24"/>
          <w:szCs w:val="24"/>
        </w:rPr>
        <w:br/>
        <w:t>n</w:t>
      </w:r>
      <w:r w:rsidRPr="00E17CF9">
        <w:rPr>
          <w:rFonts w:ascii="Arial" w:hAnsi="Arial" w:cs="Arial"/>
          <w:sz w:val="24"/>
          <w:szCs w:val="24"/>
        </w:rPr>
        <w:br/>
      </w:r>
      <w:r w:rsidRPr="00E17CF9">
        <w:rPr>
          <w:rFonts w:ascii="Arial" w:hAnsi="Arial" w:cs="Arial"/>
          <w:sz w:val="24"/>
          <w:szCs w:val="24"/>
        </w:rPr>
        <w:br/>
        <w:t xml:space="preserve">ale </w:t>
      </w:r>
      <w:proofErr w:type="spellStart"/>
      <w:r w:rsidRPr="00E17CF9">
        <w:rPr>
          <w:rFonts w:ascii="Arial" w:hAnsi="Arial" w:cs="Arial"/>
          <w:sz w:val="24"/>
          <w:szCs w:val="24"/>
        </w:rPr>
        <w:t>ele</w:t>
      </w:r>
      <w:proofErr w:type="spellEnd"/>
      <w:r w:rsidRPr="00E17CF9">
        <w:rPr>
          <w:rFonts w:ascii="Arial" w:hAnsi="Arial" w:cs="Arial"/>
          <w:sz w:val="24"/>
          <w:szCs w:val="24"/>
        </w:rPr>
        <w:t xml:space="preserve"> Blo ale</w:t>
      </w:r>
      <w:r w:rsidRPr="00E17CF9">
        <w:rPr>
          <w:rFonts w:ascii="Arial" w:hAnsi="Arial" w:cs="Arial"/>
          <w:sz w:val="24"/>
          <w:szCs w:val="24"/>
        </w:rPr>
        <w:br/>
        <w:t>:</w:t>
      </w:r>
      <w:r w:rsidRPr="00E17CF9">
        <w:rPr>
          <w:rFonts w:ascii="Arial" w:hAnsi="Arial" w:cs="Arial"/>
          <w:sz w:val="24"/>
          <w:szCs w:val="24"/>
        </w:rPr>
        <w:br/>
        <w:t>°</w:t>
      </w:r>
      <w:r w:rsidRPr="00E17CF9">
        <w:rPr>
          <w:rFonts w:ascii="Arial" w:hAnsi="Arial" w:cs="Arial"/>
          <w:sz w:val="24"/>
          <w:szCs w:val="24"/>
        </w:rPr>
        <w:br/>
        <w:t>wo</w:t>
      </w:r>
      <w:r w:rsidRPr="00E17CF9">
        <w:rPr>
          <w:rFonts w:ascii="Arial" w:hAnsi="Arial" w:cs="Arial"/>
          <w:sz w:val="24"/>
          <w:szCs w:val="24"/>
        </w:rPr>
        <w:br/>
      </w:r>
      <w:r w:rsidRPr="00E17CF9">
        <w:rPr>
          <w:rFonts w:ascii="Arial" w:hAnsi="Arial" w:cs="Arial"/>
          <w:sz w:val="24"/>
          <w:szCs w:val="24"/>
        </w:rPr>
        <w:br/>
        <w:t>Page 135</w:t>
      </w:r>
      <w:r w:rsidRPr="00E17CF9">
        <w:rPr>
          <w:rFonts w:ascii="Arial" w:hAnsi="Arial" w:cs="Arial"/>
          <w:sz w:val="24"/>
          <w:szCs w:val="24"/>
        </w:rPr>
        <w:br/>
      </w:r>
    </w:p>
    <w:p w14:paraId="32F09D18" w14:textId="77777777" w:rsidR="00F360D6" w:rsidRPr="00E17CF9" w:rsidRDefault="00000000">
      <w:pPr>
        <w:pStyle w:val="Heading2"/>
        <w:rPr>
          <w:rFonts w:ascii="Arial" w:hAnsi="Arial" w:cs="Arial"/>
          <w:sz w:val="24"/>
          <w:szCs w:val="24"/>
        </w:rPr>
      </w:pPr>
      <w:r w:rsidRPr="00E17CF9">
        <w:rPr>
          <w:rFonts w:ascii="Arial" w:hAnsi="Arial" w:cs="Arial"/>
          <w:sz w:val="24"/>
          <w:szCs w:val="24"/>
        </w:rPr>
        <w:lastRenderedPageBreak/>
        <w:t>Page 134</w:t>
      </w:r>
    </w:p>
    <w:p w14:paraId="53C76FA5" w14:textId="77777777" w:rsidR="00F360D6" w:rsidRPr="00E17CF9" w:rsidRDefault="00000000">
      <w:pPr>
        <w:rPr>
          <w:rFonts w:ascii="Arial" w:hAnsi="Arial" w:cs="Arial"/>
          <w:sz w:val="24"/>
          <w:szCs w:val="24"/>
        </w:rPr>
      </w:pPr>
      <w:proofErr w:type="spellStart"/>
      <w:r w:rsidRPr="00E17CF9">
        <w:rPr>
          <w:rFonts w:ascii="Arial" w:hAnsi="Arial" w:cs="Arial"/>
          <w:sz w:val="24"/>
          <w:szCs w:val="24"/>
        </w:rPr>
        <w:t>tg</w:t>
      </w:r>
      <w:proofErr w:type="spellEnd"/>
      <w:r w:rsidRPr="00E17CF9">
        <w:rPr>
          <w:rFonts w:ascii="Arial" w:hAnsi="Arial" w:cs="Arial"/>
          <w:sz w:val="24"/>
          <w:szCs w:val="24"/>
        </w:rPr>
        <w:br/>
        <w:t>|</w:t>
      </w:r>
      <w:r w:rsidRPr="00E17CF9">
        <w:rPr>
          <w:rFonts w:ascii="Arial" w:hAnsi="Arial" w:cs="Arial"/>
          <w:sz w:val="24"/>
          <w:szCs w:val="24"/>
        </w:rPr>
        <w:br/>
        <w:t>©</w:t>
      </w:r>
      <w:r w:rsidRPr="00E17CF9">
        <w:rPr>
          <w:rFonts w:ascii="Arial" w:hAnsi="Arial" w:cs="Arial"/>
          <w:sz w:val="24"/>
          <w:szCs w:val="24"/>
        </w:rPr>
        <w:br/>
        <w:t>z</w:t>
      </w:r>
      <w:r w:rsidRPr="00E17CF9">
        <w:rPr>
          <w:rFonts w:ascii="Arial" w:hAnsi="Arial" w:cs="Arial"/>
          <w:sz w:val="24"/>
          <w:szCs w:val="24"/>
        </w:rPr>
        <w:br/>
        <w:t>H</w:t>
      </w:r>
      <w:r w:rsidRPr="00E17CF9">
        <w:rPr>
          <w:rFonts w:ascii="Arial" w:hAnsi="Arial" w:cs="Arial"/>
          <w:sz w:val="24"/>
          <w:szCs w:val="24"/>
        </w:rPr>
        <w:br/>
        <w:t>a</w:t>
      </w:r>
      <w:r w:rsidRPr="00E17CF9">
        <w:rPr>
          <w:rFonts w:ascii="Arial" w:hAnsi="Arial" w:cs="Arial"/>
          <w:sz w:val="24"/>
          <w:szCs w:val="24"/>
        </w:rPr>
        <w:br/>
        <w:t>Fs</w:t>
      </w:r>
      <w:r w:rsidRPr="00E17CF9">
        <w:rPr>
          <w:rFonts w:ascii="Arial" w:hAnsi="Arial" w:cs="Arial"/>
          <w:sz w:val="24"/>
          <w:szCs w:val="24"/>
        </w:rPr>
        <w:br/>
      </w:r>
      <w:proofErr w:type="spellStart"/>
      <w:r w:rsidRPr="00E17CF9">
        <w:rPr>
          <w:rFonts w:ascii="Arial" w:hAnsi="Arial" w:cs="Arial"/>
          <w:sz w:val="24"/>
          <w:szCs w:val="24"/>
        </w:rPr>
        <w:t>iq</w:t>
      </w:r>
      <w:proofErr w:type="spellEnd"/>
      <w:r w:rsidRPr="00E17CF9">
        <w:rPr>
          <w:rFonts w:ascii="Arial" w:hAnsi="Arial" w:cs="Arial"/>
          <w:sz w:val="24"/>
          <w:szCs w:val="24"/>
        </w:rPr>
        <w:br/>
        <w:t>a</w:t>
      </w:r>
      <w:r w:rsidRPr="00E17CF9">
        <w:rPr>
          <w:rFonts w:ascii="Arial" w:hAnsi="Arial" w:cs="Arial"/>
          <w:sz w:val="24"/>
          <w:szCs w:val="24"/>
        </w:rPr>
        <w:br/>
        <w:t>od</w:t>
      </w:r>
      <w:r w:rsidRPr="00E17CF9">
        <w:rPr>
          <w:rFonts w:ascii="Arial" w:hAnsi="Arial" w:cs="Arial"/>
          <w:sz w:val="24"/>
          <w:szCs w:val="24"/>
        </w:rPr>
        <w:br/>
        <w:t>©</w:t>
      </w:r>
      <w:r w:rsidRPr="00E17CF9">
        <w:rPr>
          <w:rFonts w:ascii="Arial" w:hAnsi="Arial" w:cs="Arial"/>
          <w:sz w:val="24"/>
          <w:szCs w:val="24"/>
        </w:rPr>
        <w:br/>
      </w:r>
      <w:r w:rsidRPr="00E17CF9">
        <w:rPr>
          <w:rFonts w:ascii="Arial" w:hAnsi="Arial" w:cs="Arial"/>
          <w:sz w:val="24"/>
          <w:szCs w:val="24"/>
        </w:rPr>
        <w:br/>
        <w:t>+78</w:t>
      </w:r>
      <w:r w:rsidRPr="00E17CF9">
        <w:rPr>
          <w:rFonts w:ascii="Arial" w:hAnsi="Arial" w:cs="Arial"/>
          <w:sz w:val="24"/>
          <w:szCs w:val="24"/>
        </w:rPr>
        <w:br/>
      </w:r>
      <w:r w:rsidRPr="00E17CF9">
        <w:rPr>
          <w:rFonts w:ascii="Arial" w:hAnsi="Arial" w:cs="Arial"/>
          <w:sz w:val="24"/>
          <w:szCs w:val="24"/>
        </w:rPr>
        <w:br/>
        <w:t>81</w:t>
      </w:r>
      <w:r w:rsidRPr="00E17CF9">
        <w:rPr>
          <w:rFonts w:ascii="Arial" w:hAnsi="Arial" w:cs="Arial"/>
          <w:sz w:val="24"/>
          <w:szCs w:val="24"/>
        </w:rPr>
        <w:br/>
      </w:r>
      <w:r w:rsidRPr="00E17CF9">
        <w:rPr>
          <w:rFonts w:ascii="Arial" w:hAnsi="Arial" w:cs="Arial"/>
          <w:sz w:val="24"/>
          <w:szCs w:val="24"/>
        </w:rPr>
        <w:br/>
        <w:t>283</w:t>
      </w:r>
      <w:r w:rsidRPr="00E17CF9">
        <w:rPr>
          <w:rFonts w:ascii="Arial" w:hAnsi="Arial" w:cs="Arial"/>
          <w:sz w:val="24"/>
          <w:szCs w:val="24"/>
        </w:rPr>
        <w:br/>
      </w:r>
      <w:r w:rsidRPr="00E17CF9">
        <w:rPr>
          <w:rFonts w:ascii="Arial" w:hAnsi="Arial" w:cs="Arial"/>
          <w:sz w:val="24"/>
          <w:szCs w:val="24"/>
        </w:rPr>
        <w:br/>
        <w:t>087</w:t>
      </w:r>
      <w:r w:rsidRPr="00E17CF9">
        <w:rPr>
          <w:rFonts w:ascii="Arial" w:hAnsi="Arial" w:cs="Arial"/>
          <w:sz w:val="24"/>
          <w:szCs w:val="24"/>
        </w:rPr>
        <w:br/>
      </w:r>
      <w:r w:rsidRPr="00E17CF9">
        <w:rPr>
          <w:rFonts w:ascii="Arial" w:hAnsi="Arial" w:cs="Arial"/>
          <w:sz w:val="24"/>
          <w:szCs w:val="24"/>
        </w:rPr>
        <w:br/>
        <w:t>093</w:t>
      </w:r>
      <w:r w:rsidRPr="00E17CF9">
        <w:rPr>
          <w:rFonts w:ascii="Arial" w:hAnsi="Arial" w:cs="Arial"/>
          <w:sz w:val="24"/>
          <w:szCs w:val="24"/>
        </w:rPr>
        <w:br/>
      </w:r>
      <w:r w:rsidRPr="00E17CF9">
        <w:rPr>
          <w:rFonts w:ascii="Arial" w:hAnsi="Arial" w:cs="Arial"/>
          <w:sz w:val="24"/>
          <w:szCs w:val="24"/>
        </w:rPr>
        <w:br/>
        <w:t>1.2</w:t>
      </w:r>
      <w:r w:rsidRPr="00E17CF9">
        <w:rPr>
          <w:rFonts w:ascii="Arial" w:hAnsi="Arial" w:cs="Arial"/>
          <w:sz w:val="24"/>
          <w:szCs w:val="24"/>
        </w:rPr>
        <w:br/>
        <w:t>6</w:t>
      </w:r>
      <w:r w:rsidRPr="00E17CF9">
        <w:rPr>
          <w:rFonts w:ascii="Arial" w:hAnsi="Arial" w:cs="Arial"/>
          <w:sz w:val="24"/>
          <w:szCs w:val="24"/>
        </w:rPr>
        <w:br/>
      </w:r>
      <w:r w:rsidRPr="00E17CF9">
        <w:rPr>
          <w:rFonts w:ascii="Arial" w:hAnsi="Arial" w:cs="Arial"/>
          <w:sz w:val="24"/>
          <w:szCs w:val="24"/>
        </w:rPr>
        <w:br/>
        <w:t>«79</w:t>
      </w:r>
      <w:r w:rsidRPr="00E17CF9">
        <w:rPr>
          <w:rFonts w:ascii="Arial" w:hAnsi="Arial" w:cs="Arial"/>
          <w:sz w:val="24"/>
          <w:szCs w:val="24"/>
        </w:rPr>
        <w:br/>
      </w:r>
      <w:r w:rsidRPr="00E17CF9">
        <w:rPr>
          <w:rFonts w:ascii="Arial" w:hAnsi="Arial" w:cs="Arial"/>
          <w:sz w:val="24"/>
          <w:szCs w:val="24"/>
        </w:rPr>
        <w:br/>
        <w:t>6</w:t>
      </w:r>
      <w:r w:rsidRPr="00E17CF9">
        <w:rPr>
          <w:rFonts w:ascii="Arial" w:hAnsi="Arial" w:cs="Arial"/>
          <w:sz w:val="24"/>
          <w:szCs w:val="24"/>
        </w:rPr>
        <w:br/>
      </w:r>
      <w:r w:rsidRPr="00E17CF9">
        <w:rPr>
          <w:rFonts w:ascii="Arial" w:hAnsi="Arial" w:cs="Arial"/>
          <w:sz w:val="24"/>
          <w:szCs w:val="24"/>
        </w:rPr>
        <w:br/>
        <w:t>8</w:t>
      </w:r>
      <w:r w:rsidRPr="00E17CF9">
        <w:rPr>
          <w:rFonts w:ascii="Arial" w:hAnsi="Arial" w:cs="Arial"/>
          <w:sz w:val="24"/>
          <w:szCs w:val="24"/>
        </w:rPr>
        <w:br/>
      </w:r>
      <w:r w:rsidRPr="00E17CF9">
        <w:rPr>
          <w:rFonts w:ascii="Arial" w:hAnsi="Arial" w:cs="Arial"/>
          <w:sz w:val="24"/>
          <w:szCs w:val="24"/>
        </w:rPr>
        <w:br/>
        <w:t>284</w:t>
      </w:r>
      <w:r w:rsidRPr="00E17CF9">
        <w:rPr>
          <w:rFonts w:ascii="Arial" w:hAnsi="Arial" w:cs="Arial"/>
          <w:sz w:val="24"/>
          <w:szCs w:val="24"/>
        </w:rPr>
        <w:br/>
      </w:r>
      <w:r w:rsidRPr="00E17CF9">
        <w:rPr>
          <w:rFonts w:ascii="Arial" w:hAnsi="Arial" w:cs="Arial"/>
          <w:sz w:val="24"/>
          <w:szCs w:val="24"/>
        </w:rPr>
        <w:br/>
        <w:t>6</w:t>
      </w:r>
      <w:r w:rsidRPr="00E17CF9">
        <w:rPr>
          <w:rFonts w:ascii="Arial" w:hAnsi="Arial" w:cs="Arial"/>
          <w:sz w:val="24"/>
          <w:szCs w:val="24"/>
        </w:rPr>
        <w:br/>
        <w:t>286</w:t>
      </w:r>
      <w:r w:rsidRPr="00E17CF9">
        <w:rPr>
          <w:rFonts w:ascii="Arial" w:hAnsi="Arial" w:cs="Arial"/>
          <w:sz w:val="24"/>
          <w:szCs w:val="24"/>
        </w:rPr>
        <w:br/>
      </w:r>
      <w:r w:rsidRPr="00E17CF9">
        <w:rPr>
          <w:rFonts w:ascii="Arial" w:hAnsi="Arial" w:cs="Arial"/>
          <w:sz w:val="24"/>
          <w:szCs w:val="24"/>
        </w:rPr>
        <w:br/>
        <w:t>6</w:t>
      </w:r>
      <w:r w:rsidRPr="00E17CF9">
        <w:rPr>
          <w:rFonts w:ascii="Arial" w:hAnsi="Arial" w:cs="Arial"/>
          <w:sz w:val="24"/>
          <w:szCs w:val="24"/>
        </w:rPr>
        <w:br/>
      </w:r>
      <w:r w:rsidRPr="00E17CF9">
        <w:rPr>
          <w:rFonts w:ascii="Arial" w:hAnsi="Arial" w:cs="Arial"/>
          <w:sz w:val="24"/>
          <w:szCs w:val="24"/>
        </w:rPr>
        <w:br/>
        <w:t>6</w:t>
      </w:r>
      <w:r w:rsidRPr="00E17CF9">
        <w:rPr>
          <w:rFonts w:ascii="Arial" w:hAnsi="Arial" w:cs="Arial"/>
          <w:sz w:val="24"/>
          <w:szCs w:val="24"/>
        </w:rPr>
        <w:br/>
      </w:r>
      <w:r w:rsidRPr="00E17CF9">
        <w:rPr>
          <w:rFonts w:ascii="Arial" w:hAnsi="Arial" w:cs="Arial"/>
          <w:sz w:val="24"/>
          <w:szCs w:val="24"/>
        </w:rPr>
        <w:lastRenderedPageBreak/>
        <w:br/>
        <w:t>294</w:t>
      </w:r>
      <w:r w:rsidRPr="00E17CF9">
        <w:rPr>
          <w:rFonts w:ascii="Arial" w:hAnsi="Arial" w:cs="Arial"/>
          <w:sz w:val="24"/>
          <w:szCs w:val="24"/>
        </w:rPr>
        <w:br/>
      </w:r>
      <w:r w:rsidRPr="00E17CF9">
        <w:rPr>
          <w:rFonts w:ascii="Arial" w:hAnsi="Arial" w:cs="Arial"/>
          <w:sz w:val="24"/>
          <w:szCs w:val="24"/>
        </w:rPr>
        <w:br/>
        <w:t>-78/1.2</w:t>
      </w:r>
      <w:r w:rsidRPr="00E17CF9">
        <w:rPr>
          <w:rFonts w:ascii="Arial" w:hAnsi="Arial" w:cs="Arial"/>
          <w:sz w:val="24"/>
          <w:szCs w:val="24"/>
        </w:rPr>
        <w:br/>
      </w:r>
      <w:r w:rsidRPr="00E17CF9">
        <w:rPr>
          <w:rFonts w:ascii="Arial" w:hAnsi="Arial" w:cs="Arial"/>
          <w:sz w:val="24"/>
          <w:szCs w:val="24"/>
        </w:rPr>
        <w:br/>
        <w:t>82</w:t>
      </w:r>
      <w:r w:rsidRPr="00E17CF9">
        <w:rPr>
          <w:rFonts w:ascii="Arial" w:hAnsi="Arial" w:cs="Arial"/>
          <w:sz w:val="24"/>
          <w:szCs w:val="24"/>
        </w:rPr>
        <w:br/>
      </w:r>
      <w:r w:rsidRPr="00E17CF9">
        <w:rPr>
          <w:rFonts w:ascii="Arial" w:hAnsi="Arial" w:cs="Arial"/>
          <w:sz w:val="24"/>
          <w:szCs w:val="24"/>
        </w:rPr>
        <w:br/>
        <w:t>285</w:t>
      </w:r>
      <w:r w:rsidRPr="00E17CF9">
        <w:rPr>
          <w:rFonts w:ascii="Arial" w:hAnsi="Arial" w:cs="Arial"/>
          <w:sz w:val="24"/>
          <w:szCs w:val="24"/>
        </w:rPr>
        <w:br/>
      </w:r>
      <w:r w:rsidRPr="00E17CF9">
        <w:rPr>
          <w:rFonts w:ascii="Arial" w:hAnsi="Arial" w:cs="Arial"/>
          <w:sz w:val="24"/>
          <w:szCs w:val="24"/>
        </w:rPr>
        <w:br/>
        <w:t>«88</w:t>
      </w:r>
      <w:r w:rsidRPr="00E17CF9">
        <w:rPr>
          <w:rFonts w:ascii="Arial" w:hAnsi="Arial" w:cs="Arial"/>
          <w:sz w:val="24"/>
          <w:szCs w:val="24"/>
        </w:rPr>
        <w:br/>
      </w:r>
      <w:r w:rsidRPr="00E17CF9">
        <w:rPr>
          <w:rFonts w:ascii="Arial" w:hAnsi="Arial" w:cs="Arial"/>
          <w:sz w:val="24"/>
          <w:szCs w:val="24"/>
        </w:rPr>
        <w:br/>
        <w:t>91</w:t>
      </w:r>
      <w:r w:rsidRPr="00E17CF9">
        <w:rPr>
          <w:rFonts w:ascii="Arial" w:hAnsi="Arial" w:cs="Arial"/>
          <w:sz w:val="24"/>
          <w:szCs w:val="24"/>
        </w:rPr>
        <w:br/>
      </w:r>
      <w:r w:rsidRPr="00E17CF9">
        <w:rPr>
          <w:rFonts w:ascii="Arial" w:hAnsi="Arial" w:cs="Arial"/>
          <w:sz w:val="24"/>
          <w:szCs w:val="24"/>
        </w:rPr>
        <w:br/>
        <w:t>294</w:t>
      </w:r>
      <w:r w:rsidRPr="00E17CF9">
        <w:rPr>
          <w:rFonts w:ascii="Arial" w:hAnsi="Arial" w:cs="Arial"/>
          <w:sz w:val="24"/>
          <w:szCs w:val="24"/>
        </w:rPr>
        <w:br/>
      </w:r>
      <w:r w:rsidRPr="00E17CF9">
        <w:rPr>
          <w:rFonts w:ascii="Arial" w:hAnsi="Arial" w:cs="Arial"/>
          <w:sz w:val="24"/>
          <w:szCs w:val="24"/>
        </w:rPr>
        <w:br/>
        <w:t>297</w:t>
      </w:r>
      <w:r w:rsidRPr="00E17CF9">
        <w:rPr>
          <w:rFonts w:ascii="Arial" w:hAnsi="Arial" w:cs="Arial"/>
          <w:sz w:val="24"/>
          <w:szCs w:val="24"/>
        </w:rPr>
        <w:br/>
      </w:r>
      <w:r w:rsidRPr="00E17CF9">
        <w:rPr>
          <w:rFonts w:ascii="Arial" w:hAnsi="Arial" w:cs="Arial"/>
          <w:sz w:val="24"/>
          <w:szCs w:val="24"/>
        </w:rPr>
        <w:br/>
        <w:t>+01] .95</w:t>
      </w:r>
      <w:r w:rsidRPr="00E17CF9">
        <w:rPr>
          <w:rFonts w:ascii="Arial" w:hAnsi="Arial" w:cs="Arial"/>
          <w:sz w:val="24"/>
          <w:szCs w:val="24"/>
        </w:rPr>
        <w:br/>
      </w:r>
      <w:r w:rsidRPr="00E17CF9">
        <w:rPr>
          <w:rFonts w:ascii="Arial" w:hAnsi="Arial" w:cs="Arial"/>
          <w:sz w:val="24"/>
          <w:szCs w:val="24"/>
        </w:rPr>
        <w:br/>
        <w:t>2835</w:t>
      </w:r>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t>te</w:t>
      </w:r>
      <w:proofErr w:type="spellEnd"/>
      <w:r w:rsidRPr="00E17CF9">
        <w:rPr>
          <w:rFonts w:ascii="Arial" w:hAnsi="Arial" w:cs="Arial"/>
          <w:sz w:val="24"/>
          <w:szCs w:val="24"/>
        </w:rPr>
        <w:br/>
      </w:r>
      <w:r w:rsidRPr="00E17CF9">
        <w:rPr>
          <w:rFonts w:ascii="Arial" w:hAnsi="Arial" w:cs="Arial"/>
          <w:sz w:val="24"/>
          <w:szCs w:val="24"/>
        </w:rPr>
        <w:br/>
        <w:t>«85</w:t>
      </w:r>
      <w:r w:rsidRPr="00E17CF9">
        <w:rPr>
          <w:rFonts w:ascii="Arial" w:hAnsi="Arial" w:cs="Arial"/>
          <w:sz w:val="24"/>
          <w:szCs w:val="24"/>
        </w:rPr>
        <w:br/>
      </w:r>
      <w:r w:rsidRPr="00E17CF9">
        <w:rPr>
          <w:rFonts w:ascii="Arial" w:hAnsi="Arial" w:cs="Arial"/>
          <w:sz w:val="24"/>
          <w:szCs w:val="24"/>
        </w:rPr>
        <w:br/>
        <w:t>6</w:t>
      </w:r>
      <w:r w:rsidRPr="00E17CF9">
        <w:rPr>
          <w:rFonts w:ascii="Arial" w:hAnsi="Arial" w:cs="Arial"/>
          <w:sz w:val="24"/>
          <w:szCs w:val="24"/>
        </w:rPr>
        <w:br/>
      </w:r>
      <w:r w:rsidRPr="00E17CF9">
        <w:rPr>
          <w:rFonts w:ascii="Arial" w:hAnsi="Arial" w:cs="Arial"/>
          <w:sz w:val="24"/>
          <w:szCs w:val="24"/>
        </w:rPr>
        <w:br/>
        <w:t>087</w:t>
      </w:r>
      <w:r w:rsidRPr="00E17CF9">
        <w:rPr>
          <w:rFonts w:ascii="Arial" w:hAnsi="Arial" w:cs="Arial"/>
          <w:sz w:val="24"/>
          <w:szCs w:val="24"/>
        </w:rPr>
        <w:br/>
      </w:r>
      <w:r w:rsidRPr="00E17CF9">
        <w:rPr>
          <w:rFonts w:ascii="Arial" w:hAnsi="Arial" w:cs="Arial"/>
          <w:sz w:val="24"/>
          <w:szCs w:val="24"/>
        </w:rPr>
        <w:br/>
        <w:t>289</w:t>
      </w:r>
      <w:r w:rsidRPr="00E17CF9">
        <w:rPr>
          <w:rFonts w:ascii="Arial" w:hAnsi="Arial" w:cs="Arial"/>
          <w:sz w:val="24"/>
          <w:szCs w:val="24"/>
        </w:rPr>
        <w:br/>
      </w:r>
      <w:r w:rsidRPr="00E17CF9">
        <w:rPr>
          <w:rFonts w:ascii="Arial" w:hAnsi="Arial" w:cs="Arial"/>
          <w:sz w:val="24"/>
          <w:szCs w:val="24"/>
        </w:rPr>
        <w:br/>
        <w:t>6</w:t>
      </w:r>
      <w:r w:rsidRPr="00E17CF9">
        <w:rPr>
          <w:rFonts w:ascii="Arial" w:hAnsi="Arial" w:cs="Arial"/>
          <w:sz w:val="24"/>
          <w:szCs w:val="24"/>
        </w:rPr>
        <w:br/>
        <w:t>291</w:t>
      </w:r>
      <w:r w:rsidRPr="00E17CF9">
        <w:rPr>
          <w:rFonts w:ascii="Arial" w:hAnsi="Arial" w:cs="Arial"/>
          <w:sz w:val="24"/>
          <w:szCs w:val="24"/>
        </w:rPr>
        <w:br/>
      </w:r>
      <w:r w:rsidRPr="00E17CF9">
        <w:rPr>
          <w:rFonts w:ascii="Arial" w:hAnsi="Arial" w:cs="Arial"/>
          <w:sz w:val="24"/>
          <w:szCs w:val="24"/>
        </w:rPr>
        <w:br/>
        <w:t>093</w:t>
      </w:r>
      <w:r w:rsidRPr="00E17CF9">
        <w:rPr>
          <w:rFonts w:ascii="Arial" w:hAnsi="Arial" w:cs="Arial"/>
          <w:sz w:val="24"/>
          <w:szCs w:val="24"/>
        </w:rPr>
        <w:br/>
      </w:r>
      <w:r w:rsidRPr="00E17CF9">
        <w:rPr>
          <w:rFonts w:ascii="Arial" w:hAnsi="Arial" w:cs="Arial"/>
          <w:sz w:val="24"/>
          <w:szCs w:val="24"/>
        </w:rPr>
        <w:br/>
        <w:t>ye</w:t>
      </w:r>
      <w:r w:rsidRPr="00E17CF9">
        <w:rPr>
          <w:rFonts w:ascii="Arial" w:hAnsi="Arial" w:cs="Arial"/>
          <w:sz w:val="24"/>
          <w:szCs w:val="24"/>
        </w:rPr>
        <w:br/>
      </w:r>
      <w:r w:rsidRPr="00E17CF9">
        <w:rPr>
          <w:rFonts w:ascii="Arial" w:hAnsi="Arial" w:cs="Arial"/>
          <w:sz w:val="24"/>
          <w:szCs w:val="24"/>
        </w:rPr>
        <w:br/>
        <w:t>«95</w:t>
      </w:r>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lastRenderedPageBreak/>
        <w:t>iG</w:t>
      </w:r>
      <w:proofErr w:type="spellEnd"/>
      <w:r w:rsidRPr="00E17CF9">
        <w:rPr>
          <w:rFonts w:ascii="Arial" w:hAnsi="Arial" w:cs="Arial"/>
          <w:sz w:val="24"/>
          <w:szCs w:val="24"/>
        </w:rPr>
        <w:br/>
      </w:r>
      <w:r w:rsidRPr="00E17CF9">
        <w:rPr>
          <w:rFonts w:ascii="Arial" w:hAnsi="Arial" w:cs="Arial"/>
          <w:sz w:val="24"/>
          <w:szCs w:val="24"/>
        </w:rPr>
        <w:br/>
        <w:t>297{| .92</w:t>
      </w:r>
      <w:r w:rsidRPr="00E17CF9">
        <w:rPr>
          <w:rFonts w:ascii="Arial" w:hAnsi="Arial" w:cs="Arial"/>
          <w:sz w:val="24"/>
          <w:szCs w:val="24"/>
        </w:rPr>
        <w:br/>
      </w:r>
      <w:r w:rsidRPr="00E17CF9">
        <w:rPr>
          <w:rFonts w:ascii="Arial" w:hAnsi="Arial" w:cs="Arial"/>
          <w:sz w:val="24"/>
          <w:szCs w:val="24"/>
        </w:rPr>
        <w:br/>
        <w:t>299</w:t>
      </w:r>
      <w:r w:rsidRPr="00E17CF9">
        <w:rPr>
          <w:rFonts w:ascii="Arial" w:hAnsi="Arial" w:cs="Arial"/>
          <w:sz w:val="24"/>
          <w:szCs w:val="24"/>
        </w:rPr>
        <w:br/>
      </w:r>
      <w:r w:rsidRPr="00E17CF9">
        <w:rPr>
          <w:rFonts w:ascii="Arial" w:hAnsi="Arial" w:cs="Arial"/>
          <w:sz w:val="24"/>
          <w:szCs w:val="24"/>
        </w:rPr>
        <w:br/>
        <w:t>283</w:t>
      </w:r>
      <w:r w:rsidRPr="00E17CF9">
        <w:rPr>
          <w:rFonts w:ascii="Arial" w:hAnsi="Arial" w:cs="Arial"/>
          <w:sz w:val="24"/>
          <w:szCs w:val="24"/>
        </w:rPr>
        <w:br/>
      </w:r>
      <w:r w:rsidRPr="00E17CF9">
        <w:rPr>
          <w:rFonts w:ascii="Arial" w:hAnsi="Arial" w:cs="Arial"/>
          <w:sz w:val="24"/>
          <w:szCs w:val="24"/>
        </w:rPr>
        <w:br/>
        <w:t>«86</w:t>
      </w:r>
      <w:r w:rsidRPr="00E17CF9">
        <w:rPr>
          <w:rFonts w:ascii="Arial" w:hAnsi="Arial" w:cs="Arial"/>
          <w:sz w:val="24"/>
          <w:szCs w:val="24"/>
        </w:rPr>
        <w:br/>
      </w:r>
      <w:r w:rsidRPr="00E17CF9">
        <w:rPr>
          <w:rFonts w:ascii="Arial" w:hAnsi="Arial" w:cs="Arial"/>
          <w:sz w:val="24"/>
          <w:szCs w:val="24"/>
        </w:rPr>
        <w:br/>
        <w:t>«89</w:t>
      </w:r>
      <w:r w:rsidRPr="00E17CF9">
        <w:rPr>
          <w:rFonts w:ascii="Arial" w:hAnsi="Arial" w:cs="Arial"/>
          <w:sz w:val="24"/>
          <w:szCs w:val="24"/>
        </w:rPr>
        <w:br/>
      </w:r>
      <w:r w:rsidRPr="00E17CF9">
        <w:rPr>
          <w:rFonts w:ascii="Arial" w:hAnsi="Arial" w:cs="Arial"/>
          <w:sz w:val="24"/>
          <w:szCs w:val="24"/>
        </w:rPr>
        <w:br/>
        <w:t>093</w:t>
      </w:r>
      <w:r w:rsidRPr="00E17CF9">
        <w:rPr>
          <w:rFonts w:ascii="Arial" w:hAnsi="Arial" w:cs="Arial"/>
          <w:sz w:val="24"/>
          <w:szCs w:val="24"/>
        </w:rPr>
        <w:br/>
      </w:r>
      <w:r w:rsidRPr="00E17CF9">
        <w:rPr>
          <w:rFonts w:ascii="Arial" w:hAnsi="Arial" w:cs="Arial"/>
          <w:sz w:val="24"/>
          <w:szCs w:val="24"/>
        </w:rPr>
        <w:br/>
        <w:t>296</w:t>
      </w:r>
      <w:r w:rsidRPr="00E17CF9">
        <w:rPr>
          <w:rFonts w:ascii="Arial" w:hAnsi="Arial" w:cs="Arial"/>
          <w:sz w:val="24"/>
          <w:szCs w:val="24"/>
        </w:rPr>
        <w:br/>
      </w:r>
      <w:r w:rsidRPr="00E17CF9">
        <w:rPr>
          <w:rFonts w:ascii="Arial" w:hAnsi="Arial" w:cs="Arial"/>
          <w:sz w:val="24"/>
          <w:szCs w:val="24"/>
        </w:rPr>
        <w:br/>
        <w:t>a</w:t>
      </w:r>
      <w:r w:rsidRPr="00E17CF9">
        <w:rPr>
          <w:rFonts w:ascii="Arial" w:hAnsi="Arial" w:cs="Arial"/>
          <w:sz w:val="24"/>
          <w:szCs w:val="24"/>
        </w:rPr>
        <w:br/>
      </w:r>
      <w:r w:rsidRPr="00E17CF9">
        <w:rPr>
          <w:rFonts w:ascii="Arial" w:hAnsi="Arial" w:cs="Arial"/>
          <w:sz w:val="24"/>
          <w:szCs w:val="24"/>
        </w:rPr>
        <w:br/>
        <w:t>ji.</w:t>
      </w:r>
      <w:r w:rsidRPr="00E17CF9">
        <w:rPr>
          <w:rFonts w:ascii="Arial" w:hAnsi="Arial" w:cs="Arial"/>
          <w:sz w:val="24"/>
          <w:szCs w:val="24"/>
        </w:rPr>
        <w:br/>
      </w:r>
      <w:r w:rsidRPr="00E17CF9">
        <w:rPr>
          <w:rFonts w:ascii="Arial" w:hAnsi="Arial" w:cs="Arial"/>
          <w:sz w:val="24"/>
          <w:szCs w:val="24"/>
        </w:rPr>
        <w:br/>
        <w:t>5</w:t>
      </w:r>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t>ws</w:t>
      </w:r>
      <w:proofErr w:type="spellEnd"/>
      <w:r w:rsidRPr="00E17CF9">
        <w:rPr>
          <w:rFonts w:ascii="Arial" w:hAnsi="Arial" w:cs="Arial"/>
          <w:sz w:val="24"/>
          <w:szCs w:val="24"/>
        </w:rPr>
        <w:br/>
      </w:r>
      <w:r w:rsidRPr="00E17CF9">
        <w:rPr>
          <w:rFonts w:ascii="Arial" w:hAnsi="Arial" w:cs="Arial"/>
          <w:sz w:val="24"/>
          <w:szCs w:val="24"/>
        </w:rPr>
        <w:br/>
        <w:t>6</w:t>
      </w:r>
      <w:r w:rsidRPr="00E17CF9">
        <w:rPr>
          <w:rFonts w:ascii="Arial" w:hAnsi="Arial" w:cs="Arial"/>
          <w:sz w:val="24"/>
          <w:szCs w:val="24"/>
        </w:rPr>
        <w:br/>
      </w:r>
      <w:r w:rsidRPr="00E17CF9">
        <w:rPr>
          <w:rFonts w:ascii="Arial" w:hAnsi="Arial" w:cs="Arial"/>
          <w:sz w:val="24"/>
          <w:szCs w:val="24"/>
        </w:rPr>
        <w:br/>
        <w:t>6</w:t>
      </w:r>
      <w:r w:rsidRPr="00E17CF9">
        <w:rPr>
          <w:rFonts w:ascii="Arial" w:hAnsi="Arial" w:cs="Arial"/>
          <w:sz w:val="24"/>
          <w:szCs w:val="24"/>
        </w:rPr>
        <w:br/>
      </w:r>
      <w:r w:rsidRPr="00E17CF9">
        <w:rPr>
          <w:rFonts w:ascii="Arial" w:hAnsi="Arial" w:cs="Arial"/>
          <w:sz w:val="24"/>
          <w:szCs w:val="24"/>
        </w:rPr>
        <w:br/>
        <w:t>292</w:t>
      </w:r>
      <w:r w:rsidRPr="00E17CF9">
        <w:rPr>
          <w:rFonts w:ascii="Arial" w:hAnsi="Arial" w:cs="Arial"/>
          <w:sz w:val="24"/>
          <w:szCs w:val="24"/>
        </w:rPr>
        <w:br/>
      </w:r>
      <w:r w:rsidRPr="00E17CF9">
        <w:rPr>
          <w:rFonts w:ascii="Arial" w:hAnsi="Arial" w:cs="Arial"/>
          <w:sz w:val="24"/>
          <w:szCs w:val="24"/>
        </w:rPr>
        <w:br/>
        <w:t>| .94</w:t>
      </w:r>
      <w:r w:rsidRPr="00E17CF9">
        <w:rPr>
          <w:rFonts w:ascii="Arial" w:hAnsi="Arial" w:cs="Arial"/>
          <w:sz w:val="24"/>
          <w:szCs w:val="24"/>
        </w:rPr>
        <w:br/>
      </w:r>
      <w:r w:rsidRPr="00E17CF9">
        <w:rPr>
          <w:rFonts w:ascii="Arial" w:hAnsi="Arial" w:cs="Arial"/>
          <w:sz w:val="24"/>
          <w:szCs w:val="24"/>
        </w:rPr>
        <w:br/>
        <w:t>6</w:t>
      </w:r>
      <w:r w:rsidRPr="00E17CF9">
        <w:rPr>
          <w:rFonts w:ascii="Arial" w:hAnsi="Arial" w:cs="Arial"/>
          <w:sz w:val="24"/>
          <w:szCs w:val="24"/>
        </w:rPr>
        <w:br/>
        <w:t>296</w:t>
      </w:r>
      <w:r w:rsidRPr="00E17CF9">
        <w:rPr>
          <w:rFonts w:ascii="Arial" w:hAnsi="Arial" w:cs="Arial"/>
          <w:sz w:val="24"/>
          <w:szCs w:val="24"/>
        </w:rPr>
        <w:br/>
      </w:r>
      <w:r w:rsidRPr="00E17CF9">
        <w:rPr>
          <w:rFonts w:ascii="Arial" w:hAnsi="Arial" w:cs="Arial"/>
          <w:sz w:val="24"/>
          <w:szCs w:val="24"/>
        </w:rPr>
        <w:br/>
        <w:t>298</w:t>
      </w:r>
      <w:r w:rsidRPr="00E17CF9">
        <w:rPr>
          <w:rFonts w:ascii="Arial" w:hAnsi="Arial" w:cs="Arial"/>
          <w:sz w:val="24"/>
          <w:szCs w:val="24"/>
        </w:rPr>
        <w:br/>
      </w:r>
      <w:r w:rsidRPr="00E17CF9">
        <w:rPr>
          <w:rFonts w:ascii="Arial" w:hAnsi="Arial" w:cs="Arial"/>
          <w:sz w:val="24"/>
          <w:szCs w:val="24"/>
        </w:rPr>
        <w:br/>
        <w:t>6</w:t>
      </w:r>
      <w:r w:rsidRPr="00E17CF9">
        <w:rPr>
          <w:rFonts w:ascii="Arial" w:hAnsi="Arial" w:cs="Arial"/>
          <w:sz w:val="24"/>
          <w:szCs w:val="24"/>
        </w:rPr>
        <w:br/>
      </w:r>
      <w:r w:rsidRPr="00E17CF9">
        <w:rPr>
          <w:rFonts w:ascii="Arial" w:hAnsi="Arial" w:cs="Arial"/>
          <w:sz w:val="24"/>
          <w:szCs w:val="24"/>
        </w:rPr>
        <w:br/>
        <w:t>(6</w:t>
      </w:r>
      <w:r w:rsidRPr="00E17CF9">
        <w:rPr>
          <w:rFonts w:ascii="Arial" w:hAnsi="Arial" w:cs="Arial"/>
          <w:sz w:val="24"/>
          <w:szCs w:val="24"/>
        </w:rPr>
        <w:br/>
      </w:r>
      <w:r w:rsidRPr="00E17CF9">
        <w:rPr>
          <w:rFonts w:ascii="Arial" w:hAnsi="Arial" w:cs="Arial"/>
          <w:sz w:val="24"/>
          <w:szCs w:val="24"/>
        </w:rPr>
        <w:lastRenderedPageBreak/>
        <w:br/>
        <w:t>1.04</w:t>
      </w:r>
      <w:r w:rsidRPr="00E17CF9">
        <w:rPr>
          <w:rFonts w:ascii="Arial" w:hAnsi="Arial" w:cs="Arial"/>
          <w:sz w:val="24"/>
          <w:szCs w:val="24"/>
        </w:rPr>
        <w:br/>
      </w:r>
      <w:r w:rsidRPr="00E17CF9">
        <w:rPr>
          <w:rFonts w:ascii="Arial" w:hAnsi="Arial" w:cs="Arial"/>
          <w:sz w:val="24"/>
          <w:szCs w:val="24"/>
        </w:rPr>
        <w:br/>
        <w:t>«88</w:t>
      </w:r>
      <w:r w:rsidRPr="00E17CF9">
        <w:rPr>
          <w:rFonts w:ascii="Arial" w:hAnsi="Arial" w:cs="Arial"/>
          <w:sz w:val="24"/>
          <w:szCs w:val="24"/>
        </w:rPr>
        <w:br/>
      </w:r>
      <w:r w:rsidRPr="00E17CF9">
        <w:rPr>
          <w:rFonts w:ascii="Arial" w:hAnsi="Arial" w:cs="Arial"/>
          <w:sz w:val="24"/>
          <w:szCs w:val="24"/>
        </w:rPr>
        <w:br/>
        <w:t>91</w:t>
      </w:r>
      <w:r w:rsidRPr="00E17CF9">
        <w:rPr>
          <w:rFonts w:ascii="Arial" w:hAnsi="Arial" w:cs="Arial"/>
          <w:sz w:val="24"/>
          <w:szCs w:val="24"/>
        </w:rPr>
        <w:br/>
      </w:r>
      <w:r w:rsidRPr="00E17CF9">
        <w:rPr>
          <w:rFonts w:ascii="Arial" w:hAnsi="Arial" w:cs="Arial"/>
          <w:sz w:val="24"/>
          <w:szCs w:val="24"/>
        </w:rPr>
        <w:br/>
        <w:t>095</w:t>
      </w:r>
      <w:r w:rsidRPr="00E17CF9">
        <w:rPr>
          <w:rFonts w:ascii="Arial" w:hAnsi="Arial" w:cs="Arial"/>
          <w:sz w:val="24"/>
          <w:szCs w:val="24"/>
        </w:rPr>
        <w:br/>
      </w:r>
      <w:r w:rsidRPr="00E17CF9">
        <w:rPr>
          <w:rFonts w:ascii="Arial" w:hAnsi="Arial" w:cs="Arial"/>
          <w:sz w:val="24"/>
          <w:szCs w:val="24"/>
        </w:rPr>
        <w:br/>
        <w:t>98</w:t>
      </w:r>
      <w:r w:rsidRPr="00E17CF9">
        <w:rPr>
          <w:rFonts w:ascii="Arial" w:hAnsi="Arial" w:cs="Arial"/>
          <w:sz w:val="24"/>
          <w:szCs w:val="24"/>
        </w:rPr>
        <w:br/>
      </w:r>
      <w:r w:rsidRPr="00E17CF9">
        <w:rPr>
          <w:rFonts w:ascii="Arial" w:hAnsi="Arial" w:cs="Arial"/>
          <w:sz w:val="24"/>
          <w:szCs w:val="24"/>
        </w:rPr>
        <w:br/>
        <w:t>16/1.1 [1,04</w:t>
      </w:r>
      <w:r w:rsidRPr="00E17CF9">
        <w:rPr>
          <w:rFonts w:ascii="Arial" w:hAnsi="Arial" w:cs="Arial"/>
          <w:sz w:val="24"/>
          <w:szCs w:val="24"/>
        </w:rPr>
        <w:br/>
      </w:r>
      <w:r w:rsidRPr="00E17CF9">
        <w:rPr>
          <w:rFonts w:ascii="Arial" w:hAnsi="Arial" w:cs="Arial"/>
          <w:sz w:val="24"/>
          <w:szCs w:val="24"/>
        </w:rPr>
        <w:br/>
        <w:t>292</w:t>
      </w:r>
      <w:r w:rsidRPr="00E17CF9">
        <w:rPr>
          <w:rFonts w:ascii="Arial" w:hAnsi="Arial" w:cs="Arial"/>
          <w:sz w:val="24"/>
          <w:szCs w:val="24"/>
        </w:rPr>
        <w:br/>
      </w:r>
      <w:r w:rsidRPr="00E17CF9">
        <w:rPr>
          <w:rFonts w:ascii="Arial" w:hAnsi="Arial" w:cs="Arial"/>
          <w:sz w:val="24"/>
          <w:szCs w:val="24"/>
        </w:rPr>
        <w:br/>
        <w:t>6</w:t>
      </w:r>
      <w:r w:rsidRPr="00E17CF9">
        <w:rPr>
          <w:rFonts w:ascii="Arial" w:hAnsi="Arial" w:cs="Arial"/>
          <w:sz w:val="24"/>
          <w:szCs w:val="24"/>
        </w:rPr>
        <w:br/>
      </w:r>
      <w:r w:rsidRPr="00E17CF9">
        <w:rPr>
          <w:rFonts w:ascii="Arial" w:hAnsi="Arial" w:cs="Arial"/>
          <w:sz w:val="24"/>
          <w:szCs w:val="24"/>
        </w:rPr>
        <w:br/>
        <w:t>95) 69</w:t>
      </w:r>
      <w:r w:rsidRPr="00E17CF9">
        <w:rPr>
          <w:rFonts w:ascii="Arial" w:hAnsi="Arial" w:cs="Arial"/>
          <w:sz w:val="24"/>
          <w:szCs w:val="24"/>
        </w:rPr>
        <w:br/>
      </w:r>
      <w:r w:rsidRPr="00E17CF9">
        <w:rPr>
          <w:rFonts w:ascii="Arial" w:hAnsi="Arial" w:cs="Arial"/>
          <w:sz w:val="24"/>
          <w:szCs w:val="24"/>
        </w:rPr>
        <w:br/>
        <w:t>6</w:t>
      </w:r>
      <w:r w:rsidRPr="00E17CF9">
        <w:rPr>
          <w:rFonts w:ascii="Arial" w:hAnsi="Arial" w:cs="Arial"/>
          <w:sz w:val="24"/>
          <w:szCs w:val="24"/>
        </w:rPr>
        <w:br/>
      </w:r>
      <w:r w:rsidRPr="00E17CF9">
        <w:rPr>
          <w:rFonts w:ascii="Arial" w:hAnsi="Arial" w:cs="Arial"/>
          <w:sz w:val="24"/>
          <w:szCs w:val="24"/>
        </w:rPr>
        <w:br/>
        <w:t>097</w:t>
      </w:r>
      <w:r w:rsidRPr="00E17CF9">
        <w:rPr>
          <w:rFonts w:ascii="Arial" w:hAnsi="Arial" w:cs="Arial"/>
          <w:sz w:val="24"/>
          <w:szCs w:val="24"/>
        </w:rPr>
        <w:br/>
      </w:r>
      <w:r w:rsidRPr="00E17CF9">
        <w:rPr>
          <w:rFonts w:ascii="Arial" w:hAnsi="Arial" w:cs="Arial"/>
          <w:sz w:val="24"/>
          <w:szCs w:val="24"/>
        </w:rPr>
        <w:br/>
        <w:t>6</w:t>
      </w:r>
      <w:r w:rsidRPr="00E17CF9">
        <w:rPr>
          <w:rFonts w:ascii="Arial" w:hAnsi="Arial" w:cs="Arial"/>
          <w:sz w:val="24"/>
          <w:szCs w:val="24"/>
        </w:rPr>
        <w:br/>
      </w:r>
      <w:r w:rsidRPr="00E17CF9">
        <w:rPr>
          <w:rFonts w:ascii="Arial" w:hAnsi="Arial" w:cs="Arial"/>
          <w:sz w:val="24"/>
          <w:szCs w:val="24"/>
        </w:rPr>
        <w:br/>
        <w:t>293</w:t>
      </w:r>
      <w:r w:rsidRPr="00E17CF9">
        <w:rPr>
          <w:rFonts w:ascii="Arial" w:hAnsi="Arial" w:cs="Arial"/>
          <w:sz w:val="24"/>
          <w:szCs w:val="24"/>
        </w:rPr>
        <w:br/>
      </w:r>
      <w:r w:rsidRPr="00E17CF9">
        <w:rPr>
          <w:rFonts w:ascii="Arial" w:hAnsi="Arial" w:cs="Arial"/>
          <w:sz w:val="24"/>
          <w:szCs w:val="24"/>
        </w:rPr>
        <w:br/>
        <w:t>+97</w:t>
      </w:r>
      <w:r w:rsidRPr="00E17CF9">
        <w:rPr>
          <w:rFonts w:ascii="Arial" w:hAnsi="Arial" w:cs="Arial"/>
          <w:sz w:val="24"/>
          <w:szCs w:val="24"/>
        </w:rPr>
        <w:br/>
      </w:r>
      <w:r w:rsidRPr="00E17CF9">
        <w:rPr>
          <w:rFonts w:ascii="Arial" w:hAnsi="Arial" w:cs="Arial"/>
          <w:sz w:val="24"/>
          <w:szCs w:val="24"/>
        </w:rPr>
        <w:br/>
        <w:t>1.16|}1.09}1.03</w:t>
      </w:r>
      <w:r w:rsidRPr="00E17CF9">
        <w:rPr>
          <w:rFonts w:ascii="Arial" w:hAnsi="Arial" w:cs="Arial"/>
          <w:sz w:val="24"/>
          <w:szCs w:val="24"/>
        </w:rPr>
        <w:br/>
      </w:r>
      <w:r w:rsidRPr="00E17CF9">
        <w:rPr>
          <w:rFonts w:ascii="Arial" w:hAnsi="Arial" w:cs="Arial"/>
          <w:sz w:val="24"/>
          <w:szCs w:val="24"/>
        </w:rPr>
        <w:br/>
        <w:t>5</w:t>
      </w:r>
      <w:r w:rsidRPr="00E17CF9">
        <w:rPr>
          <w:rFonts w:ascii="Arial" w:hAnsi="Arial" w:cs="Arial"/>
          <w:sz w:val="24"/>
          <w:szCs w:val="24"/>
        </w:rPr>
        <w:br/>
        <w:t xml:space="preserve">2 </w:t>
      </w:r>
      <w:proofErr w:type="spellStart"/>
      <w:r w:rsidRPr="00E17CF9">
        <w:rPr>
          <w:rFonts w:ascii="Arial" w:hAnsi="Arial" w:cs="Arial"/>
          <w:sz w:val="24"/>
          <w:szCs w:val="24"/>
        </w:rPr>
        <w:t>jl</w:t>
      </w:r>
      <w:proofErr w:type="spellEnd"/>
      <w:r w:rsidRPr="00E17CF9">
        <w:rPr>
          <w:rFonts w:ascii="Arial" w:hAnsi="Arial" w:cs="Arial"/>
          <w:sz w:val="24"/>
          <w:szCs w:val="24"/>
        </w:rPr>
        <w:br/>
      </w:r>
      <w:r w:rsidRPr="00E17CF9">
        <w:rPr>
          <w:rFonts w:ascii="Arial" w:hAnsi="Arial" w:cs="Arial"/>
          <w:sz w:val="24"/>
          <w:szCs w:val="24"/>
        </w:rPr>
        <w:br/>
        <w:t>98</w:t>
      </w:r>
      <w:r w:rsidRPr="00E17CF9">
        <w:rPr>
          <w:rFonts w:ascii="Arial" w:hAnsi="Arial" w:cs="Arial"/>
          <w:sz w:val="24"/>
          <w:szCs w:val="24"/>
        </w:rPr>
        <w:br/>
      </w:r>
      <w:r w:rsidRPr="00E17CF9">
        <w:rPr>
          <w:rFonts w:ascii="Arial" w:hAnsi="Arial" w:cs="Arial"/>
          <w:sz w:val="24"/>
          <w:szCs w:val="24"/>
        </w:rPr>
        <w:br/>
        <w:t>+</w:t>
      </w:r>
      <w:r w:rsidRPr="00E17CF9">
        <w:rPr>
          <w:rFonts w:ascii="Arial" w:hAnsi="Arial" w:cs="Arial"/>
          <w:sz w:val="24"/>
          <w:szCs w:val="24"/>
        </w:rPr>
        <w:br/>
      </w:r>
      <w:r w:rsidRPr="00E17CF9">
        <w:rPr>
          <w:rFonts w:ascii="Arial" w:hAnsi="Arial" w:cs="Arial"/>
          <w:sz w:val="24"/>
          <w:szCs w:val="24"/>
        </w:rPr>
        <w:br/>
        <w:t>1.</w:t>
      </w:r>
      <w:r w:rsidRPr="00E17CF9">
        <w:rPr>
          <w:rFonts w:ascii="Arial" w:hAnsi="Arial" w:cs="Arial"/>
          <w:sz w:val="24"/>
          <w:szCs w:val="24"/>
        </w:rPr>
        <w:br/>
        <w:t>6</w:t>
      </w:r>
      <w:r w:rsidRPr="00E17CF9">
        <w:rPr>
          <w:rFonts w:ascii="Arial" w:hAnsi="Arial" w:cs="Arial"/>
          <w:sz w:val="24"/>
          <w:szCs w:val="24"/>
        </w:rPr>
        <w:br/>
      </w:r>
      <w:r w:rsidRPr="00E17CF9">
        <w:rPr>
          <w:rFonts w:ascii="Arial" w:hAnsi="Arial" w:cs="Arial"/>
          <w:sz w:val="24"/>
          <w:szCs w:val="24"/>
        </w:rPr>
        <w:lastRenderedPageBreak/>
        <w:br/>
        <w:t>6 6</w:t>
      </w:r>
      <w:r w:rsidRPr="00E17CF9">
        <w:rPr>
          <w:rFonts w:ascii="Arial" w:hAnsi="Arial" w:cs="Arial"/>
          <w:sz w:val="24"/>
          <w:szCs w:val="24"/>
        </w:rPr>
        <w:br/>
        <w:t>1.08/1.02</w:t>
      </w:r>
      <w:r w:rsidRPr="00E17CF9">
        <w:rPr>
          <w:rFonts w:ascii="Arial" w:hAnsi="Arial" w:cs="Arial"/>
          <w:sz w:val="24"/>
          <w:szCs w:val="24"/>
        </w:rPr>
        <w:br/>
      </w:r>
      <w:r w:rsidRPr="00E17CF9">
        <w:rPr>
          <w:rFonts w:ascii="Arial" w:hAnsi="Arial" w:cs="Arial"/>
          <w:sz w:val="24"/>
          <w:szCs w:val="24"/>
        </w:rPr>
        <w:br/>
        <w:t>6</w:t>
      </w:r>
      <w:r w:rsidRPr="00E17CF9">
        <w:rPr>
          <w:rFonts w:ascii="Arial" w:hAnsi="Arial" w:cs="Arial"/>
          <w:sz w:val="24"/>
          <w:szCs w:val="24"/>
        </w:rPr>
        <w:br/>
      </w:r>
      <w:r w:rsidRPr="00E17CF9">
        <w:rPr>
          <w:rFonts w:ascii="Arial" w:hAnsi="Arial" w:cs="Arial"/>
          <w:sz w:val="24"/>
          <w:szCs w:val="24"/>
        </w:rPr>
        <w:br/>
        <w:t>1.07/1.</w:t>
      </w:r>
      <w:r w:rsidRPr="00E17CF9">
        <w:rPr>
          <w:rFonts w:ascii="Arial" w:hAnsi="Arial" w:cs="Arial"/>
          <w:sz w:val="24"/>
          <w:szCs w:val="24"/>
        </w:rPr>
        <w:br/>
      </w:r>
      <w:r w:rsidRPr="00E17CF9">
        <w:rPr>
          <w:rFonts w:ascii="Arial" w:hAnsi="Arial" w:cs="Arial"/>
          <w:sz w:val="24"/>
          <w:szCs w:val="24"/>
        </w:rPr>
        <w:br/>
        <w:t>1.16) 1.08] 1.02</w:t>
      </w:r>
      <w:r w:rsidRPr="00E17CF9">
        <w:rPr>
          <w:rFonts w:ascii="Arial" w:hAnsi="Arial" w:cs="Arial"/>
          <w:sz w:val="24"/>
          <w:szCs w:val="24"/>
        </w:rPr>
        <w:br/>
      </w:r>
      <w:r w:rsidRPr="00E17CF9">
        <w:rPr>
          <w:rFonts w:ascii="Arial" w:hAnsi="Arial" w:cs="Arial"/>
          <w:sz w:val="24"/>
          <w:szCs w:val="24"/>
        </w:rPr>
        <w:br/>
        <w:t>LL</w:t>
      </w:r>
      <w:r w:rsidRPr="00E17CF9">
        <w:rPr>
          <w:rFonts w:ascii="Arial" w:hAnsi="Arial" w:cs="Arial"/>
          <w:sz w:val="24"/>
          <w:szCs w:val="24"/>
        </w:rPr>
        <w:br/>
        <w:t>6</w:t>
      </w:r>
      <w:r w:rsidRPr="00E17CF9">
        <w:rPr>
          <w:rFonts w:ascii="Arial" w:hAnsi="Arial" w:cs="Arial"/>
          <w:sz w:val="24"/>
          <w:szCs w:val="24"/>
        </w:rPr>
        <w:br/>
      </w:r>
      <w:r w:rsidRPr="00E17CF9">
        <w:rPr>
          <w:rFonts w:ascii="Arial" w:hAnsi="Arial" w:cs="Arial"/>
          <w:sz w:val="24"/>
          <w:szCs w:val="24"/>
        </w:rPr>
        <w:br/>
        <w:t>202| .96| 29 85] .81</w:t>
      </w:r>
      <w:r w:rsidRPr="00E17CF9">
        <w:rPr>
          <w:rFonts w:ascii="Arial" w:hAnsi="Arial" w:cs="Arial"/>
          <w:sz w:val="24"/>
          <w:szCs w:val="24"/>
        </w:rPr>
        <w:br/>
        <w:t>6 6 +3 6 T</w:t>
      </w:r>
      <w:r w:rsidRPr="00E17CF9">
        <w:rPr>
          <w:rFonts w:ascii="Arial" w:hAnsi="Arial" w:cs="Arial"/>
          <w:sz w:val="24"/>
          <w:szCs w:val="24"/>
        </w:rPr>
        <w:br/>
      </w:r>
      <w:r w:rsidRPr="00E17CF9">
        <w:rPr>
          <w:rFonts w:ascii="Arial" w:hAnsi="Arial" w:cs="Arial"/>
          <w:sz w:val="24"/>
          <w:szCs w:val="24"/>
        </w:rPr>
        <w:br/>
        <w:t>1.05</w:t>
      </w:r>
      <w:r w:rsidRPr="00E17CF9">
        <w:rPr>
          <w:rFonts w:ascii="Arial" w:hAnsi="Arial" w:cs="Arial"/>
          <w:sz w:val="24"/>
          <w:szCs w:val="24"/>
        </w:rPr>
        <w:br/>
        <w:t>6</w:t>
      </w:r>
      <w:r w:rsidRPr="00E17CF9">
        <w:rPr>
          <w:rFonts w:ascii="Arial" w:hAnsi="Arial" w:cs="Arial"/>
          <w:sz w:val="24"/>
          <w:szCs w:val="24"/>
        </w:rPr>
        <w:br/>
      </w:r>
      <w:r w:rsidRPr="00E17CF9">
        <w:rPr>
          <w:rFonts w:ascii="Arial" w:hAnsi="Arial" w:cs="Arial"/>
          <w:sz w:val="24"/>
          <w:szCs w:val="24"/>
        </w:rPr>
        <w:br/>
        <w:t>6</w:t>
      </w:r>
      <w:r w:rsidRPr="00E17CF9">
        <w:rPr>
          <w:rFonts w:ascii="Arial" w:hAnsi="Arial" w:cs="Arial"/>
          <w:sz w:val="24"/>
          <w:szCs w:val="24"/>
        </w:rPr>
        <w:br/>
      </w:r>
      <w:r w:rsidRPr="00E17CF9">
        <w:rPr>
          <w:rFonts w:ascii="Arial" w:hAnsi="Arial" w:cs="Arial"/>
          <w:sz w:val="24"/>
          <w:szCs w:val="24"/>
        </w:rPr>
        <w:br/>
        <w:t>or}</w:t>
      </w:r>
      <w:r w:rsidRPr="00E17CF9">
        <w:rPr>
          <w:rFonts w:ascii="Arial" w:hAnsi="Arial" w:cs="Arial"/>
          <w:sz w:val="24"/>
          <w:szCs w:val="24"/>
        </w:rPr>
        <w:br/>
      </w:r>
      <w:r w:rsidRPr="00E17CF9">
        <w:rPr>
          <w:rFonts w:ascii="Arial" w:hAnsi="Arial" w:cs="Arial"/>
          <w:sz w:val="24"/>
          <w:szCs w:val="24"/>
        </w:rPr>
        <w:br/>
        <w:t>6</w:t>
      </w:r>
      <w:r w:rsidRPr="00E17CF9">
        <w:rPr>
          <w:rFonts w:ascii="Arial" w:hAnsi="Arial" w:cs="Arial"/>
          <w:sz w:val="24"/>
          <w:szCs w:val="24"/>
        </w:rPr>
        <w:br/>
      </w:r>
      <w:r w:rsidRPr="00E17CF9">
        <w:rPr>
          <w:rFonts w:ascii="Arial" w:hAnsi="Arial" w:cs="Arial"/>
          <w:sz w:val="24"/>
          <w:szCs w:val="24"/>
        </w:rPr>
        <w:br/>
        <w:t>2|1.05]1.</w:t>
      </w:r>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t>sl</w:t>
      </w:r>
      <w:proofErr w:type="spellEnd"/>
      <w:r w:rsidRPr="00E17CF9">
        <w:rPr>
          <w:rFonts w:ascii="Arial" w:hAnsi="Arial" w:cs="Arial"/>
          <w:sz w:val="24"/>
          <w:szCs w:val="24"/>
        </w:rPr>
        <w:br/>
      </w:r>
      <w:r w:rsidRPr="00E17CF9">
        <w:rPr>
          <w:rFonts w:ascii="Arial" w:hAnsi="Arial" w:cs="Arial"/>
          <w:sz w:val="24"/>
          <w:szCs w:val="24"/>
        </w:rPr>
        <w:br/>
        <w:t>1.1</w:t>
      </w:r>
      <w:r w:rsidRPr="00E17CF9">
        <w:rPr>
          <w:rFonts w:ascii="Arial" w:hAnsi="Arial" w:cs="Arial"/>
          <w:sz w:val="24"/>
          <w:szCs w:val="24"/>
        </w:rPr>
        <w:br/>
      </w:r>
      <w:r w:rsidRPr="00E17CF9">
        <w:rPr>
          <w:rFonts w:ascii="Arial" w:hAnsi="Arial" w:cs="Arial"/>
          <w:sz w:val="24"/>
          <w:szCs w:val="24"/>
        </w:rPr>
        <w:br/>
        <w:t>6</w:t>
      </w:r>
      <w:r w:rsidRPr="00E17CF9">
        <w:rPr>
          <w:rFonts w:ascii="Arial" w:hAnsi="Arial" w:cs="Arial"/>
          <w:sz w:val="24"/>
          <w:szCs w:val="24"/>
        </w:rPr>
        <w:br/>
      </w:r>
      <w:r w:rsidRPr="00E17CF9">
        <w:rPr>
          <w:rFonts w:ascii="Arial" w:hAnsi="Arial" w:cs="Arial"/>
          <w:sz w:val="24"/>
          <w:szCs w:val="24"/>
        </w:rPr>
        <w:br/>
        <w:t>-82}1.18}1.1</w:t>
      </w:r>
      <w:r w:rsidRPr="00E17CF9">
        <w:rPr>
          <w:rFonts w:ascii="Arial" w:hAnsi="Arial" w:cs="Arial"/>
          <w:sz w:val="24"/>
          <w:szCs w:val="24"/>
        </w:rPr>
        <w:br/>
      </w:r>
      <w:r w:rsidRPr="00E17CF9">
        <w:rPr>
          <w:rFonts w:ascii="Arial" w:hAnsi="Arial" w:cs="Arial"/>
          <w:sz w:val="24"/>
          <w:szCs w:val="24"/>
        </w:rPr>
        <w:br/>
        <w:t>283 ]1.2 |1.11)1.03</w:t>
      </w:r>
      <w:r w:rsidRPr="00E17CF9">
        <w:rPr>
          <w:rFonts w:ascii="Arial" w:hAnsi="Arial" w:cs="Arial"/>
          <w:sz w:val="24"/>
          <w:szCs w:val="24"/>
        </w:rPr>
        <w:br/>
      </w:r>
      <w:r w:rsidRPr="00E17CF9">
        <w:rPr>
          <w:rFonts w:ascii="Arial" w:hAnsi="Arial" w:cs="Arial"/>
          <w:sz w:val="24"/>
          <w:szCs w:val="24"/>
        </w:rPr>
        <w:br/>
        <w:t>8641.2 |1.1</w:t>
      </w:r>
      <w:r w:rsidRPr="00E17CF9">
        <w:rPr>
          <w:rFonts w:ascii="Arial" w:hAnsi="Arial" w:cs="Arial"/>
          <w:sz w:val="24"/>
          <w:szCs w:val="24"/>
        </w:rPr>
        <w:br/>
      </w:r>
      <w:r w:rsidRPr="00E17CF9">
        <w:rPr>
          <w:rFonts w:ascii="Arial" w:hAnsi="Arial" w:cs="Arial"/>
          <w:sz w:val="24"/>
          <w:szCs w:val="24"/>
        </w:rPr>
        <w:br/>
        <w:t>82/1.19]1.11/1.04</w:t>
      </w:r>
      <w:r w:rsidRPr="00E17CF9">
        <w:rPr>
          <w:rFonts w:ascii="Arial" w:hAnsi="Arial" w:cs="Arial"/>
          <w:sz w:val="24"/>
          <w:szCs w:val="24"/>
        </w:rPr>
        <w:br/>
      </w:r>
      <w:r w:rsidRPr="00E17CF9">
        <w:rPr>
          <w:rFonts w:ascii="Arial" w:hAnsi="Arial" w:cs="Arial"/>
          <w:sz w:val="24"/>
          <w:szCs w:val="24"/>
        </w:rPr>
        <w:lastRenderedPageBreak/>
        <w:br/>
        <w:t>89</w:t>
      </w:r>
      <w:r w:rsidRPr="00E17CF9">
        <w:rPr>
          <w:rFonts w:ascii="Arial" w:hAnsi="Arial" w:cs="Arial"/>
          <w:sz w:val="24"/>
          <w:szCs w:val="24"/>
        </w:rPr>
        <w:br/>
      </w:r>
      <w:r w:rsidRPr="00E17CF9">
        <w:rPr>
          <w:rFonts w:ascii="Arial" w:hAnsi="Arial" w:cs="Arial"/>
          <w:sz w:val="24"/>
          <w:szCs w:val="24"/>
        </w:rPr>
        <w:br/>
        <w:t>+</w:t>
      </w:r>
      <w:r w:rsidRPr="00E17CF9">
        <w:rPr>
          <w:rFonts w:ascii="Arial" w:hAnsi="Arial" w:cs="Arial"/>
          <w:sz w:val="24"/>
          <w:szCs w:val="24"/>
        </w:rPr>
        <w:br/>
      </w:r>
      <w:r w:rsidRPr="00E17CF9">
        <w:rPr>
          <w:rFonts w:ascii="Arial" w:hAnsi="Arial" w:cs="Arial"/>
          <w:sz w:val="24"/>
          <w:szCs w:val="24"/>
        </w:rPr>
        <w:br/>
        <w:t>8</w:t>
      </w:r>
      <w:r w:rsidRPr="00E17CF9">
        <w:rPr>
          <w:rFonts w:ascii="Arial" w:hAnsi="Arial" w:cs="Arial"/>
          <w:sz w:val="24"/>
          <w:szCs w:val="24"/>
        </w:rPr>
        <w:br/>
      </w:r>
      <w:r w:rsidRPr="00E17CF9">
        <w:rPr>
          <w:rFonts w:ascii="Arial" w:hAnsi="Arial" w:cs="Arial"/>
          <w:sz w:val="24"/>
          <w:szCs w:val="24"/>
        </w:rPr>
        <w:br/>
        <w:t>293</w:t>
      </w:r>
      <w:r w:rsidRPr="00E17CF9">
        <w:rPr>
          <w:rFonts w:ascii="Arial" w:hAnsi="Arial" w:cs="Arial"/>
          <w:sz w:val="24"/>
          <w:szCs w:val="24"/>
        </w:rPr>
        <w:br/>
      </w:r>
      <w:r w:rsidRPr="00E17CF9">
        <w:rPr>
          <w:rFonts w:ascii="Arial" w:hAnsi="Arial" w:cs="Arial"/>
          <w:sz w:val="24"/>
          <w:szCs w:val="24"/>
        </w:rPr>
        <w:br/>
        <w:t>282]1.19)1.12)1.05</w:t>
      </w:r>
      <w:r w:rsidRPr="00E17CF9">
        <w:rPr>
          <w:rFonts w:ascii="Arial" w:hAnsi="Arial" w:cs="Arial"/>
          <w:sz w:val="24"/>
          <w:szCs w:val="24"/>
        </w:rPr>
        <w:br/>
      </w:r>
      <w:r w:rsidRPr="00E17CF9">
        <w:rPr>
          <w:rFonts w:ascii="Arial" w:hAnsi="Arial" w:cs="Arial"/>
          <w:sz w:val="24"/>
          <w:szCs w:val="24"/>
        </w:rPr>
        <w:br/>
        <w:t>285/122</w:t>
      </w:r>
      <w:r w:rsidRPr="00E17CF9">
        <w:rPr>
          <w:rFonts w:ascii="Arial" w:hAnsi="Arial" w:cs="Arial"/>
          <w:sz w:val="24"/>
          <w:szCs w:val="24"/>
        </w:rPr>
        <w:br/>
      </w:r>
      <w:r w:rsidRPr="00E17CF9">
        <w:rPr>
          <w:rFonts w:ascii="Arial" w:hAnsi="Arial" w:cs="Arial"/>
          <w:sz w:val="24"/>
          <w:szCs w:val="24"/>
        </w:rPr>
        <w:br/>
        <w:t>299</w:t>
      </w:r>
      <w:r w:rsidRPr="00E17CF9">
        <w:rPr>
          <w:rFonts w:ascii="Arial" w:hAnsi="Arial" w:cs="Arial"/>
          <w:sz w:val="24"/>
          <w:szCs w:val="24"/>
        </w:rPr>
        <w:br/>
      </w:r>
      <w:r w:rsidRPr="00E17CF9">
        <w:rPr>
          <w:rFonts w:ascii="Arial" w:hAnsi="Arial" w:cs="Arial"/>
          <w:sz w:val="24"/>
          <w:szCs w:val="24"/>
        </w:rPr>
        <w:br/>
        <w:t>-88| .82/1.2 |1.12/1</w:t>
      </w:r>
      <w:r w:rsidRPr="00E17CF9">
        <w:rPr>
          <w:rFonts w:ascii="Arial" w:hAnsi="Arial" w:cs="Arial"/>
          <w:sz w:val="24"/>
          <w:szCs w:val="24"/>
        </w:rPr>
        <w:br/>
        <w:t>5</w:t>
      </w:r>
      <w:r w:rsidRPr="00E17CF9">
        <w:rPr>
          <w:rFonts w:ascii="Arial" w:hAnsi="Arial" w:cs="Arial"/>
          <w:sz w:val="24"/>
          <w:szCs w:val="24"/>
        </w:rPr>
        <w:br/>
      </w:r>
      <w:r w:rsidRPr="00E17CF9">
        <w:rPr>
          <w:rFonts w:ascii="Arial" w:hAnsi="Arial" w:cs="Arial"/>
          <w:sz w:val="24"/>
          <w:szCs w:val="24"/>
        </w:rPr>
        <w:br/>
        <w:t>6</w:t>
      </w:r>
      <w:r w:rsidRPr="00E17CF9">
        <w:rPr>
          <w:rFonts w:ascii="Arial" w:hAnsi="Arial" w:cs="Arial"/>
          <w:sz w:val="24"/>
          <w:szCs w:val="24"/>
        </w:rPr>
        <w:br/>
      </w:r>
      <w:r w:rsidRPr="00E17CF9">
        <w:rPr>
          <w:rFonts w:ascii="Arial" w:hAnsi="Arial" w:cs="Arial"/>
          <w:sz w:val="24"/>
          <w:szCs w:val="24"/>
        </w:rPr>
        <w:br/>
        <w:t>«9 | .84{1</w:t>
      </w:r>
      <w:r w:rsidRPr="00E17CF9">
        <w:rPr>
          <w:rFonts w:ascii="Arial" w:hAnsi="Arial" w:cs="Arial"/>
          <w:sz w:val="24"/>
          <w:szCs w:val="24"/>
        </w:rPr>
        <w:br/>
      </w:r>
      <w:r w:rsidRPr="00E17CF9">
        <w:rPr>
          <w:rFonts w:ascii="Arial" w:hAnsi="Arial" w:cs="Arial"/>
          <w:sz w:val="24"/>
          <w:szCs w:val="24"/>
        </w:rPr>
        <w:br/>
        <w:t>1.09;1</w:t>
      </w:r>
      <w:r w:rsidRPr="00E17CF9">
        <w:rPr>
          <w:rFonts w:ascii="Arial" w:hAnsi="Arial" w:cs="Arial"/>
          <w:sz w:val="24"/>
          <w:szCs w:val="24"/>
        </w:rPr>
        <w:br/>
      </w:r>
      <w:r w:rsidRPr="00E17CF9">
        <w:rPr>
          <w:rFonts w:ascii="Arial" w:hAnsi="Arial" w:cs="Arial"/>
          <w:sz w:val="24"/>
          <w:szCs w:val="24"/>
        </w:rPr>
        <w:br/>
        <w:t>6</w:t>
      </w:r>
      <w:r w:rsidRPr="00E17CF9">
        <w:rPr>
          <w:rFonts w:ascii="Arial" w:hAnsi="Arial" w:cs="Arial"/>
          <w:sz w:val="24"/>
          <w:szCs w:val="24"/>
        </w:rPr>
        <w:br/>
      </w:r>
      <w:r w:rsidRPr="00E17CF9">
        <w:rPr>
          <w:rFonts w:ascii="Arial" w:hAnsi="Arial" w:cs="Arial"/>
          <w:sz w:val="24"/>
          <w:szCs w:val="24"/>
        </w:rPr>
        <w:br/>
        <w:t>1.15;)1</w:t>
      </w:r>
      <w:r w:rsidRPr="00E17CF9">
        <w:rPr>
          <w:rFonts w:ascii="Arial" w:hAnsi="Arial" w:cs="Arial"/>
          <w:sz w:val="24"/>
          <w:szCs w:val="24"/>
        </w:rPr>
        <w:br/>
      </w:r>
      <w:r w:rsidRPr="00E17CF9">
        <w:rPr>
          <w:rFonts w:ascii="Arial" w:hAnsi="Arial" w:cs="Arial"/>
          <w:sz w:val="24"/>
          <w:szCs w:val="24"/>
        </w:rPr>
        <w:br/>
        <w:t>6</w:t>
      </w:r>
      <w:r w:rsidRPr="00E17CF9">
        <w:rPr>
          <w:rFonts w:ascii="Arial" w:hAnsi="Arial" w:cs="Arial"/>
          <w:sz w:val="24"/>
          <w:szCs w:val="24"/>
        </w:rPr>
        <w:br/>
      </w:r>
      <w:r w:rsidRPr="00E17CF9">
        <w:rPr>
          <w:rFonts w:ascii="Arial" w:hAnsi="Arial" w:cs="Arial"/>
          <w:sz w:val="24"/>
          <w:szCs w:val="24"/>
        </w:rPr>
        <w:br/>
        <w:t>218}1.1 {1.03</w:t>
      </w:r>
      <w:r w:rsidRPr="00E17CF9">
        <w:rPr>
          <w:rFonts w:ascii="Arial" w:hAnsi="Arial" w:cs="Arial"/>
          <w:sz w:val="24"/>
          <w:szCs w:val="24"/>
        </w:rPr>
        <w:br/>
      </w:r>
      <w:r w:rsidRPr="00E17CF9">
        <w:rPr>
          <w:rFonts w:ascii="Arial" w:hAnsi="Arial" w:cs="Arial"/>
          <w:sz w:val="24"/>
          <w:szCs w:val="24"/>
        </w:rPr>
        <w:br/>
        <w:t>6</w:t>
      </w:r>
      <w:r w:rsidRPr="00E17CF9">
        <w:rPr>
          <w:rFonts w:ascii="Arial" w:hAnsi="Arial" w:cs="Arial"/>
          <w:sz w:val="24"/>
          <w:szCs w:val="24"/>
        </w:rPr>
        <w:br/>
      </w:r>
      <w:r w:rsidRPr="00E17CF9">
        <w:rPr>
          <w:rFonts w:ascii="Arial" w:hAnsi="Arial" w:cs="Arial"/>
          <w:sz w:val="24"/>
          <w:szCs w:val="24"/>
        </w:rPr>
        <w:br/>
        <w:t>87 j1.2</w:t>
      </w:r>
      <w:r w:rsidRPr="00E17CF9">
        <w:rPr>
          <w:rFonts w:ascii="Arial" w:hAnsi="Arial" w:cs="Arial"/>
          <w:sz w:val="24"/>
          <w:szCs w:val="24"/>
        </w:rPr>
        <w:br/>
      </w:r>
      <w:r w:rsidRPr="00E17CF9">
        <w:rPr>
          <w:rFonts w:ascii="Arial" w:hAnsi="Arial" w:cs="Arial"/>
          <w:sz w:val="24"/>
          <w:szCs w:val="24"/>
        </w:rPr>
        <w:br/>
        <w:t>2H</w:t>
      </w:r>
      <w:r w:rsidRPr="00E17CF9">
        <w:rPr>
          <w:rFonts w:ascii="Arial" w:hAnsi="Arial" w:cs="Arial"/>
          <w:sz w:val="24"/>
          <w:szCs w:val="24"/>
        </w:rPr>
        <w:br/>
      </w:r>
      <w:r w:rsidRPr="00E17CF9">
        <w:rPr>
          <w:rFonts w:ascii="Arial" w:hAnsi="Arial" w:cs="Arial"/>
          <w:sz w:val="24"/>
          <w:szCs w:val="24"/>
        </w:rPr>
        <w:br/>
        <w:t>89</w:t>
      </w:r>
      <w:r w:rsidRPr="00E17CF9">
        <w:rPr>
          <w:rFonts w:ascii="Arial" w:hAnsi="Arial" w:cs="Arial"/>
          <w:sz w:val="24"/>
          <w:szCs w:val="24"/>
        </w:rPr>
        <w:br/>
      </w:r>
      <w:r w:rsidRPr="00E17CF9">
        <w:rPr>
          <w:rFonts w:ascii="Arial" w:hAnsi="Arial" w:cs="Arial"/>
          <w:sz w:val="24"/>
          <w:szCs w:val="24"/>
        </w:rPr>
        <w:br/>
      </w:r>
      <w:r w:rsidRPr="00E17CF9">
        <w:rPr>
          <w:rFonts w:ascii="Arial" w:hAnsi="Arial" w:cs="Arial"/>
          <w:sz w:val="24"/>
          <w:szCs w:val="24"/>
        </w:rPr>
        <w:lastRenderedPageBreak/>
        <w:t>»84/1.2</w:t>
      </w:r>
      <w:r w:rsidRPr="00E17CF9">
        <w:rPr>
          <w:rFonts w:ascii="Arial" w:hAnsi="Arial" w:cs="Arial"/>
          <w:sz w:val="24"/>
          <w:szCs w:val="24"/>
        </w:rPr>
        <w:br/>
      </w:r>
      <w:r w:rsidRPr="00E17CF9">
        <w:rPr>
          <w:rFonts w:ascii="Arial" w:hAnsi="Arial" w:cs="Arial"/>
          <w:sz w:val="24"/>
          <w:szCs w:val="24"/>
        </w:rPr>
        <w:br/>
        <w:t>092</w:t>
      </w:r>
      <w:r w:rsidRPr="00E17CF9">
        <w:rPr>
          <w:rFonts w:ascii="Arial" w:hAnsi="Arial" w:cs="Arial"/>
          <w:sz w:val="24"/>
          <w:szCs w:val="24"/>
        </w:rPr>
        <w:br/>
      </w:r>
      <w:r w:rsidRPr="00E17CF9">
        <w:rPr>
          <w:rFonts w:ascii="Arial" w:hAnsi="Arial" w:cs="Arial"/>
          <w:sz w:val="24"/>
          <w:szCs w:val="24"/>
        </w:rPr>
        <w:br/>
        <w:t>6</w:t>
      </w:r>
      <w:r w:rsidRPr="00E17CF9">
        <w:rPr>
          <w:rFonts w:ascii="Arial" w:hAnsi="Arial" w:cs="Arial"/>
          <w:sz w:val="24"/>
          <w:szCs w:val="24"/>
        </w:rPr>
        <w:br/>
        <w:t>-86/1.2 {1.1</w:t>
      </w:r>
      <w:r w:rsidRPr="00E17CF9">
        <w:rPr>
          <w:rFonts w:ascii="Arial" w:hAnsi="Arial" w:cs="Arial"/>
          <w:sz w:val="24"/>
          <w:szCs w:val="24"/>
        </w:rPr>
        <w:br/>
      </w:r>
      <w:r w:rsidRPr="00E17CF9">
        <w:rPr>
          <w:rFonts w:ascii="Arial" w:hAnsi="Arial" w:cs="Arial"/>
          <w:sz w:val="24"/>
          <w:szCs w:val="24"/>
        </w:rPr>
        <w:br/>
        <w:t>294</w:t>
      </w:r>
      <w:r w:rsidRPr="00E17CF9">
        <w:rPr>
          <w:rFonts w:ascii="Arial" w:hAnsi="Arial" w:cs="Arial"/>
          <w:sz w:val="24"/>
          <w:szCs w:val="24"/>
        </w:rPr>
        <w:br/>
      </w:r>
      <w:r w:rsidRPr="00E17CF9">
        <w:rPr>
          <w:rFonts w:ascii="Arial" w:hAnsi="Arial" w:cs="Arial"/>
          <w:sz w:val="24"/>
          <w:szCs w:val="24"/>
        </w:rPr>
        <w:br/>
        <w:t>291</w:t>
      </w:r>
      <w:r w:rsidRPr="00E17CF9">
        <w:rPr>
          <w:rFonts w:ascii="Arial" w:hAnsi="Arial" w:cs="Arial"/>
          <w:sz w:val="24"/>
          <w:szCs w:val="24"/>
        </w:rPr>
        <w:br/>
      </w:r>
      <w:r w:rsidRPr="00E17CF9">
        <w:rPr>
          <w:rFonts w:ascii="Arial" w:hAnsi="Arial" w:cs="Arial"/>
          <w:sz w:val="24"/>
          <w:szCs w:val="24"/>
        </w:rPr>
        <w:br/>
        <w:t>294</w:t>
      </w:r>
      <w:r w:rsidRPr="00E17CF9">
        <w:rPr>
          <w:rFonts w:ascii="Arial" w:hAnsi="Arial" w:cs="Arial"/>
          <w:sz w:val="24"/>
          <w:szCs w:val="24"/>
        </w:rPr>
        <w:br/>
      </w:r>
      <w:r w:rsidRPr="00E17CF9">
        <w:rPr>
          <w:rFonts w:ascii="Arial" w:hAnsi="Arial" w:cs="Arial"/>
          <w:sz w:val="24"/>
          <w:szCs w:val="24"/>
        </w:rPr>
        <w:br/>
        <w:t>297</w:t>
      </w:r>
      <w:r w:rsidRPr="00E17CF9">
        <w:rPr>
          <w:rFonts w:ascii="Arial" w:hAnsi="Arial" w:cs="Arial"/>
          <w:sz w:val="24"/>
          <w:szCs w:val="24"/>
        </w:rPr>
        <w:br/>
      </w:r>
      <w:r w:rsidRPr="00E17CF9">
        <w:rPr>
          <w:rFonts w:ascii="Arial" w:hAnsi="Arial" w:cs="Arial"/>
          <w:sz w:val="24"/>
          <w:szCs w:val="24"/>
        </w:rPr>
        <w:br/>
        <w:t>6</w:t>
      </w:r>
      <w:r w:rsidRPr="00E17CF9">
        <w:rPr>
          <w:rFonts w:ascii="Arial" w:hAnsi="Arial" w:cs="Arial"/>
          <w:sz w:val="24"/>
          <w:szCs w:val="24"/>
        </w:rPr>
        <w:br/>
      </w:r>
      <w:r w:rsidRPr="00E17CF9">
        <w:rPr>
          <w:rFonts w:ascii="Arial" w:hAnsi="Arial" w:cs="Arial"/>
          <w:sz w:val="24"/>
          <w:szCs w:val="24"/>
        </w:rPr>
        <w:br/>
        <w:t>1.</w:t>
      </w:r>
      <w:r w:rsidRPr="00E17CF9">
        <w:rPr>
          <w:rFonts w:ascii="Arial" w:hAnsi="Arial" w:cs="Arial"/>
          <w:sz w:val="24"/>
          <w:szCs w:val="24"/>
        </w:rPr>
        <w:br/>
      </w:r>
      <w:r w:rsidRPr="00E17CF9">
        <w:rPr>
          <w:rFonts w:ascii="Arial" w:hAnsi="Arial" w:cs="Arial"/>
          <w:sz w:val="24"/>
          <w:szCs w:val="24"/>
        </w:rPr>
        <w:br/>
        <w:t>1.08</w:t>
      </w:r>
      <w:r w:rsidRPr="00E17CF9">
        <w:rPr>
          <w:rFonts w:ascii="Arial" w:hAnsi="Arial" w:cs="Arial"/>
          <w:sz w:val="24"/>
          <w:szCs w:val="24"/>
        </w:rPr>
        <w:br/>
      </w:r>
      <w:r w:rsidRPr="00E17CF9">
        <w:rPr>
          <w:rFonts w:ascii="Arial" w:hAnsi="Arial" w:cs="Arial"/>
          <w:sz w:val="24"/>
          <w:szCs w:val="24"/>
        </w:rPr>
        <w:br/>
        <w:t>1.1 41.02</w:t>
      </w:r>
      <w:r w:rsidRPr="00E17CF9">
        <w:rPr>
          <w:rFonts w:ascii="Arial" w:hAnsi="Arial" w:cs="Arial"/>
          <w:sz w:val="24"/>
          <w:szCs w:val="24"/>
        </w:rPr>
        <w:br/>
      </w:r>
      <w:r w:rsidRPr="00E17CF9">
        <w:rPr>
          <w:rFonts w:ascii="Arial" w:hAnsi="Arial" w:cs="Arial"/>
          <w:sz w:val="24"/>
          <w:szCs w:val="24"/>
        </w:rPr>
        <w:br/>
        <w:t>,{—</w:t>
      </w:r>
      <w:r w:rsidRPr="00E17CF9">
        <w:rPr>
          <w:rFonts w:ascii="Arial" w:hAnsi="Arial" w:cs="Arial"/>
          <w:sz w:val="24"/>
          <w:szCs w:val="24"/>
        </w:rPr>
        <w:br/>
      </w:r>
      <w:r w:rsidRPr="00E17CF9">
        <w:rPr>
          <w:rFonts w:ascii="Arial" w:hAnsi="Arial" w:cs="Arial"/>
          <w:sz w:val="24"/>
          <w:szCs w:val="24"/>
        </w:rPr>
        <w:br/>
        <w:t>291} .85 11.18</w:t>
      </w:r>
      <w:r w:rsidRPr="00E17CF9">
        <w:rPr>
          <w:rFonts w:ascii="Arial" w:hAnsi="Arial" w:cs="Arial"/>
          <w:sz w:val="24"/>
          <w:szCs w:val="24"/>
        </w:rPr>
        <w:br/>
      </w:r>
      <w:r w:rsidRPr="00E17CF9">
        <w:rPr>
          <w:rFonts w:ascii="Arial" w:hAnsi="Arial" w:cs="Arial"/>
          <w:sz w:val="24"/>
          <w:szCs w:val="24"/>
        </w:rPr>
        <w:br/>
        <w:t>295</w:t>
      </w:r>
      <w:r w:rsidRPr="00E17CF9">
        <w:rPr>
          <w:rFonts w:ascii="Arial" w:hAnsi="Arial" w:cs="Arial"/>
          <w:sz w:val="24"/>
          <w:szCs w:val="24"/>
        </w:rPr>
        <w:br/>
      </w:r>
      <w:r w:rsidRPr="00E17CF9">
        <w:rPr>
          <w:rFonts w:ascii="Arial" w:hAnsi="Arial" w:cs="Arial"/>
          <w:sz w:val="24"/>
          <w:szCs w:val="24"/>
        </w:rPr>
        <w:br/>
        <w:t>1.</w:t>
      </w:r>
      <w:r w:rsidRPr="00E17CF9">
        <w:rPr>
          <w:rFonts w:ascii="Arial" w:hAnsi="Arial" w:cs="Arial"/>
          <w:sz w:val="24"/>
          <w:szCs w:val="24"/>
        </w:rPr>
        <w:br/>
      </w:r>
      <w:r w:rsidRPr="00E17CF9">
        <w:rPr>
          <w:rFonts w:ascii="Arial" w:hAnsi="Arial" w:cs="Arial"/>
          <w:sz w:val="24"/>
          <w:szCs w:val="24"/>
        </w:rPr>
        <w:br/>
        <w:t>-82/1.18}1.1 |1.04</w:t>
      </w:r>
      <w:r w:rsidRPr="00E17CF9">
        <w:rPr>
          <w:rFonts w:ascii="Arial" w:hAnsi="Arial" w:cs="Arial"/>
          <w:sz w:val="24"/>
          <w:szCs w:val="24"/>
        </w:rPr>
        <w:br/>
      </w:r>
      <w:r w:rsidRPr="00E17CF9">
        <w:rPr>
          <w:rFonts w:ascii="Arial" w:hAnsi="Arial" w:cs="Arial"/>
          <w:sz w:val="24"/>
          <w:szCs w:val="24"/>
        </w:rPr>
        <w:br/>
        <w:t>84)1.2 |1.13}1.06]1.</w:t>
      </w:r>
      <w:r w:rsidRPr="00E17CF9">
        <w:rPr>
          <w:rFonts w:ascii="Arial" w:hAnsi="Arial" w:cs="Arial"/>
          <w:sz w:val="24"/>
          <w:szCs w:val="24"/>
        </w:rPr>
        <w:br/>
      </w:r>
      <w:r w:rsidRPr="00E17CF9">
        <w:rPr>
          <w:rFonts w:ascii="Arial" w:hAnsi="Arial" w:cs="Arial"/>
          <w:sz w:val="24"/>
          <w:szCs w:val="24"/>
        </w:rPr>
        <w:br/>
        <w:t>286/1.2 |1.15) 1.08/1.02</w:t>
      </w:r>
      <w:r w:rsidRPr="00E17CF9">
        <w:rPr>
          <w:rFonts w:ascii="Arial" w:hAnsi="Arial" w:cs="Arial"/>
          <w:sz w:val="24"/>
          <w:szCs w:val="24"/>
        </w:rPr>
        <w:br/>
      </w:r>
      <w:r w:rsidRPr="00E17CF9">
        <w:rPr>
          <w:rFonts w:ascii="Arial" w:hAnsi="Arial" w:cs="Arial"/>
          <w:sz w:val="24"/>
          <w:szCs w:val="24"/>
        </w:rPr>
        <w:br/>
        <w:t>87</w:t>
      </w:r>
      <w:r w:rsidRPr="00E17CF9">
        <w:rPr>
          <w:rFonts w:ascii="Arial" w:hAnsi="Arial" w:cs="Arial"/>
          <w:sz w:val="24"/>
          <w:szCs w:val="24"/>
        </w:rPr>
        <w:br/>
      </w:r>
      <w:r w:rsidRPr="00E17CF9">
        <w:rPr>
          <w:rFonts w:ascii="Arial" w:hAnsi="Arial" w:cs="Arial"/>
          <w:sz w:val="24"/>
          <w:szCs w:val="24"/>
        </w:rPr>
        <w:br/>
        <w:t>1.07</w:t>
      </w:r>
      <w:r w:rsidRPr="00E17CF9">
        <w:rPr>
          <w:rFonts w:ascii="Arial" w:hAnsi="Arial" w:cs="Arial"/>
          <w:sz w:val="24"/>
          <w:szCs w:val="24"/>
        </w:rPr>
        <w:br/>
      </w:r>
      <w:r w:rsidRPr="00E17CF9">
        <w:rPr>
          <w:rFonts w:ascii="Arial" w:hAnsi="Arial" w:cs="Arial"/>
          <w:sz w:val="24"/>
          <w:szCs w:val="24"/>
        </w:rPr>
        <w:lastRenderedPageBreak/>
        <w:br/>
        <w:t>1.1</w:t>
      </w:r>
      <w:r w:rsidRPr="00E17CF9">
        <w:rPr>
          <w:rFonts w:ascii="Arial" w:hAnsi="Arial" w:cs="Arial"/>
          <w:sz w:val="24"/>
          <w:szCs w:val="24"/>
        </w:rPr>
        <w:br/>
      </w:r>
      <w:r w:rsidRPr="00E17CF9">
        <w:rPr>
          <w:rFonts w:ascii="Arial" w:hAnsi="Arial" w:cs="Arial"/>
          <w:sz w:val="24"/>
          <w:szCs w:val="24"/>
        </w:rPr>
        <w:br/>
        <w:t>-82/1.15/1.05</w:t>
      </w:r>
      <w:r w:rsidRPr="00E17CF9">
        <w:rPr>
          <w:rFonts w:ascii="Arial" w:hAnsi="Arial" w:cs="Arial"/>
          <w:sz w:val="24"/>
          <w:szCs w:val="24"/>
        </w:rPr>
        <w:br/>
      </w:r>
      <w:r w:rsidRPr="00E17CF9">
        <w:rPr>
          <w:rFonts w:ascii="Arial" w:hAnsi="Arial" w:cs="Arial"/>
          <w:sz w:val="24"/>
          <w:szCs w:val="24"/>
        </w:rPr>
        <w:br/>
        <w:t>1.1</w:t>
      </w:r>
      <w:r w:rsidRPr="00E17CF9">
        <w:rPr>
          <w:rFonts w:ascii="Arial" w:hAnsi="Arial" w:cs="Arial"/>
          <w:sz w:val="24"/>
          <w:szCs w:val="24"/>
        </w:rPr>
        <w:br/>
        <w:t>7</w:t>
      </w:r>
      <w:r w:rsidRPr="00E17CF9">
        <w:rPr>
          <w:rFonts w:ascii="Arial" w:hAnsi="Arial" w:cs="Arial"/>
          <w:sz w:val="24"/>
          <w:szCs w:val="24"/>
        </w:rPr>
        <w:br/>
      </w:r>
      <w:r w:rsidRPr="00E17CF9">
        <w:rPr>
          <w:rFonts w:ascii="Arial" w:hAnsi="Arial" w:cs="Arial"/>
          <w:sz w:val="24"/>
          <w:szCs w:val="24"/>
        </w:rPr>
        <w:br/>
        <w:t>7</w:t>
      </w:r>
      <w:r w:rsidRPr="00E17CF9">
        <w:rPr>
          <w:rFonts w:ascii="Arial" w:hAnsi="Arial" w:cs="Arial"/>
          <w:sz w:val="24"/>
          <w:szCs w:val="24"/>
        </w:rPr>
        <w:br/>
        <w:t>1.12/1.02</w:t>
      </w:r>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t>aG</w:t>
      </w:r>
      <w:proofErr w:type="spellEnd"/>
      <w:r w:rsidRPr="00E17CF9">
        <w:rPr>
          <w:rFonts w:ascii="Arial" w:hAnsi="Arial" w:cs="Arial"/>
          <w:sz w:val="24"/>
          <w:szCs w:val="24"/>
        </w:rPr>
        <w:br/>
      </w:r>
      <w:r w:rsidRPr="00E17CF9">
        <w:rPr>
          <w:rFonts w:ascii="Arial" w:hAnsi="Arial" w:cs="Arial"/>
          <w:sz w:val="24"/>
          <w:szCs w:val="24"/>
        </w:rPr>
        <w:br/>
        <w:t>6</w:t>
      </w:r>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t>jie</w:t>
      </w:r>
      <w:proofErr w:type="spellEnd"/>
      <w:r w:rsidRPr="00E17CF9">
        <w:rPr>
          <w:rFonts w:ascii="Arial" w:hAnsi="Arial" w:cs="Arial"/>
          <w:sz w:val="24"/>
          <w:szCs w:val="24"/>
        </w:rPr>
        <w:br/>
        <w:t>7</w:t>
      </w:r>
      <w:r w:rsidRPr="00E17CF9">
        <w:rPr>
          <w:rFonts w:ascii="Arial" w:hAnsi="Arial" w:cs="Arial"/>
          <w:sz w:val="24"/>
          <w:szCs w:val="24"/>
        </w:rPr>
        <w:br/>
      </w:r>
      <w:r w:rsidRPr="00E17CF9">
        <w:rPr>
          <w:rFonts w:ascii="Arial" w:hAnsi="Arial" w:cs="Arial"/>
          <w:sz w:val="24"/>
          <w:szCs w:val="24"/>
        </w:rPr>
        <w:br/>
        <w:t>+86 {1.19</w:t>
      </w:r>
      <w:r w:rsidRPr="00E17CF9">
        <w:rPr>
          <w:rFonts w:ascii="Arial" w:hAnsi="Arial" w:cs="Arial"/>
          <w:sz w:val="24"/>
          <w:szCs w:val="24"/>
        </w:rPr>
        <w:br/>
      </w:r>
      <w:r w:rsidRPr="00E17CF9">
        <w:rPr>
          <w:rFonts w:ascii="Arial" w:hAnsi="Arial" w:cs="Arial"/>
          <w:sz w:val="24"/>
          <w:szCs w:val="24"/>
        </w:rPr>
        <w:br/>
        <w:t>891.2</w:t>
      </w:r>
      <w:r w:rsidRPr="00E17CF9">
        <w:rPr>
          <w:rFonts w:ascii="Arial" w:hAnsi="Arial" w:cs="Arial"/>
          <w:sz w:val="24"/>
          <w:szCs w:val="24"/>
        </w:rPr>
        <w:br/>
      </w:r>
      <w:r w:rsidRPr="00E17CF9">
        <w:rPr>
          <w:rFonts w:ascii="Arial" w:hAnsi="Arial" w:cs="Arial"/>
          <w:sz w:val="24"/>
          <w:szCs w:val="24"/>
        </w:rPr>
        <w:br/>
        <w:t>292</w:t>
      </w:r>
      <w:r w:rsidRPr="00E17CF9">
        <w:rPr>
          <w:rFonts w:ascii="Arial" w:hAnsi="Arial" w:cs="Arial"/>
          <w:sz w:val="24"/>
          <w:szCs w:val="24"/>
        </w:rPr>
        <w:br/>
      </w:r>
      <w:r w:rsidRPr="00E17CF9">
        <w:rPr>
          <w:rFonts w:ascii="Arial" w:hAnsi="Arial" w:cs="Arial"/>
          <w:sz w:val="24"/>
          <w:szCs w:val="24"/>
        </w:rPr>
        <w:br/>
        <w:t>297</w:t>
      </w:r>
      <w:r w:rsidRPr="00E17CF9">
        <w:rPr>
          <w:rFonts w:ascii="Arial" w:hAnsi="Arial" w:cs="Arial"/>
          <w:sz w:val="24"/>
          <w:szCs w:val="24"/>
        </w:rPr>
        <w:br/>
      </w:r>
      <w:r w:rsidRPr="00E17CF9">
        <w:rPr>
          <w:rFonts w:ascii="Arial" w:hAnsi="Arial" w:cs="Arial"/>
          <w:sz w:val="24"/>
          <w:szCs w:val="24"/>
        </w:rPr>
        <w:br/>
        <w:t>7</w:t>
      </w:r>
      <w:r w:rsidRPr="00E17CF9">
        <w:rPr>
          <w:rFonts w:ascii="Arial" w:hAnsi="Arial" w:cs="Arial"/>
          <w:sz w:val="24"/>
          <w:szCs w:val="24"/>
        </w:rPr>
        <w:br/>
      </w:r>
      <w:r w:rsidRPr="00E17CF9">
        <w:rPr>
          <w:rFonts w:ascii="Arial" w:hAnsi="Arial" w:cs="Arial"/>
          <w:sz w:val="24"/>
          <w:szCs w:val="24"/>
        </w:rPr>
        <w:br/>
        <w:t>7</w:t>
      </w:r>
      <w:r w:rsidRPr="00E17CF9">
        <w:rPr>
          <w:rFonts w:ascii="Arial" w:hAnsi="Arial" w:cs="Arial"/>
          <w:sz w:val="24"/>
          <w:szCs w:val="24"/>
        </w:rPr>
        <w:br/>
      </w:r>
      <w:r w:rsidRPr="00E17CF9">
        <w:rPr>
          <w:rFonts w:ascii="Arial" w:hAnsi="Arial" w:cs="Arial"/>
          <w:sz w:val="24"/>
          <w:szCs w:val="24"/>
        </w:rPr>
        <w:br/>
        <w:t>|</w:t>
      </w:r>
      <w:r w:rsidRPr="00E17CF9">
        <w:rPr>
          <w:rFonts w:ascii="Arial" w:hAnsi="Arial" w:cs="Arial"/>
          <w:sz w:val="24"/>
          <w:szCs w:val="24"/>
        </w:rPr>
        <w:br/>
      </w:r>
      <w:r w:rsidRPr="00E17CF9">
        <w:rPr>
          <w:rFonts w:ascii="Arial" w:hAnsi="Arial" w:cs="Arial"/>
          <w:sz w:val="24"/>
          <w:szCs w:val="24"/>
        </w:rPr>
        <w:br/>
        <w:t>282 /1.15}1.04</w:t>
      </w:r>
      <w:r w:rsidRPr="00E17CF9">
        <w:rPr>
          <w:rFonts w:ascii="Arial" w:hAnsi="Arial" w:cs="Arial"/>
          <w:sz w:val="24"/>
          <w:szCs w:val="24"/>
        </w:rPr>
        <w:br/>
      </w:r>
      <w:r w:rsidRPr="00E17CF9">
        <w:rPr>
          <w:rFonts w:ascii="Arial" w:hAnsi="Arial" w:cs="Arial"/>
          <w:sz w:val="24"/>
          <w:szCs w:val="24"/>
        </w:rPr>
        <w:br/>
        <w:t>8</w:t>
      </w:r>
      <w:r w:rsidRPr="00E17CF9">
        <w:rPr>
          <w:rFonts w:ascii="Arial" w:hAnsi="Arial" w:cs="Arial"/>
          <w:sz w:val="24"/>
          <w:szCs w:val="24"/>
        </w:rPr>
        <w:br/>
      </w:r>
      <w:r w:rsidRPr="00E17CF9">
        <w:rPr>
          <w:rFonts w:ascii="Arial" w:hAnsi="Arial" w:cs="Arial"/>
          <w:sz w:val="24"/>
          <w:szCs w:val="24"/>
        </w:rPr>
        <w:br/>
        <w:t>4?</w:t>
      </w:r>
      <w:r w:rsidRPr="00E17CF9">
        <w:rPr>
          <w:rFonts w:ascii="Arial" w:hAnsi="Arial" w:cs="Arial"/>
          <w:sz w:val="24"/>
          <w:szCs w:val="24"/>
        </w:rPr>
        <w:br/>
        <w:t>7</w:t>
      </w:r>
      <w:r w:rsidRPr="00E17CF9">
        <w:rPr>
          <w:rFonts w:ascii="Arial" w:hAnsi="Arial" w:cs="Arial"/>
          <w:sz w:val="24"/>
          <w:szCs w:val="24"/>
        </w:rPr>
        <w:br/>
      </w:r>
      <w:r w:rsidRPr="00E17CF9">
        <w:rPr>
          <w:rFonts w:ascii="Arial" w:hAnsi="Arial" w:cs="Arial"/>
          <w:sz w:val="24"/>
          <w:szCs w:val="24"/>
        </w:rPr>
        <w:br/>
        <w:t>-86|1.2 |1.09]1.</w:t>
      </w:r>
      <w:r w:rsidRPr="00E17CF9">
        <w:rPr>
          <w:rFonts w:ascii="Arial" w:hAnsi="Arial" w:cs="Arial"/>
          <w:sz w:val="24"/>
          <w:szCs w:val="24"/>
        </w:rPr>
        <w:br/>
      </w:r>
      <w:r w:rsidRPr="00E17CF9">
        <w:rPr>
          <w:rFonts w:ascii="Arial" w:hAnsi="Arial" w:cs="Arial"/>
          <w:sz w:val="24"/>
          <w:szCs w:val="24"/>
        </w:rPr>
        <w:lastRenderedPageBreak/>
        <w:br/>
        <w:t>-84{1.17|1.07</w:t>
      </w:r>
      <w:r w:rsidRPr="00E17CF9">
        <w:rPr>
          <w:rFonts w:ascii="Arial" w:hAnsi="Arial" w:cs="Arial"/>
          <w:sz w:val="24"/>
          <w:szCs w:val="24"/>
        </w:rPr>
        <w:br/>
      </w:r>
      <w:r w:rsidRPr="00E17CF9">
        <w:rPr>
          <w:rFonts w:ascii="Arial" w:hAnsi="Arial" w:cs="Arial"/>
          <w:sz w:val="24"/>
          <w:szCs w:val="24"/>
        </w:rPr>
        <w:br/>
        <w:t>2881.2</w:t>
      </w:r>
      <w:r w:rsidRPr="00E17CF9">
        <w:rPr>
          <w:rFonts w:ascii="Arial" w:hAnsi="Arial" w:cs="Arial"/>
          <w:sz w:val="24"/>
          <w:szCs w:val="24"/>
        </w:rPr>
        <w:br/>
      </w:r>
      <w:r w:rsidRPr="00E17CF9">
        <w:rPr>
          <w:rFonts w:ascii="Arial" w:hAnsi="Arial" w:cs="Arial"/>
          <w:sz w:val="24"/>
          <w:szCs w:val="24"/>
        </w:rPr>
        <w:br/>
        <w:t>17</w:t>
      </w:r>
      <w:r w:rsidRPr="00E17CF9">
        <w:rPr>
          <w:rFonts w:ascii="Arial" w:hAnsi="Arial" w:cs="Arial"/>
          <w:sz w:val="24"/>
          <w:szCs w:val="24"/>
        </w:rPr>
        <w:br/>
      </w:r>
      <w:r w:rsidRPr="00E17CF9">
        <w:rPr>
          <w:rFonts w:ascii="Arial" w:hAnsi="Arial" w:cs="Arial"/>
          <w:sz w:val="24"/>
          <w:szCs w:val="24"/>
        </w:rPr>
        <w:br/>
        <w:t>281/111 )1.</w:t>
      </w:r>
      <w:r w:rsidRPr="00E17CF9">
        <w:rPr>
          <w:rFonts w:ascii="Arial" w:hAnsi="Arial" w:cs="Arial"/>
          <w:sz w:val="24"/>
          <w:szCs w:val="24"/>
        </w:rPr>
        <w:br/>
      </w:r>
      <w:r w:rsidRPr="00E17CF9">
        <w:rPr>
          <w:rFonts w:ascii="Arial" w:hAnsi="Arial" w:cs="Arial"/>
          <w:sz w:val="24"/>
          <w:szCs w:val="24"/>
        </w:rPr>
        <w:br/>
        <w:t>2 8411.15 /1.03</w:t>
      </w:r>
      <w:r w:rsidRPr="00E17CF9">
        <w:rPr>
          <w:rFonts w:ascii="Arial" w:hAnsi="Arial" w:cs="Arial"/>
          <w:sz w:val="24"/>
          <w:szCs w:val="24"/>
        </w:rPr>
        <w:br/>
      </w:r>
      <w:r w:rsidRPr="00E17CF9">
        <w:rPr>
          <w:rFonts w:ascii="Arial" w:hAnsi="Arial" w:cs="Arial"/>
          <w:sz w:val="24"/>
          <w:szCs w:val="24"/>
        </w:rPr>
        <w:br/>
        <w:t>287/122</w:t>
      </w:r>
      <w:r w:rsidRPr="00E17CF9">
        <w:rPr>
          <w:rFonts w:ascii="Arial" w:hAnsi="Arial" w:cs="Arial"/>
          <w:sz w:val="24"/>
          <w:szCs w:val="24"/>
        </w:rPr>
        <w:br/>
      </w:r>
      <w:r w:rsidRPr="00E17CF9">
        <w:rPr>
          <w:rFonts w:ascii="Arial" w:hAnsi="Arial" w:cs="Arial"/>
          <w:sz w:val="24"/>
          <w:szCs w:val="24"/>
        </w:rPr>
        <w:br/>
        <w:t>7</w:t>
      </w:r>
      <w:r w:rsidRPr="00E17CF9">
        <w:rPr>
          <w:rFonts w:ascii="Arial" w:hAnsi="Arial" w:cs="Arial"/>
          <w:sz w:val="24"/>
          <w:szCs w:val="24"/>
        </w:rPr>
        <w:br/>
      </w:r>
      <w:r w:rsidRPr="00E17CF9">
        <w:rPr>
          <w:rFonts w:ascii="Arial" w:hAnsi="Arial" w:cs="Arial"/>
          <w:sz w:val="24"/>
          <w:szCs w:val="24"/>
        </w:rPr>
        <w:br/>
        <w:t>7</w:t>
      </w:r>
      <w:r w:rsidRPr="00E17CF9">
        <w:rPr>
          <w:rFonts w:ascii="Arial" w:hAnsi="Arial" w:cs="Arial"/>
          <w:sz w:val="24"/>
          <w:szCs w:val="24"/>
        </w:rPr>
        <w:br/>
      </w:r>
      <w:r w:rsidRPr="00E17CF9">
        <w:rPr>
          <w:rFonts w:ascii="Arial" w:hAnsi="Arial" w:cs="Arial"/>
          <w:sz w:val="24"/>
          <w:szCs w:val="24"/>
        </w:rPr>
        <w:br/>
        <w:t>«8 j|1.1 [1.</w:t>
      </w:r>
      <w:r w:rsidRPr="00E17CF9">
        <w:rPr>
          <w:rFonts w:ascii="Arial" w:hAnsi="Arial" w:cs="Arial"/>
          <w:sz w:val="24"/>
          <w:szCs w:val="24"/>
        </w:rPr>
        <w:br/>
      </w:r>
      <w:r w:rsidRPr="00E17CF9">
        <w:rPr>
          <w:rFonts w:ascii="Arial" w:hAnsi="Arial" w:cs="Arial"/>
          <w:sz w:val="24"/>
          <w:szCs w:val="24"/>
        </w:rPr>
        <w:br/>
        <w:t>-89/1.2</w:t>
      </w:r>
      <w:r w:rsidRPr="00E17CF9">
        <w:rPr>
          <w:rFonts w:ascii="Arial" w:hAnsi="Arial" w:cs="Arial"/>
          <w:sz w:val="24"/>
          <w:szCs w:val="24"/>
        </w:rPr>
        <w:br/>
      </w:r>
      <w:r w:rsidRPr="00E17CF9">
        <w:rPr>
          <w:rFonts w:ascii="Arial" w:hAnsi="Arial" w:cs="Arial"/>
          <w:sz w:val="24"/>
          <w:szCs w:val="24"/>
        </w:rPr>
        <w:br/>
        <w:t>293</w:t>
      </w:r>
      <w:r w:rsidRPr="00E17CF9">
        <w:rPr>
          <w:rFonts w:ascii="Arial" w:hAnsi="Arial" w:cs="Arial"/>
          <w:sz w:val="24"/>
          <w:szCs w:val="24"/>
        </w:rPr>
        <w:br/>
      </w:r>
      <w:r w:rsidRPr="00E17CF9">
        <w:rPr>
          <w:rFonts w:ascii="Arial" w:hAnsi="Arial" w:cs="Arial"/>
          <w:sz w:val="24"/>
          <w:szCs w:val="24"/>
        </w:rPr>
        <w:br/>
        <w:t>097</w:t>
      </w:r>
      <w:r w:rsidRPr="00E17CF9">
        <w:rPr>
          <w:rFonts w:ascii="Arial" w:hAnsi="Arial" w:cs="Arial"/>
          <w:sz w:val="24"/>
          <w:szCs w:val="24"/>
        </w:rPr>
        <w:br/>
      </w:r>
      <w:r w:rsidRPr="00E17CF9">
        <w:rPr>
          <w:rFonts w:ascii="Arial" w:hAnsi="Arial" w:cs="Arial"/>
          <w:sz w:val="24"/>
          <w:szCs w:val="24"/>
        </w:rPr>
        <w:br/>
        <w:t>4a.</w:t>
      </w:r>
      <w:r w:rsidRPr="00E17CF9">
        <w:rPr>
          <w:rFonts w:ascii="Arial" w:hAnsi="Arial" w:cs="Arial"/>
          <w:sz w:val="24"/>
          <w:szCs w:val="24"/>
        </w:rPr>
        <w:br/>
      </w:r>
      <w:r w:rsidRPr="00E17CF9">
        <w:rPr>
          <w:rFonts w:ascii="Arial" w:hAnsi="Arial" w:cs="Arial"/>
          <w:sz w:val="24"/>
          <w:szCs w:val="24"/>
        </w:rPr>
        <w:br/>
        <w:t>299</w:t>
      </w:r>
      <w:r w:rsidRPr="00E17CF9">
        <w:rPr>
          <w:rFonts w:ascii="Arial" w:hAnsi="Arial" w:cs="Arial"/>
          <w:sz w:val="24"/>
          <w:szCs w:val="24"/>
        </w:rPr>
        <w:br/>
      </w:r>
      <w:r w:rsidRPr="00E17CF9">
        <w:rPr>
          <w:rFonts w:ascii="Arial" w:hAnsi="Arial" w:cs="Arial"/>
          <w:sz w:val="24"/>
          <w:szCs w:val="24"/>
        </w:rPr>
        <w:br/>
        <w:t>292</w:t>
      </w:r>
      <w:r w:rsidRPr="00E17CF9">
        <w:rPr>
          <w:rFonts w:ascii="Arial" w:hAnsi="Arial" w:cs="Arial"/>
          <w:sz w:val="24"/>
          <w:szCs w:val="24"/>
        </w:rPr>
        <w:br/>
      </w:r>
      <w:r w:rsidRPr="00E17CF9">
        <w:rPr>
          <w:rFonts w:ascii="Arial" w:hAnsi="Arial" w:cs="Arial"/>
          <w:sz w:val="24"/>
          <w:szCs w:val="24"/>
        </w:rPr>
        <w:br/>
        <w:t>8 {1,09</w:t>
      </w:r>
      <w:r w:rsidRPr="00E17CF9">
        <w:rPr>
          <w:rFonts w:ascii="Arial" w:hAnsi="Arial" w:cs="Arial"/>
          <w:sz w:val="24"/>
          <w:szCs w:val="24"/>
        </w:rPr>
        <w:br/>
      </w:r>
      <w:r w:rsidRPr="00E17CF9">
        <w:rPr>
          <w:rFonts w:ascii="Arial" w:hAnsi="Arial" w:cs="Arial"/>
          <w:sz w:val="24"/>
          <w:szCs w:val="24"/>
        </w:rPr>
        <w:br/>
        <w:t>8</w:t>
      </w:r>
      <w:r w:rsidRPr="00E17CF9">
        <w:rPr>
          <w:rFonts w:ascii="Arial" w:hAnsi="Arial" w:cs="Arial"/>
          <w:sz w:val="24"/>
          <w:szCs w:val="24"/>
        </w:rPr>
        <w:br/>
      </w:r>
      <w:r w:rsidRPr="00E17CF9">
        <w:rPr>
          <w:rFonts w:ascii="Arial" w:hAnsi="Arial" w:cs="Arial"/>
          <w:sz w:val="24"/>
          <w:szCs w:val="24"/>
        </w:rPr>
        <w:br/>
        <w:t>8</w:t>
      </w:r>
      <w:r w:rsidRPr="00E17CF9">
        <w:rPr>
          <w:rFonts w:ascii="Arial" w:hAnsi="Arial" w:cs="Arial"/>
          <w:sz w:val="24"/>
          <w:szCs w:val="24"/>
        </w:rPr>
        <w:br/>
      </w:r>
      <w:r w:rsidRPr="00E17CF9">
        <w:rPr>
          <w:rFonts w:ascii="Arial" w:hAnsi="Arial" w:cs="Arial"/>
          <w:sz w:val="24"/>
          <w:szCs w:val="24"/>
        </w:rPr>
        <w:br/>
        <w:t>-87/1.18/1,05</w:t>
      </w:r>
      <w:r w:rsidRPr="00E17CF9">
        <w:rPr>
          <w:rFonts w:ascii="Arial" w:hAnsi="Arial" w:cs="Arial"/>
          <w:sz w:val="24"/>
          <w:szCs w:val="24"/>
        </w:rPr>
        <w:br/>
      </w:r>
      <w:r w:rsidRPr="00E17CF9">
        <w:rPr>
          <w:rFonts w:ascii="Arial" w:hAnsi="Arial" w:cs="Arial"/>
          <w:sz w:val="24"/>
          <w:szCs w:val="24"/>
        </w:rPr>
        <w:br/>
        <w:t>292</w:t>
      </w:r>
      <w:r w:rsidRPr="00E17CF9">
        <w:rPr>
          <w:rFonts w:ascii="Arial" w:hAnsi="Arial" w:cs="Arial"/>
          <w:sz w:val="24"/>
          <w:szCs w:val="24"/>
        </w:rPr>
        <w:br/>
      </w:r>
      <w:r w:rsidRPr="00E17CF9">
        <w:rPr>
          <w:rFonts w:ascii="Arial" w:hAnsi="Arial" w:cs="Arial"/>
          <w:sz w:val="24"/>
          <w:szCs w:val="24"/>
        </w:rPr>
        <w:lastRenderedPageBreak/>
        <w:br/>
        <w:t>097} .84/1.16/1.05</w:t>
      </w:r>
      <w:r w:rsidRPr="00E17CF9">
        <w:rPr>
          <w:rFonts w:ascii="Arial" w:hAnsi="Arial" w:cs="Arial"/>
          <w:sz w:val="24"/>
          <w:szCs w:val="24"/>
        </w:rPr>
        <w:br/>
      </w:r>
      <w:r w:rsidRPr="00E17CF9">
        <w:rPr>
          <w:rFonts w:ascii="Arial" w:hAnsi="Arial" w:cs="Arial"/>
          <w:sz w:val="24"/>
          <w:szCs w:val="24"/>
        </w:rPr>
        <w:br/>
        <w:t>.08| .95</w:t>
      </w:r>
      <w:r w:rsidRPr="00E17CF9">
        <w:rPr>
          <w:rFonts w:ascii="Arial" w:hAnsi="Arial" w:cs="Arial"/>
          <w:sz w:val="24"/>
          <w:szCs w:val="24"/>
        </w:rPr>
        <w:br/>
        <w:t xml:space="preserve">ta </w:t>
      </w:r>
      <w:proofErr w:type="spellStart"/>
      <w:r w:rsidRPr="00E17CF9">
        <w:rPr>
          <w:rFonts w:ascii="Arial" w:hAnsi="Arial" w:cs="Arial"/>
          <w:sz w:val="24"/>
          <w:szCs w:val="24"/>
        </w:rPr>
        <w:t>Te</w:t>
      </w:r>
      <w:proofErr w:type="spellEnd"/>
      <w:r w:rsidRPr="00E17CF9">
        <w:rPr>
          <w:rFonts w:ascii="Arial" w:hAnsi="Arial" w:cs="Arial"/>
          <w:sz w:val="24"/>
          <w:szCs w:val="24"/>
        </w:rPr>
        <w:br/>
      </w:r>
      <w:r w:rsidRPr="00E17CF9">
        <w:rPr>
          <w:rFonts w:ascii="Arial" w:hAnsi="Arial" w:cs="Arial"/>
          <w:sz w:val="24"/>
          <w:szCs w:val="24"/>
        </w:rPr>
        <w:br/>
        <w:t>8</w:t>
      </w:r>
      <w:r w:rsidRPr="00E17CF9">
        <w:rPr>
          <w:rFonts w:ascii="Arial" w:hAnsi="Arial" w:cs="Arial"/>
          <w:sz w:val="24"/>
          <w:szCs w:val="24"/>
        </w:rPr>
        <w:br/>
      </w:r>
      <w:r w:rsidRPr="00E17CF9">
        <w:rPr>
          <w:rFonts w:ascii="Arial" w:hAnsi="Arial" w:cs="Arial"/>
          <w:sz w:val="24"/>
          <w:szCs w:val="24"/>
        </w:rPr>
        <w:br/>
        <w:t>2 11.03! .9</w:t>
      </w:r>
      <w:r w:rsidRPr="00E17CF9">
        <w:rPr>
          <w:rFonts w:ascii="Arial" w:hAnsi="Arial" w:cs="Arial"/>
          <w:sz w:val="24"/>
          <w:szCs w:val="24"/>
        </w:rPr>
        <w:br/>
        <w:t>T7417</w:t>
      </w:r>
      <w:r w:rsidRPr="00E17CF9">
        <w:rPr>
          <w:rFonts w:ascii="Arial" w:hAnsi="Arial" w:cs="Arial"/>
          <w:sz w:val="24"/>
          <w:szCs w:val="24"/>
        </w:rPr>
        <w:br/>
      </w:r>
      <w:r w:rsidRPr="00E17CF9">
        <w:rPr>
          <w:rFonts w:ascii="Arial" w:hAnsi="Arial" w:cs="Arial"/>
          <w:sz w:val="24"/>
          <w:szCs w:val="24"/>
        </w:rPr>
        <w:br/>
        <w:t>1</w:t>
      </w:r>
      <w:r w:rsidRPr="00E17CF9">
        <w:rPr>
          <w:rFonts w:ascii="Arial" w:hAnsi="Arial" w:cs="Arial"/>
          <w:sz w:val="24"/>
          <w:szCs w:val="24"/>
        </w:rPr>
        <w:br/>
        <w:t>7</w:t>
      </w:r>
      <w:r w:rsidRPr="00E17CF9">
        <w:rPr>
          <w:rFonts w:ascii="Arial" w:hAnsi="Arial" w:cs="Arial"/>
          <w:sz w:val="24"/>
          <w:szCs w:val="24"/>
        </w:rPr>
        <w:br/>
      </w:r>
      <w:r w:rsidRPr="00E17CF9">
        <w:rPr>
          <w:rFonts w:ascii="Arial" w:hAnsi="Arial" w:cs="Arial"/>
          <w:sz w:val="24"/>
          <w:szCs w:val="24"/>
        </w:rPr>
        <w:br/>
        <w:t>-83/ 1.1 297</w:t>
      </w:r>
      <w:r w:rsidRPr="00E17CF9">
        <w:rPr>
          <w:rFonts w:ascii="Arial" w:hAnsi="Arial" w:cs="Arial"/>
          <w:sz w:val="24"/>
          <w:szCs w:val="24"/>
        </w:rPr>
        <w:br/>
        <w:t>8 7 +7 7</w:t>
      </w:r>
      <w:r w:rsidRPr="00E17CF9">
        <w:rPr>
          <w:rFonts w:ascii="Arial" w:hAnsi="Arial" w:cs="Arial"/>
          <w:sz w:val="24"/>
          <w:szCs w:val="24"/>
        </w:rPr>
        <w:br/>
      </w:r>
      <w:r w:rsidRPr="00E17CF9">
        <w:rPr>
          <w:rFonts w:ascii="Arial" w:hAnsi="Arial" w:cs="Arial"/>
          <w:sz w:val="24"/>
          <w:szCs w:val="24"/>
        </w:rPr>
        <w:br/>
        <w:t>-86/1.14|1.</w:t>
      </w:r>
      <w:r w:rsidRPr="00E17CF9">
        <w:rPr>
          <w:rFonts w:ascii="Arial" w:hAnsi="Arial" w:cs="Arial"/>
          <w:sz w:val="24"/>
          <w:szCs w:val="24"/>
        </w:rPr>
        <w:br/>
      </w:r>
      <w:r w:rsidRPr="00E17CF9">
        <w:rPr>
          <w:rFonts w:ascii="Arial" w:hAnsi="Arial" w:cs="Arial"/>
          <w:sz w:val="24"/>
          <w:szCs w:val="24"/>
        </w:rPr>
        <w:br/>
        <w:t>.88/ 1.1811.03</w:t>
      </w:r>
      <w:r w:rsidRPr="00E17CF9">
        <w:rPr>
          <w:rFonts w:ascii="Arial" w:hAnsi="Arial" w:cs="Arial"/>
          <w:sz w:val="24"/>
          <w:szCs w:val="24"/>
        </w:rPr>
        <w:br/>
      </w:r>
      <w:r w:rsidRPr="00E17CF9">
        <w:rPr>
          <w:rFonts w:ascii="Arial" w:hAnsi="Arial" w:cs="Arial"/>
          <w:sz w:val="24"/>
          <w:szCs w:val="24"/>
        </w:rPr>
        <w:br/>
        <w:t>294</w:t>
      </w:r>
      <w:r w:rsidRPr="00E17CF9">
        <w:rPr>
          <w:rFonts w:ascii="Arial" w:hAnsi="Arial" w:cs="Arial"/>
          <w:sz w:val="24"/>
          <w:szCs w:val="24"/>
        </w:rPr>
        <w:br/>
      </w:r>
      <w:r w:rsidRPr="00E17CF9">
        <w:rPr>
          <w:rFonts w:ascii="Arial" w:hAnsi="Arial" w:cs="Arial"/>
          <w:sz w:val="24"/>
          <w:szCs w:val="24"/>
        </w:rPr>
        <w:br/>
        <w:t>-97| .83/1.12/1.</w:t>
      </w:r>
      <w:r w:rsidRPr="00E17CF9">
        <w:rPr>
          <w:rFonts w:ascii="Arial" w:hAnsi="Arial" w:cs="Arial"/>
          <w:sz w:val="24"/>
          <w:szCs w:val="24"/>
        </w:rPr>
        <w:br/>
      </w:r>
      <w:r w:rsidRPr="00E17CF9">
        <w:rPr>
          <w:rFonts w:ascii="Arial" w:hAnsi="Arial" w:cs="Arial"/>
          <w:sz w:val="24"/>
          <w:szCs w:val="24"/>
        </w:rPr>
        <w:br/>
        <w:t>8</w:t>
      </w:r>
      <w:r w:rsidRPr="00E17CF9">
        <w:rPr>
          <w:rFonts w:ascii="Arial" w:hAnsi="Arial" w:cs="Arial"/>
          <w:sz w:val="24"/>
          <w:szCs w:val="24"/>
        </w:rPr>
        <w:br/>
      </w:r>
      <w:r w:rsidRPr="00E17CF9">
        <w:rPr>
          <w:rFonts w:ascii="Arial" w:hAnsi="Arial" w:cs="Arial"/>
          <w:sz w:val="24"/>
          <w:szCs w:val="24"/>
        </w:rPr>
        <w:br/>
        <w:t>8</w:t>
      </w:r>
      <w:r w:rsidRPr="00E17CF9">
        <w:rPr>
          <w:rFonts w:ascii="Arial" w:hAnsi="Arial" w:cs="Arial"/>
          <w:sz w:val="24"/>
          <w:szCs w:val="24"/>
        </w:rPr>
        <w:br/>
      </w:r>
      <w:r w:rsidRPr="00E17CF9">
        <w:rPr>
          <w:rFonts w:ascii="Arial" w:hAnsi="Arial" w:cs="Arial"/>
          <w:sz w:val="24"/>
          <w:szCs w:val="24"/>
        </w:rPr>
        <w:br/>
        <w:t>1.07</w:t>
      </w:r>
      <w:r w:rsidRPr="00E17CF9">
        <w:rPr>
          <w:rFonts w:ascii="Arial" w:hAnsi="Arial" w:cs="Arial"/>
          <w:sz w:val="24"/>
          <w:szCs w:val="24"/>
        </w:rPr>
        <w:br/>
      </w:r>
      <w:r w:rsidRPr="00E17CF9">
        <w:rPr>
          <w:rFonts w:ascii="Arial" w:hAnsi="Arial" w:cs="Arial"/>
          <w:sz w:val="24"/>
          <w:szCs w:val="24"/>
        </w:rPr>
        <w:br/>
        <w:t>1.18/1.01</w:t>
      </w:r>
      <w:r w:rsidRPr="00E17CF9">
        <w:rPr>
          <w:rFonts w:ascii="Arial" w:hAnsi="Arial" w:cs="Arial"/>
          <w:sz w:val="24"/>
          <w:szCs w:val="24"/>
        </w:rPr>
        <w:br/>
      </w:r>
      <w:r w:rsidRPr="00E17CF9">
        <w:rPr>
          <w:rFonts w:ascii="Arial" w:hAnsi="Arial" w:cs="Arial"/>
          <w:sz w:val="24"/>
          <w:szCs w:val="24"/>
        </w:rPr>
        <w:br/>
        <w:t>-83/1</w:t>
      </w:r>
      <w:r w:rsidRPr="00E17CF9">
        <w:rPr>
          <w:rFonts w:ascii="Arial" w:hAnsi="Arial" w:cs="Arial"/>
          <w:sz w:val="24"/>
          <w:szCs w:val="24"/>
        </w:rPr>
        <w:br/>
      </w:r>
      <w:r w:rsidRPr="00E17CF9">
        <w:rPr>
          <w:rFonts w:ascii="Arial" w:hAnsi="Arial" w:cs="Arial"/>
          <w:sz w:val="24"/>
          <w:szCs w:val="24"/>
        </w:rPr>
        <w:br/>
        <w:t>E)</w:t>
      </w:r>
      <w:r w:rsidRPr="00E17CF9">
        <w:rPr>
          <w:rFonts w:ascii="Arial" w:hAnsi="Arial" w:cs="Arial"/>
          <w:sz w:val="24"/>
          <w:szCs w:val="24"/>
        </w:rPr>
        <w:br/>
      </w:r>
      <w:r w:rsidRPr="00E17CF9">
        <w:rPr>
          <w:rFonts w:ascii="Arial" w:hAnsi="Arial" w:cs="Arial"/>
          <w:sz w:val="24"/>
          <w:szCs w:val="24"/>
        </w:rPr>
        <w:br/>
        <w:t>85}1.11</w:t>
      </w:r>
      <w:r w:rsidRPr="00E17CF9">
        <w:rPr>
          <w:rFonts w:ascii="Arial" w:hAnsi="Arial" w:cs="Arial"/>
          <w:sz w:val="24"/>
          <w:szCs w:val="24"/>
        </w:rPr>
        <w:br/>
      </w:r>
      <w:r w:rsidRPr="00E17CF9">
        <w:rPr>
          <w:rFonts w:ascii="Arial" w:hAnsi="Arial" w:cs="Arial"/>
          <w:sz w:val="24"/>
          <w:szCs w:val="24"/>
        </w:rPr>
        <w:br/>
        <w:t>»87/1.13</w:t>
      </w:r>
      <w:r w:rsidRPr="00E17CF9">
        <w:rPr>
          <w:rFonts w:ascii="Arial" w:hAnsi="Arial" w:cs="Arial"/>
          <w:sz w:val="24"/>
          <w:szCs w:val="24"/>
        </w:rPr>
        <w:br/>
      </w:r>
      <w:r w:rsidRPr="00E17CF9">
        <w:rPr>
          <w:rFonts w:ascii="Arial" w:hAnsi="Arial" w:cs="Arial"/>
          <w:sz w:val="24"/>
          <w:szCs w:val="24"/>
        </w:rPr>
        <w:lastRenderedPageBreak/>
        <w:br/>
        <w:t>156 | 26 | 1.08</w:t>
      </w:r>
      <w:r w:rsidRPr="00E17CF9">
        <w:rPr>
          <w:rFonts w:ascii="Arial" w:hAnsi="Arial" w:cs="Arial"/>
          <w:sz w:val="24"/>
          <w:szCs w:val="24"/>
        </w:rPr>
        <w:br/>
      </w:r>
      <w:r w:rsidRPr="00E17CF9">
        <w:rPr>
          <w:rFonts w:ascii="Arial" w:hAnsi="Arial" w:cs="Arial"/>
          <w:sz w:val="24"/>
          <w:szCs w:val="24"/>
        </w:rPr>
        <w:br/>
        <w:t>168 | 28 | 1.16/1.</w:t>
      </w:r>
      <w:r w:rsidRPr="00E17CF9">
        <w:rPr>
          <w:rFonts w:ascii="Arial" w:hAnsi="Arial" w:cs="Arial"/>
          <w:sz w:val="24"/>
          <w:szCs w:val="24"/>
        </w:rPr>
        <w:br/>
      </w:r>
      <w:r w:rsidRPr="00E17CF9">
        <w:rPr>
          <w:rFonts w:ascii="Arial" w:hAnsi="Arial" w:cs="Arial"/>
          <w:sz w:val="24"/>
          <w:szCs w:val="24"/>
        </w:rPr>
        <w:br/>
        <w:t>210 | 35</w:t>
      </w:r>
      <w:r w:rsidRPr="00E17CF9">
        <w:rPr>
          <w:rFonts w:ascii="Arial" w:hAnsi="Arial" w:cs="Arial"/>
          <w:sz w:val="24"/>
          <w:szCs w:val="24"/>
        </w:rPr>
        <w:br/>
      </w:r>
      <w:r w:rsidRPr="00E17CF9">
        <w:rPr>
          <w:rFonts w:ascii="Arial" w:hAnsi="Arial" w:cs="Arial"/>
          <w:sz w:val="24"/>
          <w:szCs w:val="24"/>
        </w:rPr>
        <w:br/>
        <w:t>216 | 36</w:t>
      </w:r>
      <w:r w:rsidRPr="00E17CF9">
        <w:rPr>
          <w:rFonts w:ascii="Arial" w:hAnsi="Arial" w:cs="Arial"/>
          <w:sz w:val="24"/>
          <w:szCs w:val="24"/>
        </w:rPr>
        <w:br/>
        <w:t>222 | 37</w:t>
      </w:r>
      <w:r w:rsidRPr="00E17CF9">
        <w:rPr>
          <w:rFonts w:ascii="Arial" w:hAnsi="Arial" w:cs="Arial"/>
          <w:sz w:val="24"/>
          <w:szCs w:val="24"/>
        </w:rPr>
        <w:br/>
      </w:r>
      <w:r w:rsidRPr="00E17CF9">
        <w:rPr>
          <w:rFonts w:ascii="Arial" w:hAnsi="Arial" w:cs="Arial"/>
          <w:sz w:val="24"/>
          <w:szCs w:val="24"/>
        </w:rPr>
        <w:br/>
        <w:t>228| 38 | 1.02</w:t>
      </w:r>
      <w:r w:rsidRPr="00E17CF9">
        <w:rPr>
          <w:rFonts w:ascii="Arial" w:hAnsi="Arial" w:cs="Arial"/>
          <w:sz w:val="24"/>
          <w:szCs w:val="24"/>
        </w:rPr>
        <w:br/>
      </w:r>
      <w:r w:rsidRPr="00E17CF9">
        <w:rPr>
          <w:rFonts w:ascii="Arial" w:hAnsi="Arial" w:cs="Arial"/>
          <w:sz w:val="24"/>
          <w:szCs w:val="24"/>
        </w:rPr>
        <w:br/>
        <w:t>234/39 | 1.05</w:t>
      </w:r>
      <w:r w:rsidRPr="00E17CF9">
        <w:rPr>
          <w:rFonts w:ascii="Arial" w:hAnsi="Arial" w:cs="Arial"/>
          <w:sz w:val="24"/>
          <w:szCs w:val="24"/>
        </w:rPr>
        <w:br/>
      </w:r>
      <w:r w:rsidRPr="00E17CF9">
        <w:rPr>
          <w:rFonts w:ascii="Arial" w:hAnsi="Arial" w:cs="Arial"/>
          <w:sz w:val="24"/>
          <w:szCs w:val="24"/>
        </w:rPr>
        <w:br/>
        <w:t>262; 42 |} 1.13</w:t>
      </w:r>
      <w:r w:rsidRPr="00E17CF9">
        <w:rPr>
          <w:rFonts w:ascii="Arial" w:hAnsi="Arial" w:cs="Arial"/>
          <w:sz w:val="24"/>
          <w:szCs w:val="24"/>
        </w:rPr>
        <w:br/>
      </w:r>
      <w:r w:rsidRPr="00E17CF9">
        <w:rPr>
          <w:rFonts w:ascii="Arial" w:hAnsi="Arial" w:cs="Arial"/>
          <w:sz w:val="24"/>
          <w:szCs w:val="24"/>
        </w:rPr>
        <w:br/>
        <w:t>258) 43 |1.15</w:t>
      </w:r>
      <w:r w:rsidRPr="00E17CF9">
        <w:rPr>
          <w:rFonts w:ascii="Arial" w:hAnsi="Arial" w:cs="Arial"/>
          <w:sz w:val="24"/>
          <w:szCs w:val="24"/>
        </w:rPr>
        <w:br/>
      </w:r>
      <w:r w:rsidRPr="00E17CF9">
        <w:rPr>
          <w:rFonts w:ascii="Arial" w:hAnsi="Arial" w:cs="Arial"/>
          <w:sz w:val="24"/>
          <w:szCs w:val="24"/>
        </w:rPr>
        <w:br/>
        <w:t>270| 45 | 1.2 {1.03| 291) .8</w:t>
      </w:r>
      <w:r w:rsidRPr="00E17CF9">
        <w:rPr>
          <w:rFonts w:ascii="Arial" w:hAnsi="Arial" w:cs="Arial"/>
          <w:sz w:val="24"/>
          <w:szCs w:val="24"/>
        </w:rPr>
        <w:br/>
      </w:r>
      <w:r w:rsidRPr="00E17CF9">
        <w:rPr>
          <w:rFonts w:ascii="Arial" w:hAnsi="Arial" w:cs="Arial"/>
          <w:sz w:val="24"/>
          <w:szCs w:val="24"/>
        </w:rPr>
        <w:br/>
        <w:t>276| 46 | 1.2 |1.06</w:t>
      </w:r>
      <w:r w:rsidRPr="00E17CF9">
        <w:rPr>
          <w:rFonts w:ascii="Arial" w:hAnsi="Arial" w:cs="Arial"/>
          <w:sz w:val="24"/>
          <w:szCs w:val="24"/>
        </w:rPr>
        <w:br/>
      </w:r>
      <w:r w:rsidRPr="00E17CF9">
        <w:rPr>
          <w:rFonts w:ascii="Arial" w:hAnsi="Arial" w:cs="Arial"/>
          <w:sz w:val="24"/>
          <w:szCs w:val="24"/>
        </w:rPr>
        <w:br/>
        <w:t>Page 136</w:t>
      </w:r>
      <w:r w:rsidRPr="00E17CF9">
        <w:rPr>
          <w:rFonts w:ascii="Arial" w:hAnsi="Arial" w:cs="Arial"/>
          <w:sz w:val="24"/>
          <w:szCs w:val="24"/>
        </w:rPr>
        <w:br/>
      </w:r>
    </w:p>
    <w:p w14:paraId="2512E330" w14:textId="77777777" w:rsidR="00F360D6" w:rsidRPr="00E17CF9" w:rsidRDefault="00000000">
      <w:pPr>
        <w:pStyle w:val="Heading2"/>
        <w:rPr>
          <w:rFonts w:ascii="Arial" w:hAnsi="Arial" w:cs="Arial"/>
          <w:sz w:val="24"/>
          <w:szCs w:val="24"/>
        </w:rPr>
      </w:pPr>
      <w:r w:rsidRPr="00E17CF9">
        <w:rPr>
          <w:rFonts w:ascii="Arial" w:hAnsi="Arial" w:cs="Arial"/>
          <w:sz w:val="24"/>
          <w:szCs w:val="24"/>
        </w:rPr>
        <w:t>Page 135</w:t>
      </w:r>
    </w:p>
    <w:p w14:paraId="60A25E89" w14:textId="77777777" w:rsidR="00F360D6" w:rsidRPr="00E17CF9" w:rsidRDefault="00000000">
      <w:pPr>
        <w:rPr>
          <w:rFonts w:ascii="Arial" w:hAnsi="Arial" w:cs="Arial"/>
          <w:sz w:val="24"/>
          <w:szCs w:val="24"/>
        </w:rPr>
      </w:pPr>
      <w:r w:rsidRPr="00E17CF9">
        <w:rPr>
          <w:rFonts w:ascii="Arial" w:hAnsi="Arial" w:cs="Arial"/>
          <w:sz w:val="24"/>
          <w:szCs w:val="24"/>
        </w:rPr>
        <w:t>1 THREADING TABLE</w:t>
      </w:r>
      <w:r w:rsidRPr="00E17CF9">
        <w:rPr>
          <w:rFonts w:ascii="Arial" w:hAnsi="Arial" w:cs="Arial"/>
          <w:sz w:val="24"/>
          <w:szCs w:val="24"/>
        </w:rPr>
        <w:br/>
      </w:r>
      <w:r w:rsidRPr="00E17CF9">
        <w:rPr>
          <w:rFonts w:ascii="Arial" w:hAnsi="Arial" w:cs="Arial"/>
          <w:sz w:val="24"/>
          <w:szCs w:val="24"/>
        </w:rPr>
        <w:br/>
        <w:t>6</w:t>
      </w:r>
      <w:r w:rsidRPr="00E17CF9">
        <w:rPr>
          <w:rFonts w:ascii="Arial" w:hAnsi="Arial" w:cs="Arial"/>
          <w:sz w:val="24"/>
          <w:szCs w:val="24"/>
        </w:rPr>
        <w:br/>
      </w:r>
      <w:r w:rsidRPr="00E17CF9">
        <w:rPr>
          <w:rFonts w:ascii="Arial" w:hAnsi="Arial" w:cs="Arial"/>
          <w:sz w:val="24"/>
          <w:szCs w:val="24"/>
        </w:rPr>
        <w:br/>
        <w:t>——</w:t>
      </w:r>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t>oO</w:t>
      </w:r>
      <w:proofErr w:type="spellEnd"/>
      <w:r w:rsidRPr="00E17CF9">
        <w:rPr>
          <w:rFonts w:ascii="Arial" w:hAnsi="Arial" w:cs="Arial"/>
          <w:sz w:val="24"/>
          <w:szCs w:val="24"/>
        </w:rPr>
        <w:t xml:space="preserve"> (</w:t>
      </w:r>
      <w:proofErr w:type="spellStart"/>
      <w:r w:rsidRPr="00E17CF9">
        <w:rPr>
          <w:rFonts w:ascii="Arial" w:hAnsi="Arial" w:cs="Arial"/>
          <w:sz w:val="24"/>
          <w:szCs w:val="24"/>
        </w:rPr>
        <w:t>ea</w:t>
      </w:r>
      <w:proofErr w:type="spellEnd"/>
      <w:r w:rsidRPr="00E17CF9">
        <w:rPr>
          <w:rFonts w:ascii="Arial" w:hAnsi="Arial" w:cs="Arial"/>
          <w:sz w:val="24"/>
          <w:szCs w:val="24"/>
        </w:rPr>
        <w:t xml:space="preserve">) </w:t>
      </w:r>
      <w:proofErr w:type="spellStart"/>
      <w:r w:rsidRPr="00E17CF9">
        <w:rPr>
          <w:rFonts w:ascii="Arial" w:hAnsi="Arial" w:cs="Arial"/>
          <w:sz w:val="24"/>
          <w:szCs w:val="24"/>
        </w:rPr>
        <w:t>nN</w:t>
      </w:r>
      <w:proofErr w:type="spellEnd"/>
      <w:r w:rsidRPr="00E17CF9">
        <w:rPr>
          <w:rFonts w:ascii="Arial" w:hAnsi="Arial" w:cs="Arial"/>
          <w:sz w:val="24"/>
          <w:szCs w:val="24"/>
        </w:rPr>
        <w:t xml:space="preserve"> </w:t>
      </w:r>
      <w:proofErr w:type="spellStart"/>
      <w:r w:rsidRPr="00E17CF9">
        <w:rPr>
          <w:rFonts w:ascii="Arial" w:hAnsi="Arial" w:cs="Arial"/>
          <w:sz w:val="24"/>
          <w:szCs w:val="24"/>
        </w:rPr>
        <w:t>st</w:t>
      </w:r>
      <w:proofErr w:type="spellEnd"/>
      <w:r w:rsidRPr="00E17CF9">
        <w:rPr>
          <w:rFonts w:ascii="Arial" w:hAnsi="Arial" w:cs="Arial"/>
          <w:sz w:val="24"/>
          <w:szCs w:val="24"/>
        </w:rPr>
        <w:t xml:space="preserve"> a </w:t>
      </w:r>
      <w:proofErr w:type="spellStart"/>
      <w:r w:rsidRPr="00E17CF9">
        <w:rPr>
          <w:rFonts w:ascii="Arial" w:hAnsi="Arial" w:cs="Arial"/>
          <w:sz w:val="24"/>
          <w:szCs w:val="24"/>
        </w:rPr>
        <w:t>i</w:t>
      </w:r>
      <w:proofErr w:type="spellEnd"/>
      <w:r w:rsidRPr="00E17CF9">
        <w:rPr>
          <w:rFonts w:ascii="Arial" w:hAnsi="Arial" w:cs="Arial"/>
          <w:sz w:val="24"/>
          <w:szCs w:val="24"/>
        </w:rPr>
        <w:t xml:space="preserve">) </w:t>
      </w:r>
      <w:proofErr w:type="spellStart"/>
      <w:r w:rsidRPr="00E17CF9">
        <w:rPr>
          <w:rFonts w:ascii="Arial" w:hAnsi="Arial" w:cs="Arial"/>
          <w:sz w:val="24"/>
          <w:szCs w:val="24"/>
        </w:rPr>
        <w:t>WwW</w:t>
      </w:r>
      <w:proofErr w:type="spellEnd"/>
      <w:r w:rsidRPr="00E17CF9">
        <w:rPr>
          <w:rFonts w:ascii="Arial" w:hAnsi="Arial" w:cs="Arial"/>
          <w:sz w:val="24"/>
          <w:szCs w:val="24"/>
        </w:rPr>
        <w:t xml:space="preserve"> é </w:t>
      </w:r>
      <w:proofErr w:type="spellStart"/>
      <w:r w:rsidRPr="00E17CF9">
        <w:rPr>
          <w:rFonts w:ascii="Arial" w:hAnsi="Arial" w:cs="Arial"/>
          <w:sz w:val="24"/>
          <w:szCs w:val="24"/>
        </w:rPr>
        <w:t>ol</w:t>
      </w:r>
      <w:proofErr w:type="spellEnd"/>
      <w:r w:rsidRPr="00E17CF9">
        <w:rPr>
          <w:rFonts w:ascii="Arial" w:hAnsi="Arial" w:cs="Arial"/>
          <w:sz w:val="24"/>
          <w:szCs w:val="24"/>
        </w:rPr>
        <w:t xml:space="preserve"> </w:t>
      </w:r>
      <w:proofErr w:type="spellStart"/>
      <w:r w:rsidRPr="00E17CF9">
        <w:rPr>
          <w:rFonts w:ascii="Arial" w:hAnsi="Arial" w:cs="Arial"/>
          <w:sz w:val="24"/>
          <w:szCs w:val="24"/>
        </w:rPr>
        <w:t>oa</w:t>
      </w:r>
      <w:proofErr w:type="spellEnd"/>
      <w:r w:rsidRPr="00E17CF9">
        <w:rPr>
          <w:rFonts w:ascii="Arial" w:hAnsi="Arial" w:cs="Arial"/>
          <w:sz w:val="24"/>
          <w:szCs w:val="24"/>
        </w:rPr>
        <w:t xml:space="preserve"> a </w:t>
      </w:r>
      <w:proofErr w:type="spellStart"/>
      <w:r w:rsidRPr="00E17CF9">
        <w:rPr>
          <w:rFonts w:ascii="Arial" w:hAnsi="Arial" w:cs="Arial"/>
          <w:sz w:val="24"/>
          <w:szCs w:val="24"/>
        </w:rPr>
        <w:t>nu</w:t>
      </w:r>
      <w:proofErr w:type="spellEnd"/>
      <w:r w:rsidRPr="00E17CF9">
        <w:rPr>
          <w:rFonts w:ascii="Arial" w:hAnsi="Arial" w:cs="Arial"/>
          <w:sz w:val="24"/>
          <w:szCs w:val="24"/>
        </w:rPr>
        <w:t xml:space="preserve"> re) ice)</w:t>
      </w:r>
      <w:r w:rsidRPr="00E17CF9">
        <w:rPr>
          <w:rFonts w:ascii="Arial" w:hAnsi="Arial" w:cs="Arial"/>
          <w:sz w:val="24"/>
          <w:szCs w:val="24"/>
        </w:rPr>
        <w:br/>
        <w:t xml:space="preserve">n </w:t>
      </w:r>
      <w:proofErr w:type="spellStart"/>
      <w:r w:rsidRPr="00E17CF9">
        <w:rPr>
          <w:rFonts w:ascii="Arial" w:hAnsi="Arial" w:cs="Arial"/>
          <w:sz w:val="24"/>
          <w:szCs w:val="24"/>
        </w:rPr>
        <w:t>nD</w:t>
      </w:r>
      <w:proofErr w:type="spellEnd"/>
      <w:r w:rsidRPr="00E17CF9">
        <w:rPr>
          <w:rFonts w:ascii="Arial" w:hAnsi="Arial" w:cs="Arial"/>
          <w:sz w:val="24"/>
          <w:szCs w:val="24"/>
        </w:rPr>
        <w:t xml:space="preserve"> </w:t>
      </w:r>
      <w:proofErr w:type="spellStart"/>
      <w:r w:rsidRPr="00E17CF9">
        <w:rPr>
          <w:rFonts w:ascii="Arial" w:hAnsi="Arial" w:cs="Arial"/>
          <w:sz w:val="24"/>
          <w:szCs w:val="24"/>
        </w:rPr>
        <w:t>oO</w:t>
      </w:r>
      <w:proofErr w:type="spellEnd"/>
      <w:r w:rsidRPr="00E17CF9">
        <w:rPr>
          <w:rFonts w:ascii="Arial" w:hAnsi="Arial" w:cs="Arial"/>
          <w:sz w:val="24"/>
          <w:szCs w:val="24"/>
        </w:rPr>
        <w:t xml:space="preserve"> </w:t>
      </w:r>
      <w:proofErr w:type="spellStart"/>
      <w:r w:rsidRPr="00E17CF9">
        <w:rPr>
          <w:rFonts w:ascii="Arial" w:hAnsi="Arial" w:cs="Arial"/>
          <w:sz w:val="24"/>
          <w:szCs w:val="24"/>
        </w:rPr>
        <w:t>oO</w:t>
      </w:r>
      <w:proofErr w:type="spellEnd"/>
      <w:r w:rsidRPr="00E17CF9">
        <w:rPr>
          <w:rFonts w:ascii="Arial" w:hAnsi="Arial" w:cs="Arial"/>
          <w:sz w:val="24"/>
          <w:szCs w:val="24"/>
        </w:rPr>
        <w:t xml:space="preserve"> q ci rt </w:t>
      </w:r>
      <w:proofErr w:type="spellStart"/>
      <w:r w:rsidRPr="00E17CF9">
        <w:rPr>
          <w:rFonts w:ascii="Arial" w:hAnsi="Arial" w:cs="Arial"/>
          <w:sz w:val="24"/>
          <w:szCs w:val="24"/>
        </w:rPr>
        <w:t>aq</w:t>
      </w:r>
      <w:proofErr w:type="spellEnd"/>
      <w:r w:rsidRPr="00E17CF9">
        <w:rPr>
          <w:rFonts w:ascii="Arial" w:hAnsi="Arial" w:cs="Arial"/>
          <w:sz w:val="24"/>
          <w:szCs w:val="24"/>
        </w:rPr>
        <w:t xml:space="preserve"> a4 al </w:t>
      </w:r>
      <w:proofErr w:type="spellStart"/>
      <w:r w:rsidRPr="00E17CF9">
        <w:rPr>
          <w:rFonts w:ascii="Arial" w:hAnsi="Arial" w:cs="Arial"/>
          <w:sz w:val="24"/>
          <w:szCs w:val="24"/>
        </w:rPr>
        <w:t>ie</w:t>
      </w:r>
      <w:proofErr w:type="spellEnd"/>
      <w:r w:rsidRPr="00E17CF9">
        <w:rPr>
          <w:rFonts w:ascii="Arial" w:hAnsi="Arial" w:cs="Arial"/>
          <w:sz w:val="24"/>
          <w:szCs w:val="24"/>
        </w:rPr>
        <w:t xml:space="preserve"> «© foe) fee </w:t>
      </w:r>
      <w:proofErr w:type="spellStart"/>
      <w:r w:rsidRPr="00E17CF9">
        <w:rPr>
          <w:rFonts w:ascii="Arial" w:hAnsi="Arial" w:cs="Arial"/>
          <w:sz w:val="24"/>
          <w:szCs w:val="24"/>
        </w:rPr>
        <w:t>ioe</w:t>
      </w:r>
      <w:proofErr w:type="spellEnd"/>
      <w:r w:rsidRPr="00E17CF9">
        <w:rPr>
          <w:rFonts w:ascii="Arial" w:hAnsi="Arial" w:cs="Arial"/>
          <w:sz w:val="24"/>
          <w:szCs w:val="24"/>
        </w:rPr>
        <w:t>) co</w:t>
      </w:r>
      <w:r w:rsidRPr="00E17CF9">
        <w:rPr>
          <w:rFonts w:ascii="Arial" w:hAnsi="Arial" w:cs="Arial"/>
          <w:sz w:val="24"/>
          <w:szCs w:val="24"/>
        </w:rPr>
        <w:br/>
        <w:t>e . . &gt; ° . Py . . . . ° ° . . ° °</w:t>
      </w:r>
      <w:r w:rsidRPr="00E17CF9">
        <w:rPr>
          <w:rFonts w:ascii="Arial" w:hAnsi="Arial" w:cs="Arial"/>
          <w:sz w:val="24"/>
          <w:szCs w:val="24"/>
        </w:rPr>
        <w:br/>
      </w:r>
      <w:proofErr w:type="spellStart"/>
      <w:r w:rsidRPr="00E17CF9">
        <w:rPr>
          <w:rFonts w:ascii="Arial" w:hAnsi="Arial" w:cs="Arial"/>
          <w:sz w:val="24"/>
          <w:szCs w:val="24"/>
        </w:rPr>
        <w:t>qd</w:t>
      </w:r>
      <w:proofErr w:type="spellEnd"/>
      <w:r w:rsidRPr="00E17CF9">
        <w:rPr>
          <w:rFonts w:ascii="Arial" w:hAnsi="Arial" w:cs="Arial"/>
          <w:sz w:val="24"/>
          <w:szCs w:val="24"/>
        </w:rPr>
        <w:t xml:space="preserve"> rai </w:t>
      </w:r>
      <w:proofErr w:type="spellStart"/>
      <w:r w:rsidRPr="00E17CF9">
        <w:rPr>
          <w:rFonts w:ascii="Arial" w:hAnsi="Arial" w:cs="Arial"/>
          <w:sz w:val="24"/>
          <w:szCs w:val="24"/>
        </w:rPr>
        <w:t>aco</w:t>
      </w:r>
      <w:proofErr w:type="spellEnd"/>
      <w:r w:rsidRPr="00E17CF9">
        <w:rPr>
          <w:rFonts w:ascii="Arial" w:hAnsi="Arial" w:cs="Arial"/>
          <w:sz w:val="24"/>
          <w:szCs w:val="24"/>
        </w:rPr>
        <w:t xml:space="preserve"> © Flo 4 a </w:t>
      </w:r>
      <w:proofErr w:type="spellStart"/>
      <w:r w:rsidRPr="00E17CF9">
        <w:rPr>
          <w:rFonts w:ascii="Arial" w:hAnsi="Arial" w:cs="Arial"/>
          <w:sz w:val="24"/>
          <w:szCs w:val="24"/>
        </w:rPr>
        <w:t>i</w:t>
      </w:r>
      <w:proofErr w:type="spellEnd"/>
      <w:r w:rsidRPr="00E17CF9">
        <w:rPr>
          <w:rFonts w:ascii="Arial" w:hAnsi="Arial" w:cs="Arial"/>
          <w:sz w:val="24"/>
          <w:szCs w:val="24"/>
        </w:rPr>
        <w:br/>
      </w:r>
      <w:proofErr w:type="spellStart"/>
      <w:r w:rsidRPr="00E17CF9">
        <w:rPr>
          <w:rFonts w:ascii="Arial" w:hAnsi="Arial" w:cs="Arial"/>
          <w:sz w:val="24"/>
          <w:szCs w:val="24"/>
        </w:rPr>
        <w:t>ol</w:t>
      </w:r>
      <w:proofErr w:type="spellEnd"/>
      <w:r w:rsidRPr="00E17CF9">
        <w:rPr>
          <w:rFonts w:ascii="Arial" w:hAnsi="Arial" w:cs="Arial"/>
          <w:sz w:val="24"/>
          <w:szCs w:val="24"/>
        </w:rPr>
        <w:t xml:space="preserve"> Se w Sad </w:t>
      </w:r>
      <w:proofErr w:type="spellStart"/>
      <w:r w:rsidRPr="00E17CF9">
        <w:rPr>
          <w:rFonts w:ascii="Arial" w:hAnsi="Arial" w:cs="Arial"/>
          <w:sz w:val="24"/>
          <w:szCs w:val="24"/>
        </w:rPr>
        <w:t>fe</w:t>
      </w:r>
      <w:proofErr w:type="spellEnd"/>
      <w:r w:rsidRPr="00E17CF9">
        <w:rPr>
          <w:rFonts w:ascii="Arial" w:hAnsi="Arial" w:cs="Arial"/>
          <w:sz w:val="24"/>
          <w:szCs w:val="24"/>
        </w:rPr>
        <w:t xml:space="preserve">) y </w:t>
      </w:r>
      <w:proofErr w:type="spellStart"/>
      <w:r w:rsidRPr="00E17CF9">
        <w:rPr>
          <w:rFonts w:ascii="Arial" w:hAnsi="Arial" w:cs="Arial"/>
          <w:sz w:val="24"/>
          <w:szCs w:val="24"/>
        </w:rPr>
        <w:t>fon</w:t>
      </w:r>
      <w:proofErr w:type="spellEnd"/>
      <w:r w:rsidRPr="00E17CF9">
        <w:rPr>
          <w:rFonts w:ascii="Arial" w:hAnsi="Arial" w:cs="Arial"/>
          <w:sz w:val="24"/>
          <w:szCs w:val="24"/>
        </w:rPr>
        <w:t xml:space="preserve">) a </w:t>
      </w:r>
      <w:proofErr w:type="spellStart"/>
      <w:r w:rsidRPr="00E17CF9">
        <w:rPr>
          <w:rFonts w:ascii="Arial" w:hAnsi="Arial" w:cs="Arial"/>
          <w:sz w:val="24"/>
          <w:szCs w:val="24"/>
        </w:rPr>
        <w:t>i</w:t>
      </w:r>
      <w:proofErr w:type="spellEnd"/>
      <w:r w:rsidRPr="00E17CF9">
        <w:rPr>
          <w:rFonts w:ascii="Arial" w:hAnsi="Arial" w:cs="Arial"/>
          <w:sz w:val="24"/>
          <w:szCs w:val="24"/>
        </w:rPr>
        <w:t xml:space="preserve">] + wo </w:t>
      </w:r>
      <w:proofErr w:type="spellStart"/>
      <w:r w:rsidRPr="00E17CF9">
        <w:rPr>
          <w:rFonts w:ascii="Arial" w:hAnsi="Arial" w:cs="Arial"/>
          <w:sz w:val="24"/>
          <w:szCs w:val="24"/>
        </w:rPr>
        <w:t>ia</w:t>
      </w:r>
      <w:proofErr w:type="spellEnd"/>
      <w:r w:rsidRPr="00E17CF9">
        <w:rPr>
          <w:rFonts w:ascii="Arial" w:hAnsi="Arial" w:cs="Arial"/>
          <w:sz w:val="24"/>
          <w:szCs w:val="24"/>
        </w:rPr>
        <w:t xml:space="preserve"> lea) coal wo</w:t>
      </w:r>
      <w:r w:rsidRPr="00E17CF9">
        <w:rPr>
          <w:rFonts w:ascii="Arial" w:hAnsi="Arial" w:cs="Arial"/>
          <w:sz w:val="24"/>
          <w:szCs w:val="24"/>
        </w:rPr>
        <w:br/>
      </w:r>
      <w:proofErr w:type="spellStart"/>
      <w:r w:rsidRPr="00E17CF9">
        <w:rPr>
          <w:rFonts w:ascii="Arial" w:hAnsi="Arial" w:cs="Arial"/>
          <w:sz w:val="24"/>
          <w:szCs w:val="24"/>
        </w:rPr>
        <w:t>cO</w:t>
      </w:r>
      <w:proofErr w:type="spellEnd"/>
      <w:r w:rsidRPr="00E17CF9">
        <w:rPr>
          <w:rFonts w:ascii="Arial" w:hAnsi="Arial" w:cs="Arial"/>
          <w:sz w:val="24"/>
          <w:szCs w:val="24"/>
        </w:rPr>
        <w:t xml:space="preserve"> </w:t>
      </w:r>
      <w:proofErr w:type="spellStart"/>
      <w:r w:rsidRPr="00E17CF9">
        <w:rPr>
          <w:rFonts w:ascii="Arial" w:hAnsi="Arial" w:cs="Arial"/>
          <w:sz w:val="24"/>
          <w:szCs w:val="24"/>
        </w:rPr>
        <w:t>fo</w:t>
      </w:r>
      <w:proofErr w:type="spellEnd"/>
      <w:r w:rsidRPr="00E17CF9">
        <w:rPr>
          <w:rFonts w:ascii="Arial" w:hAnsi="Arial" w:cs="Arial"/>
          <w:sz w:val="24"/>
          <w:szCs w:val="24"/>
        </w:rPr>
        <w:t xml:space="preserve">) </w:t>
      </w:r>
      <w:proofErr w:type="spellStart"/>
      <w:r w:rsidRPr="00E17CF9">
        <w:rPr>
          <w:rFonts w:ascii="Arial" w:hAnsi="Arial" w:cs="Arial"/>
          <w:sz w:val="24"/>
          <w:szCs w:val="24"/>
        </w:rPr>
        <w:t>oO</w:t>
      </w:r>
      <w:proofErr w:type="spellEnd"/>
      <w:r w:rsidRPr="00E17CF9">
        <w:rPr>
          <w:rFonts w:ascii="Arial" w:hAnsi="Arial" w:cs="Arial"/>
          <w:sz w:val="24"/>
          <w:szCs w:val="24"/>
        </w:rPr>
        <w:t xml:space="preserve"> le] </w:t>
      </w:r>
      <w:proofErr w:type="spellStart"/>
      <w:r w:rsidRPr="00E17CF9">
        <w:rPr>
          <w:rFonts w:ascii="Arial" w:hAnsi="Arial" w:cs="Arial"/>
          <w:sz w:val="24"/>
          <w:szCs w:val="24"/>
        </w:rPr>
        <w:t>oO</w:t>
      </w:r>
      <w:proofErr w:type="spellEnd"/>
      <w:r w:rsidRPr="00E17CF9">
        <w:rPr>
          <w:rFonts w:ascii="Arial" w:hAnsi="Arial" w:cs="Arial"/>
          <w:sz w:val="24"/>
          <w:szCs w:val="24"/>
        </w:rPr>
        <w:t xml:space="preserve"> </w:t>
      </w:r>
      <w:proofErr w:type="spellStart"/>
      <w:r w:rsidRPr="00E17CF9">
        <w:rPr>
          <w:rFonts w:ascii="Arial" w:hAnsi="Arial" w:cs="Arial"/>
          <w:sz w:val="24"/>
          <w:szCs w:val="24"/>
        </w:rPr>
        <w:t>oO</w:t>
      </w:r>
      <w:proofErr w:type="spellEnd"/>
      <w:r w:rsidRPr="00E17CF9">
        <w:rPr>
          <w:rFonts w:ascii="Arial" w:hAnsi="Arial" w:cs="Arial"/>
          <w:sz w:val="24"/>
          <w:szCs w:val="24"/>
        </w:rPr>
        <w:t xml:space="preserve"> </w:t>
      </w:r>
      <w:proofErr w:type="spellStart"/>
      <w:r w:rsidRPr="00E17CF9">
        <w:rPr>
          <w:rFonts w:ascii="Arial" w:hAnsi="Arial" w:cs="Arial"/>
          <w:sz w:val="24"/>
          <w:szCs w:val="24"/>
        </w:rPr>
        <w:t>wW</w:t>
      </w:r>
      <w:proofErr w:type="spellEnd"/>
      <w:r w:rsidRPr="00E17CF9">
        <w:rPr>
          <w:rFonts w:ascii="Arial" w:hAnsi="Arial" w:cs="Arial"/>
          <w:sz w:val="24"/>
          <w:szCs w:val="24"/>
        </w:rPr>
        <w:t xml:space="preserve"> </w:t>
      </w:r>
      <w:proofErr w:type="spellStart"/>
      <w:r w:rsidRPr="00E17CF9">
        <w:rPr>
          <w:rFonts w:ascii="Arial" w:hAnsi="Arial" w:cs="Arial"/>
          <w:sz w:val="24"/>
          <w:szCs w:val="24"/>
        </w:rPr>
        <w:t>ct</w:t>
      </w:r>
      <w:proofErr w:type="spellEnd"/>
      <w:r w:rsidRPr="00E17CF9">
        <w:rPr>
          <w:rFonts w:ascii="Arial" w:hAnsi="Arial" w:cs="Arial"/>
          <w:sz w:val="24"/>
          <w:szCs w:val="24"/>
        </w:rPr>
        <w:t xml:space="preserve"> </w:t>
      </w:r>
      <w:proofErr w:type="spellStart"/>
      <w:r w:rsidRPr="00E17CF9">
        <w:rPr>
          <w:rFonts w:ascii="Arial" w:hAnsi="Arial" w:cs="Arial"/>
          <w:sz w:val="24"/>
          <w:szCs w:val="24"/>
        </w:rPr>
        <w:t>i</w:t>
      </w:r>
      <w:proofErr w:type="spellEnd"/>
      <w:r w:rsidRPr="00E17CF9">
        <w:rPr>
          <w:rFonts w:ascii="Arial" w:hAnsi="Arial" w:cs="Arial"/>
          <w:sz w:val="24"/>
          <w:szCs w:val="24"/>
        </w:rPr>
        <w:t xml:space="preserve"> </w:t>
      </w:r>
      <w:proofErr w:type="spellStart"/>
      <w:r w:rsidRPr="00E17CF9">
        <w:rPr>
          <w:rFonts w:ascii="Arial" w:hAnsi="Arial" w:cs="Arial"/>
          <w:sz w:val="24"/>
          <w:szCs w:val="24"/>
        </w:rPr>
        <w:t>nN</w:t>
      </w:r>
      <w:proofErr w:type="spellEnd"/>
      <w:r w:rsidRPr="00E17CF9">
        <w:rPr>
          <w:rFonts w:ascii="Arial" w:hAnsi="Arial" w:cs="Arial"/>
          <w:sz w:val="24"/>
          <w:szCs w:val="24"/>
        </w:rPr>
        <w:t xml:space="preserve"> </w:t>
      </w:r>
      <w:proofErr w:type="spellStart"/>
      <w:r w:rsidRPr="00E17CF9">
        <w:rPr>
          <w:rFonts w:ascii="Arial" w:hAnsi="Arial" w:cs="Arial"/>
          <w:sz w:val="24"/>
          <w:szCs w:val="24"/>
        </w:rPr>
        <w:t>nxn</w:t>
      </w:r>
      <w:proofErr w:type="spellEnd"/>
      <w:r w:rsidRPr="00E17CF9">
        <w:rPr>
          <w:rFonts w:ascii="Arial" w:hAnsi="Arial" w:cs="Arial"/>
          <w:sz w:val="24"/>
          <w:szCs w:val="24"/>
        </w:rPr>
        <w:t xml:space="preserve"> </w:t>
      </w:r>
      <w:proofErr w:type="spellStart"/>
      <w:r w:rsidRPr="00E17CF9">
        <w:rPr>
          <w:rFonts w:ascii="Arial" w:hAnsi="Arial" w:cs="Arial"/>
          <w:sz w:val="24"/>
          <w:szCs w:val="24"/>
        </w:rPr>
        <w:t>oO</w:t>
      </w:r>
      <w:proofErr w:type="spellEnd"/>
      <w:r w:rsidRPr="00E17CF9">
        <w:rPr>
          <w:rFonts w:ascii="Arial" w:hAnsi="Arial" w:cs="Arial"/>
          <w:sz w:val="24"/>
          <w:szCs w:val="24"/>
        </w:rPr>
        <w:t xml:space="preserve"> © «© foe) </w:t>
      </w:r>
      <w:proofErr w:type="spellStart"/>
      <w:r w:rsidRPr="00E17CF9">
        <w:rPr>
          <w:rFonts w:ascii="Arial" w:hAnsi="Arial" w:cs="Arial"/>
          <w:sz w:val="24"/>
          <w:szCs w:val="24"/>
        </w:rPr>
        <w:t>ioe</w:t>
      </w:r>
      <w:proofErr w:type="spellEnd"/>
      <w:r w:rsidRPr="00E17CF9">
        <w:rPr>
          <w:rFonts w:ascii="Arial" w:hAnsi="Arial" w:cs="Arial"/>
          <w:sz w:val="24"/>
          <w:szCs w:val="24"/>
        </w:rPr>
        <w:t>) co fox n</w:t>
      </w:r>
      <w:r w:rsidRPr="00E17CF9">
        <w:rPr>
          <w:rFonts w:ascii="Arial" w:hAnsi="Arial" w:cs="Arial"/>
          <w:sz w:val="24"/>
          <w:szCs w:val="24"/>
        </w:rPr>
        <w:br/>
        <w:t>™ ‘ ° * ° 7 : . . ° ° ° . . . . . ° .</w:t>
      </w:r>
      <w:r w:rsidRPr="00E17CF9">
        <w:rPr>
          <w:rFonts w:ascii="Arial" w:hAnsi="Arial" w:cs="Arial"/>
          <w:sz w:val="24"/>
          <w:szCs w:val="24"/>
        </w:rPr>
        <w:br/>
        <w:t xml:space="preserve">al </w:t>
      </w:r>
      <w:proofErr w:type="spellStart"/>
      <w:r w:rsidRPr="00E17CF9">
        <w:rPr>
          <w:rFonts w:ascii="Arial" w:hAnsi="Arial" w:cs="Arial"/>
          <w:sz w:val="24"/>
          <w:szCs w:val="24"/>
        </w:rPr>
        <w:t>qa</w:t>
      </w:r>
      <w:proofErr w:type="spellEnd"/>
      <w:r w:rsidRPr="00E17CF9">
        <w:rPr>
          <w:rFonts w:ascii="Arial" w:hAnsi="Arial" w:cs="Arial"/>
          <w:sz w:val="24"/>
          <w:szCs w:val="24"/>
        </w:rPr>
        <w:t xml:space="preserve"> al </w:t>
      </w:r>
      <w:proofErr w:type="spellStart"/>
      <w:r w:rsidRPr="00E17CF9">
        <w:rPr>
          <w:rFonts w:ascii="Arial" w:hAnsi="Arial" w:cs="Arial"/>
          <w:sz w:val="24"/>
          <w:szCs w:val="24"/>
        </w:rPr>
        <w:t>alo</w:t>
      </w:r>
      <w:proofErr w:type="spellEnd"/>
      <w:r w:rsidRPr="00E17CF9">
        <w:rPr>
          <w:rFonts w:ascii="Arial" w:hAnsi="Arial" w:cs="Arial"/>
          <w:sz w:val="24"/>
          <w:szCs w:val="24"/>
        </w:rPr>
        <w:t xml:space="preserve"> nq </w:t>
      </w:r>
      <w:proofErr w:type="spellStart"/>
      <w:r w:rsidRPr="00E17CF9">
        <w:rPr>
          <w:rFonts w:ascii="Arial" w:hAnsi="Arial" w:cs="Arial"/>
          <w:sz w:val="24"/>
          <w:szCs w:val="24"/>
        </w:rPr>
        <w:t>dH</w:t>
      </w:r>
      <w:proofErr w:type="spellEnd"/>
      <w:r w:rsidRPr="00E17CF9">
        <w:rPr>
          <w:rFonts w:ascii="Arial" w:hAnsi="Arial" w:cs="Arial"/>
          <w:sz w:val="24"/>
          <w:szCs w:val="24"/>
        </w:rPr>
        <w:t xml:space="preserve"> HO a </w:t>
      </w:r>
      <w:proofErr w:type="spellStart"/>
      <w:r w:rsidRPr="00E17CF9">
        <w:rPr>
          <w:rFonts w:ascii="Arial" w:hAnsi="Arial" w:cs="Arial"/>
          <w:sz w:val="24"/>
          <w:szCs w:val="24"/>
        </w:rPr>
        <w:t>lod</w:t>
      </w:r>
      <w:proofErr w:type="spellEnd"/>
      <w:r w:rsidRPr="00E17CF9">
        <w:rPr>
          <w:rFonts w:ascii="Arial" w:hAnsi="Arial" w:cs="Arial"/>
          <w:sz w:val="24"/>
          <w:szCs w:val="24"/>
        </w:rPr>
        <w:t xml:space="preserve"> é </w:t>
      </w:r>
      <w:proofErr w:type="spellStart"/>
      <w:r w:rsidRPr="00E17CF9">
        <w:rPr>
          <w:rFonts w:ascii="Arial" w:hAnsi="Arial" w:cs="Arial"/>
          <w:sz w:val="24"/>
          <w:szCs w:val="24"/>
        </w:rPr>
        <w:t>é</w:t>
      </w:r>
      <w:proofErr w:type="spellEnd"/>
      <w:r w:rsidRPr="00E17CF9">
        <w:rPr>
          <w:rFonts w:ascii="Arial" w:hAnsi="Arial" w:cs="Arial"/>
          <w:sz w:val="24"/>
          <w:szCs w:val="24"/>
        </w:rPr>
        <w:br/>
      </w:r>
      <w:proofErr w:type="spellStart"/>
      <w:r w:rsidRPr="00E17CF9">
        <w:rPr>
          <w:rFonts w:ascii="Arial" w:hAnsi="Arial" w:cs="Arial"/>
          <w:sz w:val="24"/>
          <w:szCs w:val="24"/>
        </w:rPr>
        <w:t>oO</w:t>
      </w:r>
      <w:proofErr w:type="spellEnd"/>
      <w:r w:rsidRPr="00E17CF9">
        <w:rPr>
          <w:rFonts w:ascii="Arial" w:hAnsi="Arial" w:cs="Arial"/>
          <w:sz w:val="24"/>
          <w:szCs w:val="24"/>
        </w:rPr>
        <w:t xml:space="preserve"> </w:t>
      </w:r>
      <w:proofErr w:type="spellStart"/>
      <w:r w:rsidRPr="00E17CF9">
        <w:rPr>
          <w:rFonts w:ascii="Arial" w:hAnsi="Arial" w:cs="Arial"/>
          <w:sz w:val="24"/>
          <w:szCs w:val="24"/>
        </w:rPr>
        <w:t>nD</w:t>
      </w:r>
      <w:proofErr w:type="spellEnd"/>
      <w:r w:rsidRPr="00E17CF9">
        <w:rPr>
          <w:rFonts w:ascii="Arial" w:hAnsi="Arial" w:cs="Arial"/>
          <w:sz w:val="24"/>
          <w:szCs w:val="24"/>
        </w:rPr>
        <w:t xml:space="preserve"> </w:t>
      </w:r>
      <w:proofErr w:type="spellStart"/>
      <w:r w:rsidRPr="00E17CF9">
        <w:rPr>
          <w:rFonts w:ascii="Arial" w:hAnsi="Arial" w:cs="Arial"/>
          <w:sz w:val="24"/>
          <w:szCs w:val="24"/>
        </w:rPr>
        <w:t>ve</w:t>
      </w:r>
      <w:proofErr w:type="spellEnd"/>
      <w:r w:rsidRPr="00E17CF9">
        <w:rPr>
          <w:rFonts w:ascii="Arial" w:hAnsi="Arial" w:cs="Arial"/>
          <w:sz w:val="24"/>
          <w:szCs w:val="24"/>
        </w:rPr>
        <w:t xml:space="preserve">) </w:t>
      </w:r>
      <w:proofErr w:type="spellStart"/>
      <w:r w:rsidRPr="00E17CF9">
        <w:rPr>
          <w:rFonts w:ascii="Arial" w:hAnsi="Arial" w:cs="Arial"/>
          <w:sz w:val="24"/>
          <w:szCs w:val="24"/>
        </w:rPr>
        <w:t>wW</w:t>
      </w:r>
      <w:proofErr w:type="spellEnd"/>
      <w:r w:rsidRPr="00E17CF9">
        <w:rPr>
          <w:rFonts w:ascii="Arial" w:hAnsi="Arial" w:cs="Arial"/>
          <w:sz w:val="24"/>
          <w:szCs w:val="24"/>
        </w:rPr>
        <w:t xml:space="preserve"> </w:t>
      </w:r>
      <w:proofErr w:type="spellStart"/>
      <w:r w:rsidRPr="00E17CF9">
        <w:rPr>
          <w:rFonts w:ascii="Arial" w:hAnsi="Arial" w:cs="Arial"/>
          <w:sz w:val="24"/>
          <w:szCs w:val="24"/>
        </w:rPr>
        <w:t>oO</w:t>
      </w:r>
      <w:proofErr w:type="spellEnd"/>
      <w:r w:rsidRPr="00E17CF9">
        <w:rPr>
          <w:rFonts w:ascii="Arial" w:hAnsi="Arial" w:cs="Arial"/>
          <w:sz w:val="24"/>
          <w:szCs w:val="24"/>
        </w:rPr>
        <w:t xml:space="preserve"> </w:t>
      </w:r>
      <w:proofErr w:type="spellStart"/>
      <w:r w:rsidRPr="00E17CF9">
        <w:rPr>
          <w:rFonts w:ascii="Arial" w:hAnsi="Arial" w:cs="Arial"/>
          <w:sz w:val="24"/>
          <w:szCs w:val="24"/>
        </w:rPr>
        <w:t>nN</w:t>
      </w:r>
      <w:proofErr w:type="spellEnd"/>
      <w:r w:rsidRPr="00E17CF9">
        <w:rPr>
          <w:rFonts w:ascii="Arial" w:hAnsi="Arial" w:cs="Arial"/>
          <w:sz w:val="24"/>
          <w:szCs w:val="24"/>
        </w:rPr>
        <w:t xml:space="preserve"> 9 w </w:t>
      </w:r>
      <w:proofErr w:type="spellStart"/>
      <w:r w:rsidRPr="00E17CF9">
        <w:rPr>
          <w:rFonts w:ascii="Arial" w:hAnsi="Arial" w:cs="Arial"/>
          <w:sz w:val="24"/>
          <w:szCs w:val="24"/>
        </w:rPr>
        <w:t>oOo</w:t>
      </w:r>
      <w:proofErr w:type="spellEnd"/>
      <w:r w:rsidRPr="00E17CF9">
        <w:rPr>
          <w:rFonts w:ascii="Arial" w:hAnsi="Arial" w:cs="Arial"/>
          <w:sz w:val="24"/>
          <w:szCs w:val="24"/>
        </w:rPr>
        <w:t xml:space="preserve"> isa Q load » wo</w:t>
      </w:r>
      <w:r w:rsidRPr="00E17CF9">
        <w:rPr>
          <w:rFonts w:ascii="Arial" w:hAnsi="Arial" w:cs="Arial"/>
          <w:sz w:val="24"/>
          <w:szCs w:val="24"/>
        </w:rPr>
        <w:br/>
      </w:r>
      <w:r w:rsidRPr="00E17CF9">
        <w:rPr>
          <w:rFonts w:ascii="Arial" w:hAnsi="Arial" w:cs="Arial"/>
          <w:sz w:val="24"/>
          <w:szCs w:val="24"/>
        </w:rPr>
        <w:lastRenderedPageBreak/>
        <w:t xml:space="preserve">re) </w:t>
      </w:r>
      <w:proofErr w:type="spellStart"/>
      <w:r w:rsidRPr="00E17CF9">
        <w:rPr>
          <w:rFonts w:ascii="Arial" w:hAnsi="Arial" w:cs="Arial"/>
          <w:sz w:val="24"/>
          <w:szCs w:val="24"/>
        </w:rPr>
        <w:t>ro</w:t>
      </w:r>
      <w:proofErr w:type="spellEnd"/>
      <w:r w:rsidRPr="00E17CF9">
        <w:rPr>
          <w:rFonts w:ascii="Arial" w:hAnsi="Arial" w:cs="Arial"/>
          <w:sz w:val="24"/>
          <w:szCs w:val="24"/>
        </w:rPr>
        <w:t xml:space="preserve">) ° </w:t>
      </w:r>
      <w:proofErr w:type="spellStart"/>
      <w:r w:rsidRPr="00E17CF9">
        <w:rPr>
          <w:rFonts w:ascii="Arial" w:hAnsi="Arial" w:cs="Arial"/>
          <w:sz w:val="24"/>
          <w:szCs w:val="24"/>
        </w:rPr>
        <w:t>oa</w:t>
      </w:r>
      <w:proofErr w:type="spellEnd"/>
      <w:r w:rsidRPr="00E17CF9">
        <w:rPr>
          <w:rFonts w:ascii="Arial" w:hAnsi="Arial" w:cs="Arial"/>
          <w:sz w:val="24"/>
          <w:szCs w:val="24"/>
        </w:rPr>
        <w:t xml:space="preserve"> </w:t>
      </w:r>
      <w:proofErr w:type="spellStart"/>
      <w:r w:rsidRPr="00E17CF9">
        <w:rPr>
          <w:rFonts w:ascii="Arial" w:hAnsi="Arial" w:cs="Arial"/>
          <w:sz w:val="24"/>
          <w:szCs w:val="24"/>
        </w:rPr>
        <w:t>dio</w:t>
      </w:r>
      <w:proofErr w:type="spellEnd"/>
      <w:r w:rsidRPr="00E17CF9">
        <w:rPr>
          <w:rFonts w:ascii="Arial" w:hAnsi="Arial" w:cs="Arial"/>
          <w:sz w:val="24"/>
          <w:szCs w:val="24"/>
        </w:rPr>
        <w:t xml:space="preserve"> ) </w:t>
      </w:r>
      <w:proofErr w:type="spellStart"/>
      <w:r w:rsidRPr="00E17CF9">
        <w:rPr>
          <w:rFonts w:ascii="Arial" w:hAnsi="Arial" w:cs="Arial"/>
          <w:sz w:val="24"/>
          <w:szCs w:val="24"/>
        </w:rPr>
        <w:t>ioe</w:t>
      </w:r>
      <w:proofErr w:type="spellEnd"/>
      <w:r w:rsidRPr="00E17CF9">
        <w:rPr>
          <w:rFonts w:ascii="Arial" w:hAnsi="Arial" w:cs="Arial"/>
          <w:sz w:val="24"/>
          <w:szCs w:val="24"/>
        </w:rPr>
        <w:t xml:space="preserve">) © foo) io) co} © </w:t>
      </w:r>
      <w:proofErr w:type="spellStart"/>
      <w:r w:rsidRPr="00E17CF9">
        <w:rPr>
          <w:rFonts w:ascii="Arial" w:hAnsi="Arial" w:cs="Arial"/>
          <w:sz w:val="24"/>
          <w:szCs w:val="24"/>
        </w:rPr>
        <w:t>oO</w:t>
      </w:r>
      <w:proofErr w:type="spellEnd"/>
      <w:r w:rsidRPr="00E17CF9">
        <w:rPr>
          <w:rFonts w:ascii="Arial" w:hAnsi="Arial" w:cs="Arial"/>
          <w:sz w:val="24"/>
          <w:szCs w:val="24"/>
        </w:rPr>
        <w:t xml:space="preserve"> D </w:t>
      </w:r>
      <w:proofErr w:type="spellStart"/>
      <w:r w:rsidRPr="00E17CF9">
        <w:rPr>
          <w:rFonts w:ascii="Arial" w:hAnsi="Arial" w:cs="Arial"/>
          <w:sz w:val="24"/>
          <w:szCs w:val="24"/>
        </w:rPr>
        <w:t>fo</w:t>
      </w:r>
      <w:proofErr w:type="spellEnd"/>
      <w:r w:rsidRPr="00E17CF9">
        <w:rPr>
          <w:rFonts w:ascii="Arial" w:hAnsi="Arial" w:cs="Arial"/>
          <w:sz w:val="24"/>
          <w:szCs w:val="24"/>
        </w:rPr>
        <w:t xml:space="preserve">. </w:t>
      </w:r>
      <w:proofErr w:type="spellStart"/>
      <w:r w:rsidRPr="00E17CF9">
        <w:rPr>
          <w:rFonts w:ascii="Arial" w:hAnsi="Arial" w:cs="Arial"/>
          <w:sz w:val="24"/>
          <w:szCs w:val="24"/>
        </w:rPr>
        <w:t>a</w:t>
      </w:r>
      <w:proofErr w:type="spellEnd"/>
      <w:r w:rsidRPr="00E17CF9">
        <w:rPr>
          <w:rFonts w:ascii="Arial" w:hAnsi="Arial" w:cs="Arial"/>
          <w:sz w:val="24"/>
          <w:szCs w:val="24"/>
        </w:rPr>
        <w:t xml:space="preserve"> </w:t>
      </w:r>
      <w:proofErr w:type="spellStart"/>
      <w:r w:rsidRPr="00E17CF9">
        <w:rPr>
          <w:rFonts w:ascii="Arial" w:hAnsi="Arial" w:cs="Arial"/>
          <w:sz w:val="24"/>
          <w:szCs w:val="24"/>
        </w:rPr>
        <w:t>a</w:t>
      </w:r>
      <w:proofErr w:type="spellEnd"/>
      <w:r w:rsidRPr="00E17CF9">
        <w:rPr>
          <w:rFonts w:ascii="Arial" w:hAnsi="Arial" w:cs="Arial"/>
          <w:sz w:val="24"/>
          <w:szCs w:val="24"/>
        </w:rPr>
        <w:br/>
      </w:r>
      <w:proofErr w:type="spellStart"/>
      <w:r w:rsidRPr="00E17CF9">
        <w:rPr>
          <w:rFonts w:ascii="Arial" w:hAnsi="Arial" w:cs="Arial"/>
          <w:sz w:val="24"/>
          <w:szCs w:val="24"/>
        </w:rPr>
        <w:t>wm</w:t>
      </w:r>
      <w:proofErr w:type="spellEnd"/>
      <w:r w:rsidRPr="00E17CF9">
        <w:rPr>
          <w:rFonts w:ascii="Arial" w:hAnsi="Arial" w:cs="Arial"/>
          <w:sz w:val="24"/>
          <w:szCs w:val="24"/>
        </w:rPr>
        <w:t xml:space="preserve"> | . . . e . . . . ° . . . e . . . . .</w:t>
      </w:r>
      <w:r w:rsidRPr="00E17CF9">
        <w:rPr>
          <w:rFonts w:ascii="Arial" w:hAnsi="Arial" w:cs="Arial"/>
          <w:sz w:val="24"/>
          <w:szCs w:val="24"/>
        </w:rPr>
        <w:br/>
        <w:t xml:space="preserve">a ae et AiO 4 &amp; SS </w:t>
      </w:r>
      <w:proofErr w:type="spellStart"/>
      <w:r w:rsidRPr="00E17CF9">
        <w:rPr>
          <w:rFonts w:ascii="Arial" w:hAnsi="Arial" w:cs="Arial"/>
          <w:sz w:val="24"/>
          <w:szCs w:val="24"/>
        </w:rPr>
        <w:t>i</w:t>
      </w:r>
      <w:proofErr w:type="spellEnd"/>
      <w:r w:rsidRPr="00E17CF9">
        <w:rPr>
          <w:rFonts w:ascii="Arial" w:hAnsi="Arial" w:cs="Arial"/>
          <w:sz w:val="24"/>
          <w:szCs w:val="24"/>
        </w:rPr>
        <w:t xml:space="preserve"> Se </w:t>
      </w:r>
      <w:proofErr w:type="spellStart"/>
      <w:r w:rsidRPr="00E17CF9">
        <w:rPr>
          <w:rFonts w:ascii="Arial" w:hAnsi="Arial" w:cs="Arial"/>
          <w:sz w:val="24"/>
          <w:szCs w:val="24"/>
        </w:rPr>
        <w:t>aih</w:t>
      </w:r>
      <w:proofErr w:type="spellEnd"/>
      <w:r w:rsidRPr="00E17CF9">
        <w:rPr>
          <w:rFonts w:ascii="Arial" w:hAnsi="Arial" w:cs="Arial"/>
          <w:sz w:val="24"/>
          <w:szCs w:val="24"/>
        </w:rPr>
        <w:t xml:space="preserve"> A</w:t>
      </w:r>
      <w:r w:rsidRPr="00E17CF9">
        <w:rPr>
          <w:rFonts w:ascii="Arial" w:hAnsi="Arial" w:cs="Arial"/>
          <w:sz w:val="24"/>
          <w:szCs w:val="24"/>
        </w:rPr>
        <w:br/>
        <w:t>1 +</w:t>
      </w:r>
      <w:r w:rsidRPr="00E17CF9">
        <w:rPr>
          <w:rFonts w:ascii="Arial" w:hAnsi="Arial" w:cs="Arial"/>
          <w:sz w:val="24"/>
          <w:szCs w:val="24"/>
        </w:rPr>
        <w:br/>
        <w:t xml:space="preserve">a} </w:t>
      </w:r>
      <w:proofErr w:type="spellStart"/>
      <w:r w:rsidRPr="00E17CF9">
        <w:rPr>
          <w:rFonts w:ascii="Arial" w:hAnsi="Arial" w:cs="Arial"/>
          <w:sz w:val="24"/>
          <w:szCs w:val="24"/>
        </w:rPr>
        <w:t>wm</w:t>
      </w:r>
      <w:proofErr w:type="spellEnd"/>
      <w:r w:rsidRPr="00E17CF9">
        <w:rPr>
          <w:rFonts w:ascii="Arial" w:hAnsi="Arial" w:cs="Arial"/>
          <w:sz w:val="24"/>
          <w:szCs w:val="24"/>
        </w:rPr>
        <w:t xml:space="preserve"> é </w:t>
      </w:r>
      <w:proofErr w:type="spellStart"/>
      <w:r w:rsidRPr="00E17CF9">
        <w:rPr>
          <w:rFonts w:ascii="Arial" w:hAnsi="Arial" w:cs="Arial"/>
          <w:sz w:val="24"/>
          <w:szCs w:val="24"/>
        </w:rPr>
        <w:t>st</w:t>
      </w:r>
      <w:proofErr w:type="spellEnd"/>
      <w:r w:rsidRPr="00E17CF9">
        <w:rPr>
          <w:rFonts w:ascii="Arial" w:hAnsi="Arial" w:cs="Arial"/>
          <w:sz w:val="24"/>
          <w:szCs w:val="24"/>
        </w:rPr>
        <w:t xml:space="preserve"> w é o a Se) x w </w:t>
      </w:r>
      <w:proofErr w:type="spellStart"/>
      <w:r w:rsidRPr="00E17CF9">
        <w:rPr>
          <w:rFonts w:ascii="Arial" w:hAnsi="Arial" w:cs="Arial"/>
          <w:sz w:val="24"/>
          <w:szCs w:val="24"/>
        </w:rPr>
        <w:t>iro</w:t>
      </w:r>
      <w:proofErr w:type="spellEnd"/>
      <w:r w:rsidRPr="00E17CF9">
        <w:rPr>
          <w:rFonts w:ascii="Arial" w:hAnsi="Arial" w:cs="Arial"/>
          <w:sz w:val="24"/>
          <w:szCs w:val="24"/>
        </w:rPr>
        <w:t xml:space="preserve">) </w:t>
      </w:r>
      <w:proofErr w:type="spellStart"/>
      <w:r w:rsidRPr="00E17CF9">
        <w:rPr>
          <w:rFonts w:ascii="Arial" w:hAnsi="Arial" w:cs="Arial"/>
          <w:sz w:val="24"/>
          <w:szCs w:val="24"/>
        </w:rPr>
        <w:t>a</w:t>
      </w:r>
      <w:proofErr w:type="spellEnd"/>
      <w:r w:rsidRPr="00E17CF9">
        <w:rPr>
          <w:rFonts w:ascii="Arial" w:hAnsi="Arial" w:cs="Arial"/>
          <w:sz w:val="24"/>
          <w:szCs w:val="24"/>
        </w:rPr>
        <w:t xml:space="preserve"> ice) &amp;</w:t>
      </w:r>
      <w:r w:rsidRPr="00E17CF9">
        <w:rPr>
          <w:rFonts w:ascii="Arial" w:hAnsi="Arial" w:cs="Arial"/>
          <w:sz w:val="24"/>
          <w:szCs w:val="24"/>
        </w:rPr>
        <w:br/>
        <w:t xml:space="preserve">+ q a4 </w:t>
      </w:r>
      <w:proofErr w:type="spellStart"/>
      <w:r w:rsidRPr="00E17CF9">
        <w:rPr>
          <w:rFonts w:ascii="Arial" w:hAnsi="Arial" w:cs="Arial"/>
          <w:sz w:val="24"/>
          <w:szCs w:val="24"/>
        </w:rPr>
        <w:t>dq</w:t>
      </w:r>
      <w:proofErr w:type="spellEnd"/>
      <w:r w:rsidRPr="00E17CF9">
        <w:rPr>
          <w:rFonts w:ascii="Arial" w:hAnsi="Arial" w:cs="Arial"/>
          <w:sz w:val="24"/>
          <w:szCs w:val="24"/>
        </w:rPr>
        <w:t xml:space="preserve"> </w:t>
      </w:r>
      <w:proofErr w:type="spellStart"/>
      <w:r w:rsidRPr="00E17CF9">
        <w:rPr>
          <w:rFonts w:ascii="Arial" w:hAnsi="Arial" w:cs="Arial"/>
          <w:sz w:val="24"/>
          <w:szCs w:val="24"/>
        </w:rPr>
        <w:t>na</w:t>
      </w:r>
      <w:proofErr w:type="spellEnd"/>
      <w:r w:rsidRPr="00E17CF9">
        <w:rPr>
          <w:rFonts w:ascii="Arial" w:hAnsi="Arial" w:cs="Arial"/>
          <w:sz w:val="24"/>
          <w:szCs w:val="24"/>
        </w:rPr>
        <w:t xml:space="preserve"> </w:t>
      </w:r>
      <w:proofErr w:type="spellStart"/>
      <w:r w:rsidRPr="00E17CF9">
        <w:rPr>
          <w:rFonts w:ascii="Arial" w:hAnsi="Arial" w:cs="Arial"/>
          <w:sz w:val="24"/>
          <w:szCs w:val="24"/>
        </w:rPr>
        <w:t>nx</w:t>
      </w:r>
      <w:proofErr w:type="spellEnd"/>
      <w:r w:rsidRPr="00E17CF9">
        <w:rPr>
          <w:rFonts w:ascii="Arial" w:hAnsi="Arial" w:cs="Arial"/>
          <w:sz w:val="24"/>
          <w:szCs w:val="24"/>
        </w:rPr>
        <w:t xml:space="preserve"> foo) </w:t>
      </w:r>
      <w:proofErr w:type="spellStart"/>
      <w:r w:rsidRPr="00E17CF9">
        <w:rPr>
          <w:rFonts w:ascii="Arial" w:hAnsi="Arial" w:cs="Arial"/>
          <w:sz w:val="24"/>
          <w:szCs w:val="24"/>
        </w:rPr>
        <w:t>oO</w:t>
      </w:r>
      <w:proofErr w:type="spellEnd"/>
      <w:r w:rsidRPr="00E17CF9">
        <w:rPr>
          <w:rFonts w:ascii="Arial" w:hAnsi="Arial" w:cs="Arial"/>
          <w:sz w:val="24"/>
          <w:szCs w:val="24"/>
        </w:rPr>
        <w:t xml:space="preserve"> foo) © [</w:t>
      </w:r>
      <w:proofErr w:type="spellStart"/>
      <w:r w:rsidRPr="00E17CF9">
        <w:rPr>
          <w:rFonts w:ascii="Arial" w:hAnsi="Arial" w:cs="Arial"/>
          <w:sz w:val="24"/>
          <w:szCs w:val="24"/>
        </w:rPr>
        <w:t>ony</w:t>
      </w:r>
      <w:proofErr w:type="spellEnd"/>
      <w:r w:rsidRPr="00E17CF9">
        <w:rPr>
          <w:rFonts w:ascii="Arial" w:hAnsi="Arial" w:cs="Arial"/>
          <w:sz w:val="24"/>
          <w:szCs w:val="24"/>
        </w:rPr>
        <w:t xml:space="preserve"> an rosy a </w:t>
      </w:r>
      <w:proofErr w:type="spellStart"/>
      <w:r w:rsidRPr="00E17CF9">
        <w:rPr>
          <w:rFonts w:ascii="Arial" w:hAnsi="Arial" w:cs="Arial"/>
          <w:sz w:val="24"/>
          <w:szCs w:val="24"/>
        </w:rPr>
        <w:t>a</w:t>
      </w:r>
      <w:proofErr w:type="spellEnd"/>
      <w:r w:rsidRPr="00E17CF9">
        <w:rPr>
          <w:rFonts w:ascii="Arial" w:hAnsi="Arial" w:cs="Arial"/>
          <w:sz w:val="24"/>
          <w:szCs w:val="24"/>
        </w:rPr>
        <w:t xml:space="preserve"> rep) a </w:t>
      </w:r>
      <w:proofErr w:type="spellStart"/>
      <w:r w:rsidRPr="00E17CF9">
        <w:rPr>
          <w:rFonts w:ascii="Arial" w:hAnsi="Arial" w:cs="Arial"/>
          <w:sz w:val="24"/>
          <w:szCs w:val="24"/>
        </w:rPr>
        <w:t>oO</w:t>
      </w:r>
      <w:proofErr w:type="spellEnd"/>
      <w:r w:rsidRPr="00E17CF9">
        <w:rPr>
          <w:rFonts w:ascii="Arial" w:hAnsi="Arial" w:cs="Arial"/>
          <w:sz w:val="24"/>
          <w:szCs w:val="24"/>
        </w:rPr>
        <w:t xml:space="preserve"> </w:t>
      </w:r>
      <w:proofErr w:type="spellStart"/>
      <w:r w:rsidRPr="00E17CF9">
        <w:rPr>
          <w:rFonts w:ascii="Arial" w:hAnsi="Arial" w:cs="Arial"/>
          <w:sz w:val="24"/>
          <w:szCs w:val="24"/>
        </w:rPr>
        <w:t>fo</w:t>
      </w:r>
      <w:proofErr w:type="spellEnd"/>
      <w:r w:rsidRPr="00E17CF9">
        <w:rPr>
          <w:rFonts w:ascii="Arial" w:hAnsi="Arial" w:cs="Arial"/>
          <w:sz w:val="24"/>
          <w:szCs w:val="24"/>
        </w:rPr>
        <w:t>) [o)</w:t>
      </w:r>
      <w:r w:rsidRPr="00E17CF9">
        <w:rPr>
          <w:rFonts w:ascii="Arial" w:hAnsi="Arial" w:cs="Arial"/>
          <w:sz w:val="24"/>
          <w:szCs w:val="24"/>
        </w:rPr>
        <w:br/>
      </w:r>
      <w:proofErr w:type="spellStart"/>
      <w:r w:rsidRPr="00E17CF9">
        <w:rPr>
          <w:rFonts w:ascii="Arial" w:hAnsi="Arial" w:cs="Arial"/>
          <w:sz w:val="24"/>
          <w:szCs w:val="24"/>
        </w:rPr>
        <w:t>ia</w:t>
      </w:r>
      <w:proofErr w:type="spellEnd"/>
      <w:r w:rsidRPr="00E17CF9">
        <w:rPr>
          <w:rFonts w:ascii="Arial" w:hAnsi="Arial" w:cs="Arial"/>
          <w:sz w:val="24"/>
          <w:szCs w:val="24"/>
        </w:rPr>
        <w:t xml:space="preserve">) | . . Py . ° ° ° </w:t>
      </w:r>
      <w:proofErr w:type="spellStart"/>
      <w:r w:rsidRPr="00E17CF9">
        <w:rPr>
          <w:rFonts w:ascii="Arial" w:hAnsi="Arial" w:cs="Arial"/>
          <w:sz w:val="24"/>
          <w:szCs w:val="24"/>
        </w:rPr>
        <w:t>rd</w:t>
      </w:r>
      <w:proofErr w:type="spellEnd"/>
      <w:r w:rsidRPr="00E17CF9">
        <w:rPr>
          <w:rFonts w:ascii="Arial" w:hAnsi="Arial" w:cs="Arial"/>
          <w:sz w:val="24"/>
          <w:szCs w:val="24"/>
        </w:rPr>
        <w:t xml:space="preserve"> . . . ° ° . . . . . ° °</w:t>
      </w:r>
      <w:r w:rsidRPr="00E17CF9">
        <w:rPr>
          <w:rFonts w:ascii="Arial" w:hAnsi="Arial" w:cs="Arial"/>
          <w:sz w:val="24"/>
          <w:szCs w:val="24"/>
        </w:rPr>
        <w:br/>
        <w:t xml:space="preserve">al </w:t>
      </w:r>
      <w:proofErr w:type="spellStart"/>
      <w:r w:rsidRPr="00E17CF9">
        <w:rPr>
          <w:rFonts w:ascii="Arial" w:hAnsi="Arial" w:cs="Arial"/>
          <w:sz w:val="24"/>
          <w:szCs w:val="24"/>
        </w:rPr>
        <w:t>a</w:t>
      </w:r>
      <w:proofErr w:type="spellEnd"/>
      <w:r w:rsidRPr="00E17CF9">
        <w:rPr>
          <w:rFonts w:ascii="Arial" w:hAnsi="Arial" w:cs="Arial"/>
          <w:sz w:val="24"/>
          <w:szCs w:val="24"/>
        </w:rPr>
        <w:t xml:space="preserve"> ad Alo 4 </w:t>
      </w:r>
      <w:proofErr w:type="spellStart"/>
      <w:r w:rsidRPr="00E17CF9">
        <w:rPr>
          <w:rFonts w:ascii="Arial" w:hAnsi="Arial" w:cs="Arial"/>
          <w:sz w:val="24"/>
          <w:szCs w:val="24"/>
        </w:rPr>
        <w:t>i</w:t>
      </w:r>
      <w:proofErr w:type="spellEnd"/>
      <w:r w:rsidRPr="00E17CF9">
        <w:rPr>
          <w:rFonts w:ascii="Arial" w:hAnsi="Arial" w:cs="Arial"/>
          <w:sz w:val="24"/>
          <w:szCs w:val="24"/>
        </w:rPr>
        <w:t xml:space="preserve"> ~ é </w:t>
      </w:r>
      <w:proofErr w:type="spellStart"/>
      <w:r w:rsidRPr="00E17CF9">
        <w:rPr>
          <w:rFonts w:ascii="Arial" w:hAnsi="Arial" w:cs="Arial"/>
          <w:sz w:val="24"/>
          <w:szCs w:val="24"/>
        </w:rPr>
        <w:t>qa</w:t>
      </w:r>
      <w:proofErr w:type="spellEnd"/>
      <w:r w:rsidRPr="00E17CF9">
        <w:rPr>
          <w:rFonts w:ascii="Arial" w:hAnsi="Arial" w:cs="Arial"/>
          <w:sz w:val="24"/>
          <w:szCs w:val="24"/>
        </w:rPr>
        <w:t xml:space="preserve"> a qi[™é </w:t>
      </w:r>
      <w:proofErr w:type="spellStart"/>
      <w:r w:rsidRPr="00E17CF9">
        <w:rPr>
          <w:rFonts w:ascii="Arial" w:hAnsi="Arial" w:cs="Arial"/>
          <w:sz w:val="24"/>
          <w:szCs w:val="24"/>
        </w:rPr>
        <w:t>aie</w:t>
      </w:r>
      <w:proofErr w:type="spellEnd"/>
      <w:r w:rsidRPr="00E17CF9">
        <w:rPr>
          <w:rFonts w:ascii="Arial" w:hAnsi="Arial" w:cs="Arial"/>
          <w:sz w:val="24"/>
          <w:szCs w:val="24"/>
        </w:rPr>
        <w:t xml:space="preserve"> a</w:t>
      </w:r>
      <w:r w:rsidRPr="00E17CF9">
        <w:rPr>
          <w:rFonts w:ascii="Arial" w:hAnsi="Arial" w:cs="Arial"/>
          <w:sz w:val="24"/>
          <w:szCs w:val="24"/>
        </w:rPr>
        <w:br/>
        <w:t>— +</w:t>
      </w:r>
      <w:r w:rsidRPr="00E17CF9">
        <w:rPr>
          <w:rFonts w:ascii="Arial" w:hAnsi="Arial" w:cs="Arial"/>
          <w:sz w:val="24"/>
          <w:szCs w:val="24"/>
        </w:rPr>
        <w:br/>
        <w:t xml:space="preserve">a ~~} D nu </w:t>
      </w:r>
      <w:proofErr w:type="spellStart"/>
      <w:r w:rsidRPr="00E17CF9">
        <w:rPr>
          <w:rFonts w:ascii="Arial" w:hAnsi="Arial" w:cs="Arial"/>
          <w:sz w:val="24"/>
          <w:szCs w:val="24"/>
        </w:rPr>
        <w:t>st</w:t>
      </w:r>
      <w:proofErr w:type="spellEnd"/>
      <w:r w:rsidRPr="00E17CF9">
        <w:rPr>
          <w:rFonts w:ascii="Arial" w:hAnsi="Arial" w:cs="Arial"/>
          <w:sz w:val="24"/>
          <w:szCs w:val="24"/>
        </w:rPr>
        <w:t xml:space="preserve"> </w:t>
      </w:r>
      <w:proofErr w:type="spellStart"/>
      <w:r w:rsidRPr="00E17CF9">
        <w:rPr>
          <w:rFonts w:ascii="Arial" w:hAnsi="Arial" w:cs="Arial"/>
          <w:sz w:val="24"/>
          <w:szCs w:val="24"/>
        </w:rPr>
        <w:t>ite</w:t>
      </w:r>
      <w:proofErr w:type="spellEnd"/>
      <w:r w:rsidRPr="00E17CF9">
        <w:rPr>
          <w:rFonts w:ascii="Arial" w:hAnsi="Arial" w:cs="Arial"/>
          <w:sz w:val="24"/>
          <w:szCs w:val="24"/>
        </w:rPr>
        <w:t xml:space="preserve">) </w:t>
      </w:r>
      <w:proofErr w:type="spellStart"/>
      <w:r w:rsidRPr="00E17CF9">
        <w:rPr>
          <w:rFonts w:ascii="Arial" w:hAnsi="Arial" w:cs="Arial"/>
          <w:sz w:val="24"/>
          <w:szCs w:val="24"/>
        </w:rPr>
        <w:t>i</w:t>
      </w:r>
      <w:proofErr w:type="spellEnd"/>
      <w:r w:rsidRPr="00E17CF9">
        <w:rPr>
          <w:rFonts w:ascii="Arial" w:hAnsi="Arial" w:cs="Arial"/>
          <w:sz w:val="24"/>
          <w:szCs w:val="24"/>
        </w:rPr>
        <w:t xml:space="preserve"> fee) </w:t>
      </w:r>
      <w:proofErr w:type="spellStart"/>
      <w:r w:rsidRPr="00E17CF9">
        <w:rPr>
          <w:rFonts w:ascii="Arial" w:hAnsi="Arial" w:cs="Arial"/>
          <w:sz w:val="24"/>
          <w:szCs w:val="24"/>
        </w:rPr>
        <w:t>i</w:t>
      </w:r>
      <w:proofErr w:type="spellEnd"/>
      <w:r w:rsidRPr="00E17CF9">
        <w:rPr>
          <w:rFonts w:ascii="Arial" w:hAnsi="Arial" w:cs="Arial"/>
          <w:sz w:val="24"/>
          <w:szCs w:val="24"/>
        </w:rPr>
        <w:t xml:space="preserve">) re) </w:t>
      </w:r>
      <w:proofErr w:type="spellStart"/>
      <w:r w:rsidRPr="00E17CF9">
        <w:rPr>
          <w:rFonts w:ascii="Arial" w:hAnsi="Arial" w:cs="Arial"/>
          <w:sz w:val="24"/>
          <w:szCs w:val="24"/>
        </w:rPr>
        <w:t>ico</w:t>
      </w:r>
      <w:proofErr w:type="spellEnd"/>
      <w:r w:rsidRPr="00E17CF9">
        <w:rPr>
          <w:rFonts w:ascii="Arial" w:hAnsi="Arial" w:cs="Arial"/>
          <w:sz w:val="24"/>
          <w:szCs w:val="24"/>
        </w:rPr>
        <w:t>) y a H</w:t>
      </w:r>
      <w:r w:rsidRPr="00E17CF9">
        <w:rPr>
          <w:rFonts w:ascii="Arial" w:hAnsi="Arial" w:cs="Arial"/>
          <w:sz w:val="24"/>
          <w:szCs w:val="24"/>
        </w:rPr>
        <w:br/>
      </w:r>
      <w:proofErr w:type="spellStart"/>
      <w:r w:rsidRPr="00E17CF9">
        <w:rPr>
          <w:rFonts w:ascii="Arial" w:hAnsi="Arial" w:cs="Arial"/>
          <w:sz w:val="24"/>
          <w:szCs w:val="24"/>
        </w:rPr>
        <w:t>Nn</w:t>
      </w:r>
      <w:proofErr w:type="spellEnd"/>
      <w:r w:rsidRPr="00E17CF9">
        <w:rPr>
          <w:rFonts w:ascii="Arial" w:hAnsi="Arial" w:cs="Arial"/>
          <w:sz w:val="24"/>
          <w:szCs w:val="24"/>
        </w:rPr>
        <w:t xml:space="preserve"> N </w:t>
      </w:r>
      <w:proofErr w:type="spellStart"/>
      <w:r w:rsidRPr="00E17CF9">
        <w:rPr>
          <w:rFonts w:ascii="Arial" w:hAnsi="Arial" w:cs="Arial"/>
          <w:sz w:val="24"/>
          <w:szCs w:val="24"/>
        </w:rPr>
        <w:t>N</w:t>
      </w:r>
      <w:proofErr w:type="spellEnd"/>
      <w:r w:rsidRPr="00E17CF9">
        <w:rPr>
          <w:rFonts w:ascii="Arial" w:hAnsi="Arial" w:cs="Arial"/>
          <w:sz w:val="24"/>
          <w:szCs w:val="24"/>
        </w:rPr>
        <w:t xml:space="preserve"> foo) [</w:t>
      </w:r>
      <w:proofErr w:type="spellStart"/>
      <w:r w:rsidRPr="00E17CF9">
        <w:rPr>
          <w:rFonts w:ascii="Arial" w:hAnsi="Arial" w:cs="Arial"/>
          <w:sz w:val="24"/>
          <w:szCs w:val="24"/>
        </w:rPr>
        <w:t>oe</w:t>
      </w:r>
      <w:proofErr w:type="spellEnd"/>
      <w:r w:rsidRPr="00E17CF9">
        <w:rPr>
          <w:rFonts w:ascii="Arial" w:hAnsi="Arial" w:cs="Arial"/>
          <w:sz w:val="24"/>
          <w:szCs w:val="24"/>
        </w:rPr>
        <w:t xml:space="preserve">] foe] @ </w:t>
      </w:r>
      <w:proofErr w:type="spellStart"/>
      <w:r w:rsidRPr="00E17CF9">
        <w:rPr>
          <w:rFonts w:ascii="Arial" w:hAnsi="Arial" w:cs="Arial"/>
          <w:sz w:val="24"/>
          <w:szCs w:val="24"/>
        </w:rPr>
        <w:t>fo</w:t>
      </w:r>
      <w:proofErr w:type="spellEnd"/>
      <w:r w:rsidRPr="00E17CF9">
        <w:rPr>
          <w:rFonts w:ascii="Arial" w:hAnsi="Arial" w:cs="Arial"/>
          <w:sz w:val="24"/>
          <w:szCs w:val="24"/>
        </w:rPr>
        <w:t xml:space="preserve">) </w:t>
      </w:r>
      <w:proofErr w:type="spellStart"/>
      <w:r w:rsidRPr="00E17CF9">
        <w:rPr>
          <w:rFonts w:ascii="Arial" w:hAnsi="Arial" w:cs="Arial"/>
          <w:sz w:val="24"/>
          <w:szCs w:val="24"/>
        </w:rPr>
        <w:t>fos</w:t>
      </w:r>
      <w:proofErr w:type="spellEnd"/>
      <w:r w:rsidRPr="00E17CF9">
        <w:rPr>
          <w:rFonts w:ascii="Arial" w:hAnsi="Arial" w:cs="Arial"/>
          <w:sz w:val="24"/>
          <w:szCs w:val="24"/>
        </w:rPr>
        <w:t xml:space="preserve">) Qn a fox) a </w:t>
      </w:r>
      <w:proofErr w:type="spellStart"/>
      <w:r w:rsidRPr="00E17CF9">
        <w:rPr>
          <w:rFonts w:ascii="Arial" w:hAnsi="Arial" w:cs="Arial"/>
          <w:sz w:val="24"/>
          <w:szCs w:val="24"/>
        </w:rPr>
        <w:t>nl</w:t>
      </w:r>
      <w:proofErr w:type="spellEnd"/>
      <w:r w:rsidRPr="00E17CF9">
        <w:rPr>
          <w:rFonts w:ascii="Arial" w:hAnsi="Arial" w:cs="Arial"/>
          <w:sz w:val="24"/>
          <w:szCs w:val="24"/>
        </w:rPr>
        <w:t xml:space="preserve"> [o} jo} </w:t>
      </w:r>
      <w:proofErr w:type="spellStart"/>
      <w:r w:rsidRPr="00E17CF9">
        <w:rPr>
          <w:rFonts w:ascii="Arial" w:hAnsi="Arial" w:cs="Arial"/>
          <w:sz w:val="24"/>
          <w:szCs w:val="24"/>
        </w:rPr>
        <w:t>oO</w:t>
      </w:r>
      <w:proofErr w:type="spellEnd"/>
      <w:r w:rsidRPr="00E17CF9">
        <w:rPr>
          <w:rFonts w:ascii="Arial" w:hAnsi="Arial" w:cs="Arial"/>
          <w:sz w:val="24"/>
          <w:szCs w:val="24"/>
        </w:rPr>
        <w:t xml:space="preserve"> Oo a </w:t>
      </w:r>
      <w:proofErr w:type="spellStart"/>
      <w:r w:rsidRPr="00E17CF9">
        <w:rPr>
          <w:rFonts w:ascii="Arial" w:hAnsi="Arial" w:cs="Arial"/>
          <w:sz w:val="24"/>
          <w:szCs w:val="24"/>
        </w:rPr>
        <w:t>a</w:t>
      </w:r>
      <w:proofErr w:type="spellEnd"/>
      <w:r w:rsidRPr="00E17CF9">
        <w:rPr>
          <w:rFonts w:ascii="Arial" w:hAnsi="Arial" w:cs="Arial"/>
          <w:sz w:val="24"/>
          <w:szCs w:val="24"/>
        </w:rPr>
        <w:t xml:space="preserve"> </w:t>
      </w:r>
      <w:proofErr w:type="spellStart"/>
      <w:r w:rsidRPr="00E17CF9">
        <w:rPr>
          <w:rFonts w:ascii="Arial" w:hAnsi="Arial" w:cs="Arial"/>
          <w:sz w:val="24"/>
          <w:szCs w:val="24"/>
        </w:rPr>
        <w:t>a</w:t>
      </w:r>
      <w:proofErr w:type="spellEnd"/>
      <w:r w:rsidRPr="00E17CF9">
        <w:rPr>
          <w:rFonts w:ascii="Arial" w:hAnsi="Arial" w:cs="Arial"/>
          <w:sz w:val="24"/>
          <w:szCs w:val="24"/>
        </w:rPr>
        <w:br/>
      </w:r>
      <w:proofErr w:type="spellStart"/>
      <w:r w:rsidRPr="00E17CF9">
        <w:rPr>
          <w:rFonts w:ascii="Arial" w:hAnsi="Arial" w:cs="Arial"/>
          <w:sz w:val="24"/>
          <w:szCs w:val="24"/>
        </w:rPr>
        <w:t>rey</w:t>
      </w:r>
      <w:proofErr w:type="spellEnd"/>
      <w:r w:rsidRPr="00E17CF9">
        <w:rPr>
          <w:rFonts w:ascii="Arial" w:hAnsi="Arial" w:cs="Arial"/>
          <w:sz w:val="24"/>
          <w:szCs w:val="24"/>
        </w:rPr>
        <w:t xml:space="preserve"> *| ° : ° ° ° ° . . . . . . ° ° ° ° 4 . e °</w:t>
      </w:r>
      <w:r w:rsidRPr="00E17CF9">
        <w:rPr>
          <w:rFonts w:ascii="Arial" w:hAnsi="Arial" w:cs="Arial"/>
          <w:sz w:val="24"/>
          <w:szCs w:val="24"/>
        </w:rPr>
        <w:br/>
      </w:r>
      <w:proofErr w:type="spellStart"/>
      <w:r w:rsidRPr="00E17CF9">
        <w:rPr>
          <w:rFonts w:ascii="Arial" w:hAnsi="Arial" w:cs="Arial"/>
          <w:sz w:val="24"/>
          <w:szCs w:val="24"/>
        </w:rPr>
        <w:t>qd</w:t>
      </w:r>
      <w:proofErr w:type="spellEnd"/>
      <w:r w:rsidRPr="00E17CF9">
        <w:rPr>
          <w:rFonts w:ascii="Arial" w:hAnsi="Arial" w:cs="Arial"/>
          <w:sz w:val="24"/>
          <w:szCs w:val="24"/>
        </w:rPr>
        <w:t xml:space="preserve"> </w:t>
      </w:r>
      <w:proofErr w:type="spellStart"/>
      <w:r w:rsidRPr="00E17CF9">
        <w:rPr>
          <w:rFonts w:ascii="Arial" w:hAnsi="Arial" w:cs="Arial"/>
          <w:sz w:val="24"/>
          <w:szCs w:val="24"/>
        </w:rPr>
        <w:t>rol</w:t>
      </w:r>
      <w:proofErr w:type="spellEnd"/>
      <w:r w:rsidRPr="00E17CF9">
        <w:rPr>
          <w:rFonts w:ascii="Arial" w:hAnsi="Arial" w:cs="Arial"/>
          <w:sz w:val="24"/>
          <w:szCs w:val="24"/>
        </w:rPr>
        <w:t xml:space="preserve"> ™ </w:t>
      </w:r>
      <w:proofErr w:type="spellStart"/>
      <w:r w:rsidRPr="00E17CF9">
        <w:rPr>
          <w:rFonts w:ascii="Arial" w:hAnsi="Arial" w:cs="Arial"/>
          <w:sz w:val="24"/>
          <w:szCs w:val="24"/>
        </w:rPr>
        <w:t>i</w:t>
      </w:r>
      <w:proofErr w:type="spellEnd"/>
      <w:r w:rsidRPr="00E17CF9">
        <w:rPr>
          <w:rFonts w:ascii="Arial" w:hAnsi="Arial" w:cs="Arial"/>
          <w:sz w:val="24"/>
          <w:szCs w:val="24"/>
        </w:rPr>
        <w:t xml:space="preserve"> ~ </w:t>
      </w:r>
      <w:proofErr w:type="spellStart"/>
      <w:r w:rsidRPr="00E17CF9">
        <w:rPr>
          <w:rFonts w:ascii="Arial" w:hAnsi="Arial" w:cs="Arial"/>
          <w:sz w:val="24"/>
          <w:szCs w:val="24"/>
        </w:rPr>
        <w:t>rie</w:t>
      </w:r>
      <w:proofErr w:type="spellEnd"/>
      <w:r w:rsidRPr="00E17CF9">
        <w:rPr>
          <w:rFonts w:ascii="Arial" w:hAnsi="Arial" w:cs="Arial"/>
          <w:sz w:val="24"/>
          <w:szCs w:val="24"/>
        </w:rPr>
        <w:t xml:space="preserve"> a </w:t>
      </w:r>
      <w:proofErr w:type="spellStart"/>
      <w:r w:rsidRPr="00E17CF9">
        <w:rPr>
          <w:rFonts w:ascii="Arial" w:hAnsi="Arial" w:cs="Arial"/>
          <w:sz w:val="24"/>
          <w:szCs w:val="24"/>
        </w:rPr>
        <w:t>a</w:t>
      </w:r>
      <w:proofErr w:type="spellEnd"/>
      <w:r w:rsidRPr="00E17CF9">
        <w:rPr>
          <w:rFonts w:ascii="Arial" w:hAnsi="Arial" w:cs="Arial"/>
          <w:sz w:val="24"/>
          <w:szCs w:val="24"/>
        </w:rPr>
        <w:t xml:space="preserve"> </w:t>
      </w:r>
      <w:proofErr w:type="spellStart"/>
      <w:r w:rsidRPr="00E17CF9">
        <w:rPr>
          <w:rFonts w:ascii="Arial" w:hAnsi="Arial" w:cs="Arial"/>
          <w:sz w:val="24"/>
          <w:szCs w:val="24"/>
        </w:rPr>
        <w:t>a</w:t>
      </w:r>
      <w:proofErr w:type="spellEnd"/>
      <w:r w:rsidRPr="00E17CF9">
        <w:rPr>
          <w:rFonts w:ascii="Arial" w:hAnsi="Arial" w:cs="Arial"/>
          <w:sz w:val="24"/>
          <w:szCs w:val="24"/>
        </w:rPr>
        <w:t xml:space="preserve"> </w:t>
      </w:r>
      <w:proofErr w:type="spellStart"/>
      <w:r w:rsidRPr="00E17CF9">
        <w:rPr>
          <w:rFonts w:ascii="Arial" w:hAnsi="Arial" w:cs="Arial"/>
          <w:sz w:val="24"/>
          <w:szCs w:val="24"/>
        </w:rPr>
        <w:t>a</w:t>
      </w:r>
      <w:proofErr w:type="spellEnd"/>
      <w:r w:rsidRPr="00E17CF9">
        <w:rPr>
          <w:rFonts w:ascii="Arial" w:hAnsi="Arial" w:cs="Arial"/>
          <w:sz w:val="24"/>
          <w:szCs w:val="24"/>
        </w:rPr>
        <w:t xml:space="preserve"> </w:t>
      </w:r>
      <w:proofErr w:type="spellStart"/>
      <w:r w:rsidRPr="00E17CF9">
        <w:rPr>
          <w:rFonts w:ascii="Arial" w:hAnsi="Arial" w:cs="Arial"/>
          <w:sz w:val="24"/>
          <w:szCs w:val="24"/>
        </w:rPr>
        <w:t>oF</w:t>
      </w:r>
      <w:proofErr w:type="spellEnd"/>
      <w:r w:rsidRPr="00E17CF9">
        <w:rPr>
          <w:rFonts w:ascii="Arial" w:hAnsi="Arial" w:cs="Arial"/>
          <w:sz w:val="24"/>
          <w:szCs w:val="24"/>
        </w:rPr>
        <w:t>} le aim a</w:t>
      </w:r>
      <w:r w:rsidRPr="00E17CF9">
        <w:rPr>
          <w:rFonts w:ascii="Arial" w:hAnsi="Arial" w:cs="Arial"/>
          <w:sz w:val="24"/>
          <w:szCs w:val="24"/>
        </w:rPr>
        <w:br/>
      </w:r>
      <w:proofErr w:type="spellStart"/>
      <w:r w:rsidRPr="00E17CF9">
        <w:rPr>
          <w:rFonts w:ascii="Arial" w:hAnsi="Arial" w:cs="Arial"/>
          <w:sz w:val="24"/>
          <w:szCs w:val="24"/>
        </w:rPr>
        <w:t>ie</w:t>
      </w:r>
      <w:proofErr w:type="spellEnd"/>
      <w:r w:rsidRPr="00E17CF9">
        <w:rPr>
          <w:rFonts w:ascii="Arial" w:hAnsi="Arial" w:cs="Arial"/>
          <w:sz w:val="24"/>
          <w:szCs w:val="24"/>
        </w:rPr>
        <w:t xml:space="preserve">) w Y Rn N </w:t>
      </w:r>
      <w:proofErr w:type="spellStart"/>
      <w:r w:rsidRPr="00E17CF9">
        <w:rPr>
          <w:rFonts w:ascii="Arial" w:hAnsi="Arial" w:cs="Arial"/>
          <w:sz w:val="24"/>
          <w:szCs w:val="24"/>
        </w:rPr>
        <w:t>i</w:t>
      </w:r>
      <w:proofErr w:type="spellEnd"/>
      <w:r w:rsidRPr="00E17CF9">
        <w:rPr>
          <w:rFonts w:ascii="Arial" w:hAnsi="Arial" w:cs="Arial"/>
          <w:sz w:val="24"/>
          <w:szCs w:val="24"/>
        </w:rPr>
        <w:t xml:space="preserve">) w wo </w:t>
      </w:r>
      <w:proofErr w:type="spellStart"/>
      <w:r w:rsidRPr="00E17CF9">
        <w:rPr>
          <w:rFonts w:ascii="Arial" w:hAnsi="Arial" w:cs="Arial"/>
          <w:sz w:val="24"/>
          <w:szCs w:val="24"/>
        </w:rPr>
        <w:t>fea</w:t>
      </w:r>
      <w:proofErr w:type="spellEnd"/>
      <w:r w:rsidRPr="00E17CF9">
        <w:rPr>
          <w:rFonts w:ascii="Arial" w:hAnsi="Arial" w:cs="Arial"/>
          <w:sz w:val="24"/>
          <w:szCs w:val="24"/>
        </w:rPr>
        <w:t xml:space="preserve">) N ~» w Oo foe) </w:t>
      </w:r>
      <w:proofErr w:type="spellStart"/>
      <w:r w:rsidRPr="00E17CF9">
        <w:rPr>
          <w:rFonts w:ascii="Arial" w:hAnsi="Arial" w:cs="Arial"/>
          <w:sz w:val="24"/>
          <w:szCs w:val="24"/>
        </w:rPr>
        <w:t>eal</w:t>
      </w:r>
      <w:proofErr w:type="spellEnd"/>
      <w:r w:rsidRPr="00E17CF9">
        <w:rPr>
          <w:rFonts w:ascii="Arial" w:hAnsi="Arial" w:cs="Arial"/>
          <w:sz w:val="24"/>
          <w:szCs w:val="24"/>
        </w:rPr>
        <w:t xml:space="preserve"> ice) </w:t>
      </w:r>
      <w:proofErr w:type="spellStart"/>
      <w:r w:rsidRPr="00E17CF9">
        <w:rPr>
          <w:rFonts w:ascii="Arial" w:hAnsi="Arial" w:cs="Arial"/>
          <w:sz w:val="24"/>
          <w:szCs w:val="24"/>
        </w:rPr>
        <w:t>wn</w:t>
      </w:r>
      <w:proofErr w:type="spellEnd"/>
      <w:r w:rsidRPr="00E17CF9">
        <w:rPr>
          <w:rFonts w:ascii="Arial" w:hAnsi="Arial" w:cs="Arial"/>
          <w:sz w:val="24"/>
          <w:szCs w:val="24"/>
        </w:rPr>
        <w:t xml:space="preserve"> @o</w:t>
      </w:r>
      <w:r w:rsidRPr="00E17CF9">
        <w:rPr>
          <w:rFonts w:ascii="Arial" w:hAnsi="Arial" w:cs="Arial"/>
          <w:sz w:val="24"/>
          <w:szCs w:val="24"/>
        </w:rPr>
        <w:br/>
        <w:t xml:space="preserve">Qo </w:t>
      </w:r>
      <w:proofErr w:type="spellStart"/>
      <w:r w:rsidRPr="00E17CF9">
        <w:rPr>
          <w:rFonts w:ascii="Arial" w:hAnsi="Arial" w:cs="Arial"/>
          <w:sz w:val="24"/>
          <w:szCs w:val="24"/>
        </w:rPr>
        <w:t>ioe</w:t>
      </w:r>
      <w:proofErr w:type="spellEnd"/>
      <w:r w:rsidRPr="00E17CF9">
        <w:rPr>
          <w:rFonts w:ascii="Arial" w:hAnsi="Arial" w:cs="Arial"/>
          <w:sz w:val="24"/>
          <w:szCs w:val="24"/>
        </w:rPr>
        <w:t>) (</w:t>
      </w:r>
      <w:proofErr w:type="spellStart"/>
      <w:r w:rsidRPr="00E17CF9">
        <w:rPr>
          <w:rFonts w:ascii="Arial" w:hAnsi="Arial" w:cs="Arial"/>
          <w:sz w:val="24"/>
          <w:szCs w:val="24"/>
        </w:rPr>
        <w:t>os</w:t>
      </w:r>
      <w:proofErr w:type="spellEnd"/>
      <w:r w:rsidRPr="00E17CF9">
        <w:rPr>
          <w:rFonts w:ascii="Arial" w:hAnsi="Arial" w:cs="Arial"/>
          <w:sz w:val="24"/>
          <w:szCs w:val="24"/>
        </w:rPr>
        <w:t xml:space="preserve">) al </w:t>
      </w:r>
      <w:proofErr w:type="spellStart"/>
      <w:r w:rsidRPr="00E17CF9">
        <w:rPr>
          <w:rFonts w:ascii="Arial" w:hAnsi="Arial" w:cs="Arial"/>
          <w:sz w:val="24"/>
          <w:szCs w:val="24"/>
        </w:rPr>
        <w:t>o</w:t>
      </w:r>
      <w:proofErr w:type="spellEnd"/>
      <w:r w:rsidRPr="00E17CF9">
        <w:rPr>
          <w:rFonts w:ascii="Arial" w:hAnsi="Arial" w:cs="Arial"/>
          <w:sz w:val="24"/>
          <w:szCs w:val="24"/>
        </w:rPr>
        <w:t xml:space="preserve"> a for) for) </w:t>
      </w:r>
      <w:proofErr w:type="spellStart"/>
      <w:r w:rsidRPr="00E17CF9">
        <w:rPr>
          <w:rFonts w:ascii="Arial" w:hAnsi="Arial" w:cs="Arial"/>
          <w:sz w:val="24"/>
          <w:szCs w:val="24"/>
        </w:rPr>
        <w:t>roy</w:t>
      </w:r>
      <w:proofErr w:type="spellEnd"/>
      <w:r w:rsidRPr="00E17CF9">
        <w:rPr>
          <w:rFonts w:ascii="Arial" w:hAnsi="Arial" w:cs="Arial"/>
          <w:sz w:val="24"/>
          <w:szCs w:val="24"/>
        </w:rPr>
        <w:t xml:space="preserve"> a </w:t>
      </w:r>
      <w:proofErr w:type="spellStart"/>
      <w:r w:rsidRPr="00E17CF9">
        <w:rPr>
          <w:rFonts w:ascii="Arial" w:hAnsi="Arial" w:cs="Arial"/>
          <w:sz w:val="24"/>
          <w:szCs w:val="24"/>
        </w:rPr>
        <w:t>a</w:t>
      </w:r>
      <w:proofErr w:type="spellEnd"/>
      <w:r w:rsidRPr="00E17CF9">
        <w:rPr>
          <w:rFonts w:ascii="Arial" w:hAnsi="Arial" w:cs="Arial"/>
          <w:sz w:val="24"/>
          <w:szCs w:val="24"/>
        </w:rPr>
        <w:t xml:space="preserve"> </w:t>
      </w:r>
      <w:proofErr w:type="spellStart"/>
      <w:r w:rsidRPr="00E17CF9">
        <w:rPr>
          <w:rFonts w:ascii="Arial" w:hAnsi="Arial" w:cs="Arial"/>
          <w:sz w:val="24"/>
          <w:szCs w:val="24"/>
        </w:rPr>
        <w:t>fo</w:t>
      </w:r>
      <w:proofErr w:type="spellEnd"/>
      <w:r w:rsidRPr="00E17CF9">
        <w:rPr>
          <w:rFonts w:ascii="Arial" w:hAnsi="Arial" w:cs="Arial"/>
          <w:sz w:val="24"/>
          <w:szCs w:val="24"/>
        </w:rPr>
        <w:t xml:space="preserve">) lo) </w:t>
      </w:r>
      <w:proofErr w:type="spellStart"/>
      <w:r w:rsidRPr="00E17CF9">
        <w:rPr>
          <w:rFonts w:ascii="Arial" w:hAnsi="Arial" w:cs="Arial"/>
          <w:sz w:val="24"/>
          <w:szCs w:val="24"/>
        </w:rPr>
        <w:t>fo</w:t>
      </w:r>
      <w:proofErr w:type="spellEnd"/>
      <w:r w:rsidRPr="00E17CF9">
        <w:rPr>
          <w:rFonts w:ascii="Arial" w:hAnsi="Arial" w:cs="Arial"/>
          <w:sz w:val="24"/>
          <w:szCs w:val="24"/>
        </w:rPr>
        <w:t xml:space="preserve">} Oo a a4 4 a </w:t>
      </w:r>
      <w:proofErr w:type="spellStart"/>
      <w:r w:rsidRPr="00E17CF9">
        <w:rPr>
          <w:rFonts w:ascii="Arial" w:hAnsi="Arial" w:cs="Arial"/>
          <w:sz w:val="24"/>
          <w:szCs w:val="24"/>
        </w:rPr>
        <w:t>rl</w:t>
      </w:r>
      <w:proofErr w:type="spellEnd"/>
      <w:r w:rsidRPr="00E17CF9">
        <w:rPr>
          <w:rFonts w:ascii="Arial" w:hAnsi="Arial" w:cs="Arial"/>
          <w:sz w:val="24"/>
          <w:szCs w:val="24"/>
        </w:rPr>
        <w:t xml:space="preserve"> q N nu</w:t>
      </w:r>
      <w:r w:rsidRPr="00E17CF9">
        <w:rPr>
          <w:rFonts w:ascii="Arial" w:hAnsi="Arial" w:cs="Arial"/>
          <w:sz w:val="24"/>
          <w:szCs w:val="24"/>
        </w:rPr>
        <w:br/>
        <w:t>Ney e| . e . e « . . . ° . ° . ° ° ° . . . . . ° e</w:t>
      </w:r>
      <w:r w:rsidRPr="00E17CF9">
        <w:rPr>
          <w:rFonts w:ascii="Arial" w:hAnsi="Arial" w:cs="Arial"/>
          <w:sz w:val="24"/>
          <w:szCs w:val="24"/>
        </w:rPr>
        <w:br/>
        <w:t xml:space="preserve">é </w:t>
      </w:r>
      <w:proofErr w:type="spellStart"/>
      <w:r w:rsidRPr="00E17CF9">
        <w:rPr>
          <w:rFonts w:ascii="Arial" w:hAnsi="Arial" w:cs="Arial"/>
          <w:sz w:val="24"/>
          <w:szCs w:val="24"/>
        </w:rPr>
        <w:t>iS</w:t>
      </w:r>
      <w:proofErr w:type="spellEnd"/>
      <w:r w:rsidRPr="00E17CF9">
        <w:rPr>
          <w:rFonts w:ascii="Arial" w:hAnsi="Arial" w:cs="Arial"/>
          <w:sz w:val="24"/>
          <w:szCs w:val="24"/>
        </w:rPr>
        <w:t xml:space="preserve"> é </w:t>
      </w:r>
      <w:proofErr w:type="spellStart"/>
      <w:r w:rsidRPr="00E17CF9">
        <w:rPr>
          <w:rFonts w:ascii="Arial" w:hAnsi="Arial" w:cs="Arial"/>
          <w:sz w:val="24"/>
          <w:szCs w:val="24"/>
        </w:rPr>
        <w:t>i</w:t>
      </w:r>
      <w:proofErr w:type="spellEnd"/>
      <w:r w:rsidRPr="00E17CF9">
        <w:rPr>
          <w:rFonts w:ascii="Arial" w:hAnsi="Arial" w:cs="Arial"/>
          <w:sz w:val="24"/>
          <w:szCs w:val="24"/>
        </w:rPr>
        <w:t xml:space="preserve"> Bale a </w:t>
      </w:r>
      <w:proofErr w:type="spellStart"/>
      <w:r w:rsidRPr="00E17CF9">
        <w:rPr>
          <w:rFonts w:ascii="Arial" w:hAnsi="Arial" w:cs="Arial"/>
          <w:sz w:val="24"/>
          <w:szCs w:val="24"/>
        </w:rPr>
        <w:t>ral</w:t>
      </w:r>
      <w:proofErr w:type="spellEnd"/>
      <w:r w:rsidRPr="00E17CF9">
        <w:rPr>
          <w:rFonts w:ascii="Arial" w:hAnsi="Arial" w:cs="Arial"/>
          <w:sz w:val="24"/>
          <w:szCs w:val="24"/>
        </w:rPr>
        <w:t xml:space="preserve"> a </w:t>
      </w:r>
      <w:proofErr w:type="spellStart"/>
      <w:r w:rsidRPr="00E17CF9">
        <w:rPr>
          <w:rFonts w:ascii="Arial" w:hAnsi="Arial" w:cs="Arial"/>
          <w:sz w:val="24"/>
          <w:szCs w:val="24"/>
        </w:rPr>
        <w:t>a</w:t>
      </w:r>
      <w:proofErr w:type="spellEnd"/>
      <w:r w:rsidRPr="00E17CF9">
        <w:rPr>
          <w:rFonts w:ascii="Arial" w:hAnsi="Arial" w:cs="Arial"/>
          <w:sz w:val="24"/>
          <w:szCs w:val="24"/>
        </w:rPr>
        <w:t xml:space="preserve"> </w:t>
      </w:r>
      <w:proofErr w:type="spellStart"/>
      <w:r w:rsidRPr="00E17CF9">
        <w:rPr>
          <w:rFonts w:ascii="Arial" w:hAnsi="Arial" w:cs="Arial"/>
          <w:sz w:val="24"/>
          <w:szCs w:val="24"/>
        </w:rPr>
        <w:t>a</w:t>
      </w:r>
      <w:proofErr w:type="spellEnd"/>
      <w:r w:rsidRPr="00E17CF9">
        <w:rPr>
          <w:rFonts w:ascii="Arial" w:hAnsi="Arial" w:cs="Arial"/>
          <w:sz w:val="24"/>
          <w:szCs w:val="24"/>
        </w:rPr>
        <w:t xml:space="preserve"> </w:t>
      </w:r>
      <w:proofErr w:type="spellStart"/>
      <w:r w:rsidRPr="00E17CF9">
        <w:rPr>
          <w:rFonts w:ascii="Arial" w:hAnsi="Arial" w:cs="Arial"/>
          <w:sz w:val="24"/>
          <w:szCs w:val="24"/>
        </w:rPr>
        <w:t>qo</w:t>
      </w:r>
      <w:proofErr w:type="spellEnd"/>
      <w:r w:rsidRPr="00E17CF9">
        <w:rPr>
          <w:rFonts w:ascii="Arial" w:hAnsi="Arial" w:cs="Arial"/>
          <w:sz w:val="24"/>
          <w:szCs w:val="24"/>
        </w:rPr>
        <w:t xml:space="preserve"> q al ale </w:t>
      </w:r>
      <w:proofErr w:type="spellStart"/>
      <w:r w:rsidRPr="00E17CF9">
        <w:rPr>
          <w:rFonts w:ascii="Arial" w:hAnsi="Arial" w:cs="Arial"/>
          <w:sz w:val="24"/>
          <w:szCs w:val="24"/>
        </w:rPr>
        <w:t>eajé</w:t>
      </w:r>
      <w:proofErr w:type="spellEnd"/>
      <w:r w:rsidRPr="00E17CF9">
        <w:rPr>
          <w:rFonts w:ascii="Arial" w:hAnsi="Arial" w:cs="Arial"/>
          <w:sz w:val="24"/>
          <w:szCs w:val="24"/>
        </w:rPr>
        <w:t xml:space="preserve"> a</w:t>
      </w:r>
      <w:r w:rsidRPr="00E17CF9">
        <w:rPr>
          <w:rFonts w:ascii="Arial" w:hAnsi="Arial" w:cs="Arial"/>
          <w:sz w:val="24"/>
          <w:szCs w:val="24"/>
        </w:rPr>
        <w:br/>
        <w:t xml:space="preserve">for) Coal be) wo id @ [ </w:t>
      </w:r>
      <w:proofErr w:type="spellStart"/>
      <w:r w:rsidRPr="00E17CF9">
        <w:rPr>
          <w:rFonts w:ascii="Arial" w:hAnsi="Arial" w:cs="Arial"/>
          <w:sz w:val="24"/>
          <w:szCs w:val="24"/>
        </w:rPr>
        <w:t>nN</w:t>
      </w:r>
      <w:proofErr w:type="spellEnd"/>
      <w:r w:rsidRPr="00E17CF9">
        <w:rPr>
          <w:rFonts w:ascii="Arial" w:hAnsi="Arial" w:cs="Arial"/>
          <w:sz w:val="24"/>
          <w:szCs w:val="24"/>
        </w:rPr>
        <w:t xml:space="preserve"> </w:t>
      </w:r>
      <w:proofErr w:type="spellStart"/>
      <w:r w:rsidRPr="00E17CF9">
        <w:rPr>
          <w:rFonts w:ascii="Arial" w:hAnsi="Arial" w:cs="Arial"/>
          <w:sz w:val="24"/>
          <w:szCs w:val="24"/>
        </w:rPr>
        <w:t>ise</w:t>
      </w:r>
      <w:proofErr w:type="spellEnd"/>
      <w:r w:rsidRPr="00E17CF9">
        <w:rPr>
          <w:rFonts w:ascii="Arial" w:hAnsi="Arial" w:cs="Arial"/>
          <w:sz w:val="24"/>
          <w:szCs w:val="24"/>
        </w:rPr>
        <w:t xml:space="preserve">] </w:t>
      </w:r>
      <w:proofErr w:type="spellStart"/>
      <w:r w:rsidRPr="00E17CF9">
        <w:rPr>
          <w:rFonts w:ascii="Arial" w:hAnsi="Arial" w:cs="Arial"/>
          <w:sz w:val="24"/>
          <w:szCs w:val="24"/>
        </w:rPr>
        <w:t>wW</w:t>
      </w:r>
      <w:proofErr w:type="spellEnd"/>
      <w:r w:rsidRPr="00E17CF9">
        <w:rPr>
          <w:rFonts w:ascii="Arial" w:hAnsi="Arial" w:cs="Arial"/>
          <w:sz w:val="24"/>
          <w:szCs w:val="24"/>
        </w:rPr>
        <w:t xml:space="preserve"> Sa </w:t>
      </w:r>
      <w:proofErr w:type="spellStart"/>
      <w:r w:rsidRPr="00E17CF9">
        <w:rPr>
          <w:rFonts w:ascii="Arial" w:hAnsi="Arial" w:cs="Arial"/>
          <w:sz w:val="24"/>
          <w:szCs w:val="24"/>
        </w:rPr>
        <w:t>aD</w:t>
      </w:r>
      <w:proofErr w:type="spellEnd"/>
      <w:r w:rsidRPr="00E17CF9">
        <w:rPr>
          <w:rFonts w:ascii="Arial" w:hAnsi="Arial" w:cs="Arial"/>
          <w:sz w:val="24"/>
          <w:szCs w:val="24"/>
        </w:rPr>
        <w:t xml:space="preserve"> N a wo Lal fez) </w:t>
      </w:r>
      <w:proofErr w:type="spellStart"/>
      <w:r w:rsidRPr="00E17CF9">
        <w:rPr>
          <w:rFonts w:ascii="Arial" w:hAnsi="Arial" w:cs="Arial"/>
          <w:sz w:val="24"/>
          <w:szCs w:val="24"/>
        </w:rPr>
        <w:t>nD</w:t>
      </w:r>
      <w:proofErr w:type="spellEnd"/>
      <w:r w:rsidRPr="00E17CF9">
        <w:rPr>
          <w:rFonts w:ascii="Arial" w:hAnsi="Arial" w:cs="Arial"/>
          <w:sz w:val="24"/>
          <w:szCs w:val="24"/>
        </w:rPr>
        <w:t xml:space="preserve"> </w:t>
      </w:r>
      <w:proofErr w:type="spellStart"/>
      <w:r w:rsidRPr="00E17CF9">
        <w:rPr>
          <w:rFonts w:ascii="Arial" w:hAnsi="Arial" w:cs="Arial"/>
          <w:sz w:val="24"/>
          <w:szCs w:val="24"/>
        </w:rPr>
        <w:t>nN</w:t>
      </w:r>
      <w:proofErr w:type="spellEnd"/>
      <w:r w:rsidRPr="00E17CF9">
        <w:rPr>
          <w:rFonts w:ascii="Arial" w:hAnsi="Arial" w:cs="Arial"/>
          <w:sz w:val="24"/>
          <w:szCs w:val="24"/>
        </w:rPr>
        <w:t xml:space="preserve"> </w:t>
      </w:r>
      <w:proofErr w:type="spellStart"/>
      <w:r w:rsidRPr="00E17CF9">
        <w:rPr>
          <w:rFonts w:ascii="Arial" w:hAnsi="Arial" w:cs="Arial"/>
          <w:sz w:val="24"/>
          <w:szCs w:val="24"/>
        </w:rPr>
        <w:t>iP</w:t>
      </w:r>
      <w:proofErr w:type="spellEnd"/>
      <w:r w:rsidRPr="00E17CF9">
        <w:rPr>
          <w:rFonts w:ascii="Arial" w:hAnsi="Arial" w:cs="Arial"/>
          <w:sz w:val="24"/>
          <w:szCs w:val="24"/>
        </w:rPr>
        <w:t xml:space="preserve">) </w:t>
      </w:r>
      <w:proofErr w:type="spellStart"/>
      <w:r w:rsidRPr="00E17CF9">
        <w:rPr>
          <w:rFonts w:ascii="Arial" w:hAnsi="Arial" w:cs="Arial"/>
          <w:sz w:val="24"/>
          <w:szCs w:val="24"/>
        </w:rPr>
        <w:t>st</w:t>
      </w:r>
      <w:proofErr w:type="spellEnd"/>
      <w:r w:rsidRPr="00E17CF9">
        <w:rPr>
          <w:rFonts w:ascii="Arial" w:hAnsi="Arial" w:cs="Arial"/>
          <w:sz w:val="24"/>
          <w:szCs w:val="24"/>
        </w:rPr>
        <w:br/>
      </w:r>
      <w:proofErr w:type="spellStart"/>
      <w:r w:rsidRPr="00E17CF9">
        <w:rPr>
          <w:rFonts w:ascii="Arial" w:hAnsi="Arial" w:cs="Arial"/>
          <w:sz w:val="24"/>
          <w:szCs w:val="24"/>
        </w:rPr>
        <w:t>ico</w:t>
      </w:r>
      <w:proofErr w:type="spellEnd"/>
      <w:r w:rsidRPr="00E17CF9">
        <w:rPr>
          <w:rFonts w:ascii="Arial" w:hAnsi="Arial" w:cs="Arial"/>
          <w:sz w:val="24"/>
          <w:szCs w:val="24"/>
        </w:rPr>
        <w:t xml:space="preserve">} [o&gt; </w:t>
      </w:r>
      <w:proofErr w:type="spellStart"/>
      <w:r w:rsidRPr="00E17CF9">
        <w:rPr>
          <w:rFonts w:ascii="Arial" w:hAnsi="Arial" w:cs="Arial"/>
          <w:sz w:val="24"/>
          <w:szCs w:val="24"/>
        </w:rPr>
        <w:t>aD</w:t>
      </w:r>
      <w:proofErr w:type="spellEnd"/>
      <w:r w:rsidRPr="00E17CF9">
        <w:rPr>
          <w:rFonts w:ascii="Arial" w:hAnsi="Arial" w:cs="Arial"/>
          <w:sz w:val="24"/>
          <w:szCs w:val="24"/>
        </w:rPr>
        <w:t xml:space="preserve"> a </w:t>
      </w:r>
      <w:proofErr w:type="spellStart"/>
      <w:r w:rsidRPr="00E17CF9">
        <w:rPr>
          <w:rFonts w:ascii="Arial" w:hAnsi="Arial" w:cs="Arial"/>
          <w:sz w:val="24"/>
          <w:szCs w:val="24"/>
        </w:rPr>
        <w:t>a</w:t>
      </w:r>
      <w:proofErr w:type="spellEnd"/>
      <w:r w:rsidRPr="00E17CF9">
        <w:rPr>
          <w:rFonts w:ascii="Arial" w:hAnsi="Arial" w:cs="Arial"/>
          <w:sz w:val="24"/>
          <w:szCs w:val="24"/>
        </w:rPr>
        <w:t xml:space="preserve"> D </w:t>
      </w:r>
      <w:proofErr w:type="spellStart"/>
      <w:r w:rsidRPr="00E17CF9">
        <w:rPr>
          <w:rFonts w:ascii="Arial" w:hAnsi="Arial" w:cs="Arial"/>
          <w:sz w:val="24"/>
          <w:szCs w:val="24"/>
        </w:rPr>
        <w:t>fo</w:t>
      </w:r>
      <w:proofErr w:type="spellEnd"/>
      <w:r w:rsidRPr="00E17CF9">
        <w:rPr>
          <w:rFonts w:ascii="Arial" w:hAnsi="Arial" w:cs="Arial"/>
          <w:sz w:val="24"/>
          <w:szCs w:val="24"/>
        </w:rPr>
        <w:t xml:space="preserve">) ° </w:t>
      </w:r>
      <w:proofErr w:type="spellStart"/>
      <w:r w:rsidRPr="00E17CF9">
        <w:rPr>
          <w:rFonts w:ascii="Arial" w:hAnsi="Arial" w:cs="Arial"/>
          <w:sz w:val="24"/>
          <w:szCs w:val="24"/>
        </w:rPr>
        <w:t>oO</w:t>
      </w:r>
      <w:proofErr w:type="spellEnd"/>
      <w:r w:rsidRPr="00E17CF9">
        <w:rPr>
          <w:rFonts w:ascii="Arial" w:hAnsi="Arial" w:cs="Arial"/>
          <w:sz w:val="24"/>
          <w:szCs w:val="24"/>
        </w:rPr>
        <w:t xml:space="preserve"> °o </w:t>
      </w:r>
      <w:proofErr w:type="spellStart"/>
      <w:r w:rsidRPr="00E17CF9">
        <w:rPr>
          <w:rFonts w:ascii="Arial" w:hAnsi="Arial" w:cs="Arial"/>
          <w:sz w:val="24"/>
          <w:szCs w:val="24"/>
        </w:rPr>
        <w:t>oO</w:t>
      </w:r>
      <w:proofErr w:type="spellEnd"/>
      <w:r w:rsidRPr="00E17CF9">
        <w:rPr>
          <w:rFonts w:ascii="Arial" w:hAnsi="Arial" w:cs="Arial"/>
          <w:sz w:val="24"/>
          <w:szCs w:val="24"/>
        </w:rPr>
        <w:t xml:space="preserve"> a </w:t>
      </w:r>
      <w:proofErr w:type="spellStart"/>
      <w:r w:rsidRPr="00E17CF9">
        <w:rPr>
          <w:rFonts w:ascii="Arial" w:hAnsi="Arial" w:cs="Arial"/>
          <w:sz w:val="24"/>
          <w:szCs w:val="24"/>
        </w:rPr>
        <w:t>a</w:t>
      </w:r>
      <w:proofErr w:type="spellEnd"/>
      <w:r w:rsidRPr="00E17CF9">
        <w:rPr>
          <w:rFonts w:ascii="Arial" w:hAnsi="Arial" w:cs="Arial"/>
          <w:sz w:val="24"/>
          <w:szCs w:val="24"/>
        </w:rPr>
        <w:t xml:space="preserve"> </w:t>
      </w:r>
      <w:proofErr w:type="spellStart"/>
      <w:r w:rsidRPr="00E17CF9">
        <w:rPr>
          <w:rFonts w:ascii="Arial" w:hAnsi="Arial" w:cs="Arial"/>
          <w:sz w:val="24"/>
          <w:szCs w:val="24"/>
        </w:rPr>
        <w:t>a</w:t>
      </w:r>
      <w:proofErr w:type="spellEnd"/>
      <w:r w:rsidRPr="00E17CF9">
        <w:rPr>
          <w:rFonts w:ascii="Arial" w:hAnsi="Arial" w:cs="Arial"/>
          <w:sz w:val="24"/>
          <w:szCs w:val="24"/>
        </w:rPr>
        <w:t xml:space="preserve"> </w:t>
      </w:r>
      <w:proofErr w:type="spellStart"/>
      <w:r w:rsidRPr="00E17CF9">
        <w:rPr>
          <w:rFonts w:ascii="Arial" w:hAnsi="Arial" w:cs="Arial"/>
          <w:sz w:val="24"/>
          <w:szCs w:val="24"/>
        </w:rPr>
        <w:t>a</w:t>
      </w:r>
      <w:proofErr w:type="spellEnd"/>
      <w:r w:rsidRPr="00E17CF9">
        <w:rPr>
          <w:rFonts w:ascii="Arial" w:hAnsi="Arial" w:cs="Arial"/>
          <w:sz w:val="24"/>
          <w:szCs w:val="24"/>
        </w:rPr>
        <w:t xml:space="preserve"> </w:t>
      </w:r>
      <w:proofErr w:type="spellStart"/>
      <w:r w:rsidRPr="00E17CF9">
        <w:rPr>
          <w:rFonts w:ascii="Arial" w:hAnsi="Arial" w:cs="Arial"/>
          <w:sz w:val="24"/>
          <w:szCs w:val="24"/>
        </w:rPr>
        <w:t>qq</w:t>
      </w:r>
      <w:proofErr w:type="spellEnd"/>
      <w:r w:rsidRPr="00E17CF9">
        <w:rPr>
          <w:rFonts w:ascii="Arial" w:hAnsi="Arial" w:cs="Arial"/>
          <w:sz w:val="24"/>
          <w:szCs w:val="24"/>
        </w:rPr>
        <w:t xml:space="preserve"> coal </w:t>
      </w:r>
      <w:proofErr w:type="spellStart"/>
      <w:r w:rsidRPr="00E17CF9">
        <w:rPr>
          <w:rFonts w:ascii="Arial" w:hAnsi="Arial" w:cs="Arial"/>
          <w:sz w:val="24"/>
          <w:szCs w:val="24"/>
        </w:rPr>
        <w:t>nN</w:t>
      </w:r>
      <w:proofErr w:type="spellEnd"/>
      <w:r w:rsidRPr="00E17CF9">
        <w:rPr>
          <w:rFonts w:ascii="Arial" w:hAnsi="Arial" w:cs="Arial"/>
          <w:sz w:val="24"/>
          <w:szCs w:val="24"/>
        </w:rPr>
        <w:t xml:space="preserve"> ~ @ </w:t>
      </w:r>
      <w:proofErr w:type="spellStart"/>
      <w:r w:rsidRPr="00E17CF9">
        <w:rPr>
          <w:rFonts w:ascii="Arial" w:hAnsi="Arial" w:cs="Arial"/>
          <w:sz w:val="24"/>
          <w:szCs w:val="24"/>
        </w:rPr>
        <w:t>oO</w:t>
      </w:r>
      <w:proofErr w:type="spellEnd"/>
      <w:r w:rsidRPr="00E17CF9">
        <w:rPr>
          <w:rFonts w:ascii="Arial" w:hAnsi="Arial" w:cs="Arial"/>
          <w:sz w:val="24"/>
          <w:szCs w:val="24"/>
        </w:rPr>
        <w:t xml:space="preserve"> foe]</w:t>
      </w:r>
      <w:r w:rsidRPr="00E17CF9">
        <w:rPr>
          <w:rFonts w:ascii="Arial" w:hAnsi="Arial" w:cs="Arial"/>
          <w:sz w:val="24"/>
          <w:szCs w:val="24"/>
        </w:rPr>
        <w:br/>
        <w:t>. ° . ° . e . . ° ° ° ° . ° . ° . . . . . . .</w:t>
      </w:r>
      <w:r w:rsidRPr="00E17CF9">
        <w:rPr>
          <w:rFonts w:ascii="Arial" w:hAnsi="Arial" w:cs="Arial"/>
          <w:sz w:val="24"/>
          <w:szCs w:val="24"/>
        </w:rPr>
        <w:br/>
        <w:t xml:space="preserve">| é my ad </w:t>
      </w:r>
      <w:proofErr w:type="spellStart"/>
      <w:r w:rsidRPr="00E17CF9">
        <w:rPr>
          <w:rFonts w:ascii="Arial" w:hAnsi="Arial" w:cs="Arial"/>
          <w:sz w:val="24"/>
          <w:szCs w:val="24"/>
        </w:rPr>
        <w:t>ait</w:t>
      </w:r>
      <w:proofErr w:type="spellEnd"/>
      <w:r w:rsidRPr="00E17CF9">
        <w:rPr>
          <w:rFonts w:ascii="Arial" w:hAnsi="Arial" w:cs="Arial"/>
          <w:sz w:val="24"/>
          <w:szCs w:val="24"/>
        </w:rPr>
        <w:t xml:space="preserve"> </w:t>
      </w:r>
      <w:proofErr w:type="spellStart"/>
      <w:r w:rsidRPr="00E17CF9">
        <w:rPr>
          <w:rFonts w:ascii="Arial" w:hAnsi="Arial" w:cs="Arial"/>
          <w:sz w:val="24"/>
          <w:szCs w:val="24"/>
        </w:rPr>
        <w:t>aly</w:t>
      </w:r>
      <w:proofErr w:type="spellEnd"/>
      <w:r w:rsidRPr="00E17CF9">
        <w:rPr>
          <w:rFonts w:ascii="Arial" w:hAnsi="Arial" w:cs="Arial"/>
          <w:sz w:val="24"/>
          <w:szCs w:val="24"/>
        </w:rPr>
        <w:t xml:space="preserve"> ale a dad </w:t>
      </w:r>
      <w:proofErr w:type="spellStart"/>
      <w:r w:rsidRPr="00E17CF9">
        <w:rPr>
          <w:rFonts w:ascii="Arial" w:hAnsi="Arial" w:cs="Arial"/>
          <w:sz w:val="24"/>
          <w:szCs w:val="24"/>
        </w:rPr>
        <w:t>qd</w:t>
      </w:r>
      <w:proofErr w:type="spellEnd"/>
      <w:r w:rsidRPr="00E17CF9">
        <w:rPr>
          <w:rFonts w:ascii="Arial" w:hAnsi="Arial" w:cs="Arial"/>
          <w:sz w:val="24"/>
          <w:szCs w:val="24"/>
        </w:rPr>
        <w:t xml:space="preserve"> a4 at a </w:t>
      </w:r>
      <w:proofErr w:type="spellStart"/>
      <w:r w:rsidRPr="00E17CF9">
        <w:rPr>
          <w:rFonts w:ascii="Arial" w:hAnsi="Arial" w:cs="Arial"/>
          <w:sz w:val="24"/>
          <w:szCs w:val="24"/>
        </w:rPr>
        <w:t>oq</w:t>
      </w:r>
      <w:proofErr w:type="spellEnd"/>
      <w:r w:rsidRPr="00E17CF9">
        <w:rPr>
          <w:rFonts w:ascii="Arial" w:hAnsi="Arial" w:cs="Arial"/>
          <w:sz w:val="24"/>
          <w:szCs w:val="24"/>
        </w:rPr>
        <w:t xml:space="preserve"> 4 |</w:t>
      </w:r>
      <w:r w:rsidRPr="00E17CF9">
        <w:rPr>
          <w:rFonts w:ascii="Arial" w:hAnsi="Arial" w:cs="Arial"/>
          <w:sz w:val="24"/>
          <w:szCs w:val="24"/>
        </w:rPr>
        <w:br/>
        <w:t xml:space="preserve">se) @ N </w:t>
      </w:r>
      <w:proofErr w:type="spellStart"/>
      <w:r w:rsidRPr="00E17CF9">
        <w:rPr>
          <w:rFonts w:ascii="Arial" w:hAnsi="Arial" w:cs="Arial"/>
          <w:sz w:val="24"/>
          <w:szCs w:val="24"/>
        </w:rPr>
        <w:t>st</w:t>
      </w:r>
      <w:proofErr w:type="spellEnd"/>
      <w:r w:rsidRPr="00E17CF9">
        <w:rPr>
          <w:rFonts w:ascii="Arial" w:hAnsi="Arial" w:cs="Arial"/>
          <w:sz w:val="24"/>
          <w:szCs w:val="24"/>
        </w:rPr>
        <w:t xml:space="preserve"> </w:t>
      </w:r>
      <w:proofErr w:type="spellStart"/>
      <w:r w:rsidRPr="00E17CF9">
        <w:rPr>
          <w:rFonts w:ascii="Arial" w:hAnsi="Arial" w:cs="Arial"/>
          <w:sz w:val="24"/>
          <w:szCs w:val="24"/>
        </w:rPr>
        <w:t>oO</w:t>
      </w:r>
      <w:proofErr w:type="spellEnd"/>
      <w:r w:rsidRPr="00E17CF9">
        <w:rPr>
          <w:rFonts w:ascii="Arial" w:hAnsi="Arial" w:cs="Arial"/>
          <w:sz w:val="24"/>
          <w:szCs w:val="24"/>
        </w:rPr>
        <w:t xml:space="preserve"> </w:t>
      </w:r>
      <w:proofErr w:type="spellStart"/>
      <w:r w:rsidRPr="00E17CF9">
        <w:rPr>
          <w:rFonts w:ascii="Arial" w:hAnsi="Arial" w:cs="Arial"/>
          <w:sz w:val="24"/>
          <w:szCs w:val="24"/>
        </w:rPr>
        <w:t>ioe</w:t>
      </w:r>
      <w:proofErr w:type="spellEnd"/>
      <w:r w:rsidRPr="00E17CF9">
        <w:rPr>
          <w:rFonts w:ascii="Arial" w:hAnsi="Arial" w:cs="Arial"/>
          <w:sz w:val="24"/>
          <w:szCs w:val="24"/>
        </w:rPr>
        <w:t xml:space="preserve">) a ~o w ~ n </w:t>
      </w:r>
      <w:proofErr w:type="spellStart"/>
      <w:r w:rsidRPr="00E17CF9">
        <w:rPr>
          <w:rFonts w:ascii="Arial" w:hAnsi="Arial" w:cs="Arial"/>
          <w:sz w:val="24"/>
          <w:szCs w:val="24"/>
        </w:rPr>
        <w:t>nN</w:t>
      </w:r>
      <w:proofErr w:type="spellEnd"/>
      <w:r w:rsidRPr="00E17CF9">
        <w:rPr>
          <w:rFonts w:ascii="Arial" w:hAnsi="Arial" w:cs="Arial"/>
          <w:sz w:val="24"/>
          <w:szCs w:val="24"/>
        </w:rPr>
        <w:t xml:space="preserve"> </w:t>
      </w:r>
      <w:proofErr w:type="spellStart"/>
      <w:r w:rsidRPr="00E17CF9">
        <w:rPr>
          <w:rFonts w:ascii="Arial" w:hAnsi="Arial" w:cs="Arial"/>
          <w:sz w:val="24"/>
          <w:szCs w:val="24"/>
        </w:rPr>
        <w:t>iP</w:t>
      </w:r>
      <w:proofErr w:type="spellEnd"/>
      <w:r w:rsidRPr="00E17CF9">
        <w:rPr>
          <w:rFonts w:ascii="Arial" w:hAnsi="Arial" w:cs="Arial"/>
          <w:sz w:val="24"/>
          <w:szCs w:val="24"/>
        </w:rPr>
        <w:t>) a Ww</w:t>
      </w:r>
      <w:r w:rsidRPr="00E17CF9">
        <w:rPr>
          <w:rFonts w:ascii="Arial" w:hAnsi="Arial" w:cs="Arial"/>
          <w:sz w:val="24"/>
          <w:szCs w:val="24"/>
        </w:rPr>
        <w:br/>
        <w:t xml:space="preserve">Je} </w:t>
      </w:r>
      <w:proofErr w:type="spellStart"/>
      <w:r w:rsidRPr="00E17CF9">
        <w:rPr>
          <w:rFonts w:ascii="Arial" w:hAnsi="Arial" w:cs="Arial"/>
          <w:sz w:val="24"/>
          <w:szCs w:val="24"/>
        </w:rPr>
        <w:t>fon</w:t>
      </w:r>
      <w:proofErr w:type="spellEnd"/>
      <w:r w:rsidRPr="00E17CF9">
        <w:rPr>
          <w:rFonts w:ascii="Arial" w:hAnsi="Arial" w:cs="Arial"/>
          <w:sz w:val="24"/>
          <w:szCs w:val="24"/>
        </w:rPr>
        <w:t xml:space="preserve">) fox) </w:t>
      </w:r>
      <w:proofErr w:type="spellStart"/>
      <w:r w:rsidRPr="00E17CF9">
        <w:rPr>
          <w:rFonts w:ascii="Arial" w:hAnsi="Arial" w:cs="Arial"/>
          <w:sz w:val="24"/>
          <w:szCs w:val="24"/>
        </w:rPr>
        <w:t>fe</w:t>
      </w:r>
      <w:proofErr w:type="spellEnd"/>
      <w:r w:rsidRPr="00E17CF9">
        <w:rPr>
          <w:rFonts w:ascii="Arial" w:hAnsi="Arial" w:cs="Arial"/>
          <w:sz w:val="24"/>
          <w:szCs w:val="24"/>
        </w:rPr>
        <w:t xml:space="preserve">} Oo Lo] lo) a </w:t>
      </w:r>
      <w:proofErr w:type="spellStart"/>
      <w:r w:rsidRPr="00E17CF9">
        <w:rPr>
          <w:rFonts w:ascii="Arial" w:hAnsi="Arial" w:cs="Arial"/>
          <w:sz w:val="24"/>
          <w:szCs w:val="24"/>
        </w:rPr>
        <w:t>a</w:t>
      </w:r>
      <w:proofErr w:type="spellEnd"/>
      <w:r w:rsidRPr="00E17CF9">
        <w:rPr>
          <w:rFonts w:ascii="Arial" w:hAnsi="Arial" w:cs="Arial"/>
          <w:sz w:val="24"/>
          <w:szCs w:val="24"/>
        </w:rPr>
        <w:t xml:space="preserve"> </w:t>
      </w:r>
      <w:proofErr w:type="spellStart"/>
      <w:r w:rsidRPr="00E17CF9">
        <w:rPr>
          <w:rFonts w:ascii="Arial" w:hAnsi="Arial" w:cs="Arial"/>
          <w:sz w:val="24"/>
          <w:szCs w:val="24"/>
        </w:rPr>
        <w:t>a</w:t>
      </w:r>
      <w:proofErr w:type="spellEnd"/>
      <w:r w:rsidRPr="00E17CF9">
        <w:rPr>
          <w:rFonts w:ascii="Arial" w:hAnsi="Arial" w:cs="Arial"/>
          <w:sz w:val="24"/>
          <w:szCs w:val="24"/>
        </w:rPr>
        <w:t xml:space="preserve"> </w:t>
      </w:r>
      <w:proofErr w:type="spellStart"/>
      <w:r w:rsidRPr="00E17CF9">
        <w:rPr>
          <w:rFonts w:ascii="Arial" w:hAnsi="Arial" w:cs="Arial"/>
          <w:sz w:val="24"/>
          <w:szCs w:val="24"/>
        </w:rPr>
        <w:t>a</w:t>
      </w:r>
      <w:proofErr w:type="spellEnd"/>
      <w:r w:rsidRPr="00E17CF9">
        <w:rPr>
          <w:rFonts w:ascii="Arial" w:hAnsi="Arial" w:cs="Arial"/>
          <w:sz w:val="24"/>
          <w:szCs w:val="24"/>
        </w:rPr>
        <w:t xml:space="preserve"> </w:t>
      </w:r>
      <w:proofErr w:type="spellStart"/>
      <w:r w:rsidRPr="00E17CF9">
        <w:rPr>
          <w:rFonts w:ascii="Arial" w:hAnsi="Arial" w:cs="Arial"/>
          <w:sz w:val="24"/>
          <w:szCs w:val="24"/>
        </w:rPr>
        <w:t>ol</w:t>
      </w:r>
      <w:proofErr w:type="spellEnd"/>
      <w:r w:rsidRPr="00E17CF9">
        <w:rPr>
          <w:rFonts w:ascii="Arial" w:hAnsi="Arial" w:cs="Arial"/>
          <w:sz w:val="24"/>
          <w:szCs w:val="24"/>
        </w:rPr>
        <w:t xml:space="preserve"> a N </w:t>
      </w:r>
      <w:proofErr w:type="spellStart"/>
      <w:r w:rsidRPr="00E17CF9">
        <w:rPr>
          <w:rFonts w:ascii="Arial" w:hAnsi="Arial" w:cs="Arial"/>
          <w:sz w:val="24"/>
          <w:szCs w:val="24"/>
        </w:rPr>
        <w:t>n</w:t>
      </w:r>
      <w:proofErr w:type="spellEnd"/>
      <w:r w:rsidRPr="00E17CF9">
        <w:rPr>
          <w:rFonts w:ascii="Arial" w:hAnsi="Arial" w:cs="Arial"/>
          <w:sz w:val="24"/>
          <w:szCs w:val="24"/>
        </w:rPr>
        <w:t xml:space="preserve"> foe) @ </w:t>
      </w:r>
      <w:proofErr w:type="spellStart"/>
      <w:r w:rsidRPr="00E17CF9">
        <w:rPr>
          <w:rFonts w:ascii="Arial" w:hAnsi="Arial" w:cs="Arial"/>
          <w:sz w:val="24"/>
          <w:szCs w:val="24"/>
        </w:rPr>
        <w:t>ao</w:t>
      </w:r>
      <w:proofErr w:type="spellEnd"/>
      <w:r w:rsidRPr="00E17CF9">
        <w:rPr>
          <w:rFonts w:ascii="Arial" w:hAnsi="Arial" w:cs="Arial"/>
          <w:sz w:val="24"/>
          <w:szCs w:val="24"/>
        </w:rPr>
        <w:t xml:space="preserve"> foe) </w:t>
      </w:r>
      <w:proofErr w:type="spellStart"/>
      <w:r w:rsidRPr="00E17CF9">
        <w:rPr>
          <w:rFonts w:ascii="Arial" w:hAnsi="Arial" w:cs="Arial"/>
          <w:sz w:val="24"/>
          <w:szCs w:val="24"/>
        </w:rPr>
        <w:t>oO</w:t>
      </w:r>
      <w:proofErr w:type="spellEnd"/>
      <w:r w:rsidRPr="00E17CF9">
        <w:rPr>
          <w:rFonts w:ascii="Arial" w:hAnsi="Arial" w:cs="Arial"/>
          <w:sz w:val="24"/>
          <w:szCs w:val="24"/>
        </w:rPr>
        <w:br/>
        <w:t>oy . . . * ° . . . . ° . . . . . . . . . .</w:t>
      </w:r>
      <w:r w:rsidRPr="00E17CF9">
        <w:rPr>
          <w:rFonts w:ascii="Arial" w:hAnsi="Arial" w:cs="Arial"/>
          <w:sz w:val="24"/>
          <w:szCs w:val="24"/>
        </w:rPr>
        <w:br/>
        <w:t xml:space="preserve">&amp; al AyD </w:t>
      </w:r>
      <w:proofErr w:type="spellStart"/>
      <w:r w:rsidRPr="00E17CF9">
        <w:rPr>
          <w:rFonts w:ascii="Arial" w:hAnsi="Arial" w:cs="Arial"/>
          <w:sz w:val="24"/>
          <w:szCs w:val="24"/>
        </w:rPr>
        <w:t>ait</w:t>
      </w:r>
      <w:proofErr w:type="spellEnd"/>
      <w:r w:rsidRPr="00E17CF9">
        <w:rPr>
          <w:rFonts w:ascii="Arial" w:hAnsi="Arial" w:cs="Arial"/>
          <w:sz w:val="24"/>
          <w:szCs w:val="24"/>
        </w:rPr>
        <w:t xml:space="preserve"> ale 4 al Alm </w:t>
      </w:r>
      <w:proofErr w:type="spellStart"/>
      <w:r w:rsidRPr="00E17CF9">
        <w:rPr>
          <w:rFonts w:ascii="Arial" w:hAnsi="Arial" w:cs="Arial"/>
          <w:sz w:val="24"/>
          <w:szCs w:val="24"/>
        </w:rPr>
        <w:t>aie</w:t>
      </w:r>
      <w:proofErr w:type="spellEnd"/>
      <w:r w:rsidRPr="00E17CF9">
        <w:rPr>
          <w:rFonts w:ascii="Arial" w:hAnsi="Arial" w:cs="Arial"/>
          <w:sz w:val="24"/>
          <w:szCs w:val="24"/>
        </w:rPr>
        <w:t xml:space="preserve"> </w:t>
      </w:r>
      <w:proofErr w:type="spellStart"/>
      <w:r w:rsidRPr="00E17CF9">
        <w:rPr>
          <w:rFonts w:ascii="Arial" w:hAnsi="Arial" w:cs="Arial"/>
          <w:sz w:val="24"/>
          <w:szCs w:val="24"/>
        </w:rPr>
        <w:t>daih</w:t>
      </w:r>
      <w:proofErr w:type="spellEnd"/>
      <w:r w:rsidRPr="00E17CF9">
        <w:rPr>
          <w:rFonts w:ascii="Arial" w:hAnsi="Arial" w:cs="Arial"/>
          <w:sz w:val="24"/>
          <w:szCs w:val="24"/>
        </w:rPr>
        <w:t xml:space="preserve"> 4 </w:t>
      </w:r>
      <w:proofErr w:type="spellStart"/>
      <w:r w:rsidRPr="00E17CF9">
        <w:rPr>
          <w:rFonts w:ascii="Arial" w:hAnsi="Arial" w:cs="Arial"/>
          <w:sz w:val="24"/>
          <w:szCs w:val="24"/>
        </w:rPr>
        <w:t>qd</w:t>
      </w:r>
      <w:proofErr w:type="spellEnd"/>
      <w:r w:rsidRPr="00E17CF9">
        <w:rPr>
          <w:rFonts w:ascii="Arial" w:hAnsi="Arial" w:cs="Arial"/>
          <w:sz w:val="24"/>
          <w:szCs w:val="24"/>
        </w:rPr>
        <w:t xml:space="preserve"> Cl a</w:t>
      </w:r>
      <w:r w:rsidRPr="00E17CF9">
        <w:rPr>
          <w:rFonts w:ascii="Arial" w:hAnsi="Arial" w:cs="Arial"/>
          <w:sz w:val="24"/>
          <w:szCs w:val="24"/>
        </w:rPr>
        <w:br/>
        <w:t xml:space="preserve">_+ </w:t>
      </w:r>
      <w:proofErr w:type="spellStart"/>
      <w:r w:rsidRPr="00E17CF9">
        <w:rPr>
          <w:rFonts w:ascii="Arial" w:hAnsi="Arial" w:cs="Arial"/>
          <w:sz w:val="24"/>
          <w:szCs w:val="24"/>
        </w:rPr>
        <w:t>fo</w:t>
      </w:r>
      <w:proofErr w:type="spellEnd"/>
      <w:r w:rsidRPr="00E17CF9">
        <w:rPr>
          <w:rFonts w:ascii="Arial" w:hAnsi="Arial" w:cs="Arial"/>
          <w:sz w:val="24"/>
          <w:szCs w:val="24"/>
        </w:rPr>
        <w:br/>
      </w:r>
      <w:proofErr w:type="spellStart"/>
      <w:r w:rsidRPr="00E17CF9">
        <w:rPr>
          <w:rFonts w:ascii="Arial" w:hAnsi="Arial" w:cs="Arial"/>
          <w:sz w:val="24"/>
          <w:szCs w:val="24"/>
        </w:rPr>
        <w:t>st</w:t>
      </w:r>
      <w:proofErr w:type="spellEnd"/>
      <w:r w:rsidRPr="00E17CF9">
        <w:rPr>
          <w:rFonts w:ascii="Arial" w:hAnsi="Arial" w:cs="Arial"/>
          <w:sz w:val="24"/>
          <w:szCs w:val="24"/>
        </w:rPr>
        <w:t xml:space="preserve"> iso] ice] </w:t>
      </w:r>
      <w:proofErr w:type="spellStart"/>
      <w:r w:rsidRPr="00E17CF9">
        <w:rPr>
          <w:rFonts w:ascii="Arial" w:hAnsi="Arial" w:cs="Arial"/>
          <w:sz w:val="24"/>
          <w:szCs w:val="24"/>
        </w:rPr>
        <w:t>nN</w:t>
      </w:r>
      <w:proofErr w:type="spellEnd"/>
      <w:r w:rsidRPr="00E17CF9">
        <w:rPr>
          <w:rFonts w:ascii="Arial" w:hAnsi="Arial" w:cs="Arial"/>
          <w:sz w:val="24"/>
          <w:szCs w:val="24"/>
        </w:rPr>
        <w:t xml:space="preserve"> </w:t>
      </w:r>
      <w:proofErr w:type="spellStart"/>
      <w:r w:rsidRPr="00E17CF9">
        <w:rPr>
          <w:rFonts w:ascii="Arial" w:hAnsi="Arial" w:cs="Arial"/>
          <w:sz w:val="24"/>
          <w:szCs w:val="24"/>
        </w:rPr>
        <w:t>tH</w:t>
      </w:r>
      <w:proofErr w:type="spellEnd"/>
      <w:r w:rsidRPr="00E17CF9">
        <w:rPr>
          <w:rFonts w:ascii="Arial" w:hAnsi="Arial" w:cs="Arial"/>
          <w:sz w:val="24"/>
          <w:szCs w:val="24"/>
        </w:rPr>
        <w:t xml:space="preserve"> </w:t>
      </w:r>
      <w:proofErr w:type="spellStart"/>
      <w:r w:rsidRPr="00E17CF9">
        <w:rPr>
          <w:rFonts w:ascii="Arial" w:hAnsi="Arial" w:cs="Arial"/>
          <w:sz w:val="24"/>
          <w:szCs w:val="24"/>
        </w:rPr>
        <w:t>oO</w:t>
      </w:r>
      <w:proofErr w:type="spellEnd"/>
      <w:r w:rsidRPr="00E17CF9">
        <w:rPr>
          <w:rFonts w:ascii="Arial" w:hAnsi="Arial" w:cs="Arial"/>
          <w:sz w:val="24"/>
          <w:szCs w:val="24"/>
        </w:rPr>
        <w:t xml:space="preserve"> foe) ~ a wo </w:t>
      </w:r>
      <w:proofErr w:type="spellStart"/>
      <w:r w:rsidRPr="00E17CF9">
        <w:rPr>
          <w:rFonts w:ascii="Arial" w:hAnsi="Arial" w:cs="Arial"/>
          <w:sz w:val="24"/>
          <w:szCs w:val="24"/>
        </w:rPr>
        <w:t>st</w:t>
      </w:r>
      <w:proofErr w:type="spellEnd"/>
      <w:r w:rsidRPr="00E17CF9">
        <w:rPr>
          <w:rFonts w:ascii="Arial" w:hAnsi="Arial" w:cs="Arial"/>
          <w:sz w:val="24"/>
          <w:szCs w:val="24"/>
        </w:rPr>
        <w:br/>
        <w:t xml:space="preserve">a o co) </w:t>
      </w:r>
      <w:proofErr w:type="spellStart"/>
      <w:r w:rsidRPr="00E17CF9">
        <w:rPr>
          <w:rFonts w:ascii="Arial" w:hAnsi="Arial" w:cs="Arial"/>
          <w:sz w:val="24"/>
          <w:szCs w:val="24"/>
        </w:rPr>
        <w:t>oO</w:t>
      </w:r>
      <w:proofErr w:type="spellEnd"/>
      <w:r w:rsidRPr="00E17CF9">
        <w:rPr>
          <w:rFonts w:ascii="Arial" w:hAnsi="Arial" w:cs="Arial"/>
          <w:sz w:val="24"/>
          <w:szCs w:val="24"/>
        </w:rPr>
        <w:t xml:space="preserve"> 4 4 q </w:t>
      </w:r>
      <w:proofErr w:type="spellStart"/>
      <w:r w:rsidRPr="00E17CF9">
        <w:rPr>
          <w:rFonts w:ascii="Arial" w:hAnsi="Arial" w:cs="Arial"/>
          <w:sz w:val="24"/>
          <w:szCs w:val="24"/>
        </w:rPr>
        <w:t>oq</w:t>
      </w:r>
      <w:proofErr w:type="spellEnd"/>
      <w:r w:rsidRPr="00E17CF9">
        <w:rPr>
          <w:rFonts w:ascii="Arial" w:hAnsi="Arial" w:cs="Arial"/>
          <w:sz w:val="24"/>
          <w:szCs w:val="24"/>
        </w:rPr>
        <w:t xml:space="preserve"> a </w:t>
      </w:r>
      <w:proofErr w:type="spellStart"/>
      <w:r w:rsidRPr="00E17CF9">
        <w:rPr>
          <w:rFonts w:ascii="Arial" w:hAnsi="Arial" w:cs="Arial"/>
          <w:sz w:val="24"/>
          <w:szCs w:val="24"/>
        </w:rPr>
        <w:t>na</w:t>
      </w:r>
      <w:proofErr w:type="spellEnd"/>
      <w:r w:rsidRPr="00E17CF9">
        <w:rPr>
          <w:rFonts w:ascii="Arial" w:hAnsi="Arial" w:cs="Arial"/>
          <w:sz w:val="24"/>
          <w:szCs w:val="24"/>
        </w:rPr>
        <w:t xml:space="preserve"> n foo) </w:t>
      </w:r>
      <w:proofErr w:type="spellStart"/>
      <w:r w:rsidRPr="00E17CF9">
        <w:rPr>
          <w:rFonts w:ascii="Arial" w:hAnsi="Arial" w:cs="Arial"/>
          <w:sz w:val="24"/>
          <w:szCs w:val="24"/>
        </w:rPr>
        <w:t>ao</w:t>
      </w:r>
      <w:proofErr w:type="spellEnd"/>
      <w:r w:rsidRPr="00E17CF9">
        <w:rPr>
          <w:rFonts w:ascii="Arial" w:hAnsi="Arial" w:cs="Arial"/>
          <w:sz w:val="24"/>
          <w:szCs w:val="24"/>
        </w:rPr>
        <w:t>; @O] © © a</w:t>
      </w:r>
      <w:r w:rsidRPr="00E17CF9">
        <w:rPr>
          <w:rFonts w:ascii="Arial" w:hAnsi="Arial" w:cs="Arial"/>
          <w:sz w:val="24"/>
          <w:szCs w:val="24"/>
        </w:rPr>
        <w:br/>
      </w:r>
      <w:proofErr w:type="spellStart"/>
      <w:r w:rsidRPr="00E17CF9">
        <w:rPr>
          <w:rFonts w:ascii="Arial" w:hAnsi="Arial" w:cs="Arial"/>
          <w:sz w:val="24"/>
          <w:szCs w:val="24"/>
        </w:rPr>
        <w:t>ry</w:t>
      </w:r>
      <w:proofErr w:type="spellEnd"/>
      <w:r w:rsidRPr="00E17CF9">
        <w:rPr>
          <w:rFonts w:ascii="Arial" w:hAnsi="Arial" w:cs="Arial"/>
          <w:sz w:val="24"/>
          <w:szCs w:val="24"/>
        </w:rPr>
        <w:t xml:space="preserve"> ° ° ° . . ° ° ° ° ° </w:t>
      </w:r>
      <w:proofErr w:type="spellStart"/>
      <w:r w:rsidRPr="00E17CF9">
        <w:rPr>
          <w:rFonts w:ascii="Arial" w:hAnsi="Arial" w:cs="Arial"/>
          <w:sz w:val="24"/>
          <w:szCs w:val="24"/>
        </w:rPr>
        <w:t>ry</w:t>
      </w:r>
      <w:proofErr w:type="spellEnd"/>
      <w:r w:rsidRPr="00E17CF9">
        <w:rPr>
          <w:rFonts w:ascii="Arial" w:hAnsi="Arial" w:cs="Arial"/>
          <w:sz w:val="24"/>
          <w:szCs w:val="24"/>
        </w:rPr>
        <w:t xml:space="preserve"> . . . .</w:t>
      </w:r>
      <w:r w:rsidRPr="00E17CF9">
        <w:rPr>
          <w:rFonts w:ascii="Arial" w:hAnsi="Arial" w:cs="Arial"/>
          <w:sz w:val="24"/>
          <w:szCs w:val="24"/>
        </w:rPr>
        <w:br/>
        <w:t xml:space="preserve">Ah Ale A al ai al </w:t>
      </w:r>
      <w:proofErr w:type="spellStart"/>
      <w:r w:rsidRPr="00E17CF9">
        <w:rPr>
          <w:rFonts w:ascii="Arial" w:hAnsi="Arial" w:cs="Arial"/>
          <w:sz w:val="24"/>
          <w:szCs w:val="24"/>
        </w:rPr>
        <w:t>aly</w:t>
      </w:r>
      <w:proofErr w:type="spellEnd"/>
      <w:r w:rsidRPr="00E17CF9">
        <w:rPr>
          <w:rFonts w:ascii="Arial" w:hAnsi="Arial" w:cs="Arial"/>
          <w:sz w:val="24"/>
          <w:szCs w:val="24"/>
        </w:rPr>
        <w:t xml:space="preserve"> F|@</w:t>
      </w:r>
      <w:proofErr w:type="spellStart"/>
      <w:r w:rsidRPr="00E17CF9">
        <w:rPr>
          <w:rFonts w:ascii="Arial" w:hAnsi="Arial" w:cs="Arial"/>
          <w:sz w:val="24"/>
          <w:szCs w:val="24"/>
        </w:rPr>
        <w:t>oO</w:t>
      </w:r>
      <w:proofErr w:type="spellEnd"/>
      <w:r w:rsidRPr="00E17CF9">
        <w:rPr>
          <w:rFonts w:ascii="Arial" w:hAnsi="Arial" w:cs="Arial"/>
          <w:sz w:val="24"/>
          <w:szCs w:val="24"/>
        </w:rPr>
        <w:t xml:space="preserve"> «o</w:t>
      </w:r>
      <w:r w:rsidRPr="00E17CF9">
        <w:rPr>
          <w:rFonts w:ascii="Arial" w:hAnsi="Arial" w:cs="Arial"/>
          <w:sz w:val="24"/>
          <w:szCs w:val="24"/>
        </w:rPr>
        <w:br/>
        <w:t xml:space="preserve">pp +f —__4 </w:t>
      </w:r>
      <w:proofErr w:type="spellStart"/>
      <w:r w:rsidRPr="00E17CF9">
        <w:rPr>
          <w:rFonts w:ascii="Arial" w:hAnsi="Arial" w:cs="Arial"/>
          <w:sz w:val="24"/>
          <w:szCs w:val="24"/>
        </w:rPr>
        <w:t>jp</w:t>
      </w:r>
      <w:proofErr w:type="spellEnd"/>
      <w:r w:rsidRPr="00E17CF9">
        <w:rPr>
          <w:rFonts w:ascii="Arial" w:hAnsi="Arial" w:cs="Arial"/>
          <w:sz w:val="24"/>
          <w:szCs w:val="24"/>
        </w:rPr>
        <w:br/>
        <w:t xml:space="preserve">MD wo foe} </w:t>
      </w:r>
      <w:proofErr w:type="spellStart"/>
      <w:r w:rsidRPr="00E17CF9">
        <w:rPr>
          <w:rFonts w:ascii="Arial" w:hAnsi="Arial" w:cs="Arial"/>
          <w:sz w:val="24"/>
          <w:szCs w:val="24"/>
        </w:rPr>
        <w:t>nN</w:t>
      </w:r>
      <w:proofErr w:type="spellEnd"/>
      <w:r w:rsidRPr="00E17CF9">
        <w:rPr>
          <w:rFonts w:ascii="Arial" w:hAnsi="Arial" w:cs="Arial"/>
          <w:sz w:val="24"/>
          <w:szCs w:val="24"/>
        </w:rPr>
        <w:t xml:space="preserve"> » w wo @ Q a </w:t>
      </w:r>
      <w:proofErr w:type="spellStart"/>
      <w:r w:rsidRPr="00E17CF9">
        <w:rPr>
          <w:rFonts w:ascii="Arial" w:hAnsi="Arial" w:cs="Arial"/>
          <w:sz w:val="24"/>
          <w:szCs w:val="24"/>
        </w:rPr>
        <w:t>nN</w:t>
      </w:r>
      <w:proofErr w:type="spellEnd"/>
      <w:r w:rsidRPr="00E17CF9">
        <w:rPr>
          <w:rFonts w:ascii="Arial" w:hAnsi="Arial" w:cs="Arial"/>
          <w:sz w:val="24"/>
          <w:szCs w:val="24"/>
        </w:rPr>
        <w:t xml:space="preserve"> NX </w:t>
      </w:r>
      <w:proofErr w:type="spellStart"/>
      <w:r w:rsidRPr="00E17CF9">
        <w:rPr>
          <w:rFonts w:ascii="Arial" w:hAnsi="Arial" w:cs="Arial"/>
          <w:sz w:val="24"/>
          <w:szCs w:val="24"/>
        </w:rPr>
        <w:t>ou</w:t>
      </w:r>
      <w:proofErr w:type="spellEnd"/>
      <w:r w:rsidRPr="00E17CF9">
        <w:rPr>
          <w:rFonts w:ascii="Arial" w:hAnsi="Arial" w:cs="Arial"/>
          <w:sz w:val="24"/>
          <w:szCs w:val="24"/>
        </w:rPr>
        <w:t xml:space="preserve"> </w:t>
      </w:r>
      <w:proofErr w:type="spellStart"/>
      <w:r w:rsidRPr="00E17CF9">
        <w:rPr>
          <w:rFonts w:ascii="Arial" w:hAnsi="Arial" w:cs="Arial"/>
          <w:sz w:val="24"/>
          <w:szCs w:val="24"/>
        </w:rPr>
        <w:t>ve</w:t>
      </w:r>
      <w:proofErr w:type="spellEnd"/>
      <w:r w:rsidRPr="00E17CF9">
        <w:rPr>
          <w:rFonts w:ascii="Arial" w:hAnsi="Arial" w:cs="Arial"/>
          <w:sz w:val="24"/>
          <w:szCs w:val="24"/>
        </w:rPr>
        <w:t>] y @</w:t>
      </w:r>
      <w:r w:rsidRPr="00E17CF9">
        <w:rPr>
          <w:rFonts w:ascii="Arial" w:hAnsi="Arial" w:cs="Arial"/>
          <w:sz w:val="24"/>
          <w:szCs w:val="24"/>
        </w:rPr>
        <w:br/>
        <w:t xml:space="preserve">N </w:t>
      </w:r>
      <w:proofErr w:type="spellStart"/>
      <w:r w:rsidRPr="00E17CF9">
        <w:rPr>
          <w:rFonts w:ascii="Arial" w:hAnsi="Arial" w:cs="Arial"/>
          <w:sz w:val="24"/>
          <w:szCs w:val="24"/>
        </w:rPr>
        <w:t>rd</w:t>
      </w:r>
      <w:proofErr w:type="spellEnd"/>
      <w:r w:rsidRPr="00E17CF9">
        <w:rPr>
          <w:rFonts w:ascii="Arial" w:hAnsi="Arial" w:cs="Arial"/>
          <w:sz w:val="24"/>
          <w:szCs w:val="24"/>
        </w:rPr>
        <w:t xml:space="preserve"> a </w:t>
      </w:r>
      <w:proofErr w:type="spellStart"/>
      <w:r w:rsidRPr="00E17CF9">
        <w:rPr>
          <w:rFonts w:ascii="Arial" w:hAnsi="Arial" w:cs="Arial"/>
          <w:sz w:val="24"/>
          <w:szCs w:val="24"/>
        </w:rPr>
        <w:t>onl</w:t>
      </w:r>
      <w:proofErr w:type="spellEnd"/>
      <w:r w:rsidRPr="00E17CF9">
        <w:rPr>
          <w:rFonts w:ascii="Arial" w:hAnsi="Arial" w:cs="Arial"/>
          <w:sz w:val="24"/>
          <w:szCs w:val="24"/>
        </w:rPr>
        <w:t xml:space="preserve"> </w:t>
      </w:r>
      <w:proofErr w:type="spellStart"/>
      <w:r w:rsidRPr="00E17CF9">
        <w:rPr>
          <w:rFonts w:ascii="Arial" w:hAnsi="Arial" w:cs="Arial"/>
          <w:sz w:val="24"/>
          <w:szCs w:val="24"/>
        </w:rPr>
        <w:t>i</w:t>
      </w:r>
      <w:proofErr w:type="spellEnd"/>
      <w:r w:rsidRPr="00E17CF9">
        <w:rPr>
          <w:rFonts w:ascii="Arial" w:hAnsi="Arial" w:cs="Arial"/>
          <w:sz w:val="24"/>
          <w:szCs w:val="24"/>
        </w:rPr>
        <w:t xml:space="preserve"> N [</w:t>
      </w:r>
      <w:proofErr w:type="spellStart"/>
      <w:r w:rsidRPr="00E17CF9">
        <w:rPr>
          <w:rFonts w:ascii="Arial" w:hAnsi="Arial" w:cs="Arial"/>
          <w:sz w:val="24"/>
          <w:szCs w:val="24"/>
        </w:rPr>
        <w:t>oo</w:t>
      </w:r>
      <w:proofErr w:type="spellEnd"/>
      <w:r w:rsidRPr="00E17CF9">
        <w:rPr>
          <w:rFonts w:ascii="Arial" w:hAnsi="Arial" w:cs="Arial"/>
          <w:sz w:val="24"/>
          <w:szCs w:val="24"/>
        </w:rPr>
        <w:t xml:space="preserve">] @ </w:t>
      </w:r>
      <w:proofErr w:type="spellStart"/>
      <w:r w:rsidRPr="00E17CF9">
        <w:rPr>
          <w:rFonts w:ascii="Arial" w:hAnsi="Arial" w:cs="Arial"/>
          <w:sz w:val="24"/>
          <w:szCs w:val="24"/>
        </w:rPr>
        <w:t>oO</w:t>
      </w:r>
      <w:proofErr w:type="spellEnd"/>
      <w:r w:rsidRPr="00E17CF9">
        <w:rPr>
          <w:rFonts w:ascii="Arial" w:hAnsi="Arial" w:cs="Arial"/>
          <w:sz w:val="24"/>
          <w:szCs w:val="24"/>
        </w:rPr>
        <w:t xml:space="preserve"> @ @ foo) </w:t>
      </w:r>
      <w:proofErr w:type="spellStart"/>
      <w:r w:rsidRPr="00E17CF9">
        <w:rPr>
          <w:rFonts w:ascii="Arial" w:hAnsi="Arial" w:cs="Arial"/>
          <w:sz w:val="24"/>
          <w:szCs w:val="24"/>
        </w:rPr>
        <w:t>oO</w:t>
      </w:r>
      <w:proofErr w:type="spellEnd"/>
      <w:r w:rsidRPr="00E17CF9">
        <w:rPr>
          <w:rFonts w:ascii="Arial" w:hAnsi="Arial" w:cs="Arial"/>
          <w:sz w:val="24"/>
          <w:szCs w:val="24"/>
        </w:rPr>
        <w:t xml:space="preserve"> ep) </w:t>
      </w:r>
      <w:proofErr w:type="spellStart"/>
      <w:r w:rsidRPr="00E17CF9">
        <w:rPr>
          <w:rFonts w:ascii="Arial" w:hAnsi="Arial" w:cs="Arial"/>
          <w:sz w:val="24"/>
          <w:szCs w:val="24"/>
        </w:rPr>
        <w:t>rox</w:t>
      </w:r>
      <w:proofErr w:type="spellEnd"/>
      <w:r w:rsidRPr="00E17CF9">
        <w:rPr>
          <w:rFonts w:ascii="Arial" w:hAnsi="Arial" w:cs="Arial"/>
          <w:sz w:val="24"/>
          <w:szCs w:val="24"/>
        </w:rPr>
        <w:t xml:space="preserve">) ° </w:t>
      </w:r>
      <w:proofErr w:type="spellStart"/>
      <w:r w:rsidRPr="00E17CF9">
        <w:rPr>
          <w:rFonts w:ascii="Arial" w:hAnsi="Arial" w:cs="Arial"/>
          <w:sz w:val="24"/>
          <w:szCs w:val="24"/>
        </w:rPr>
        <w:t>fo</w:t>
      </w:r>
      <w:proofErr w:type="spellEnd"/>
      <w:r w:rsidRPr="00E17CF9">
        <w:rPr>
          <w:rFonts w:ascii="Arial" w:hAnsi="Arial" w:cs="Arial"/>
          <w:sz w:val="24"/>
          <w:szCs w:val="24"/>
        </w:rPr>
        <w:t xml:space="preserve">) </w:t>
      </w:r>
      <w:proofErr w:type="spellStart"/>
      <w:r w:rsidRPr="00E17CF9">
        <w:rPr>
          <w:rFonts w:ascii="Arial" w:hAnsi="Arial" w:cs="Arial"/>
          <w:sz w:val="24"/>
          <w:szCs w:val="24"/>
        </w:rPr>
        <w:t>fo</w:t>
      </w:r>
      <w:proofErr w:type="spellEnd"/>
      <w:r w:rsidRPr="00E17CF9">
        <w:rPr>
          <w:rFonts w:ascii="Arial" w:hAnsi="Arial" w:cs="Arial"/>
          <w:sz w:val="24"/>
          <w:szCs w:val="24"/>
        </w:rPr>
        <w:t xml:space="preserve">} </w:t>
      </w:r>
      <w:proofErr w:type="spellStart"/>
      <w:r w:rsidRPr="00E17CF9">
        <w:rPr>
          <w:rFonts w:ascii="Arial" w:hAnsi="Arial" w:cs="Arial"/>
          <w:sz w:val="24"/>
          <w:szCs w:val="24"/>
        </w:rPr>
        <w:t>fo</w:t>
      </w:r>
      <w:proofErr w:type="spellEnd"/>
      <w:r w:rsidRPr="00E17CF9">
        <w:rPr>
          <w:rFonts w:ascii="Arial" w:hAnsi="Arial" w:cs="Arial"/>
          <w:sz w:val="24"/>
          <w:szCs w:val="24"/>
        </w:rPr>
        <w:t>) °</w:t>
      </w:r>
      <w:proofErr w:type="spellStart"/>
      <w:r w:rsidRPr="00E17CF9">
        <w:rPr>
          <w:rFonts w:ascii="Arial" w:hAnsi="Arial" w:cs="Arial"/>
          <w:sz w:val="24"/>
          <w:szCs w:val="24"/>
        </w:rPr>
        <w:t>o</w:t>
      </w:r>
      <w:proofErr w:type="spellEnd"/>
      <w:r w:rsidRPr="00E17CF9">
        <w:rPr>
          <w:rFonts w:ascii="Arial" w:hAnsi="Arial" w:cs="Arial"/>
          <w:sz w:val="24"/>
          <w:szCs w:val="24"/>
        </w:rPr>
        <w:br/>
        <w:t>a . . . * ° . ° ° ° ° ° ° . ° ° ° .</w:t>
      </w:r>
      <w:r w:rsidRPr="00E17CF9">
        <w:rPr>
          <w:rFonts w:ascii="Arial" w:hAnsi="Arial" w:cs="Arial"/>
          <w:sz w:val="24"/>
          <w:szCs w:val="24"/>
        </w:rPr>
        <w:br/>
        <w:t xml:space="preserve">AL et] at </w:t>
      </w:r>
      <w:proofErr w:type="spellStart"/>
      <w:r w:rsidRPr="00E17CF9">
        <w:rPr>
          <w:rFonts w:ascii="Arial" w:hAnsi="Arial" w:cs="Arial"/>
          <w:sz w:val="24"/>
          <w:szCs w:val="24"/>
        </w:rPr>
        <w:t>ie</w:t>
      </w:r>
      <w:proofErr w:type="spellEnd"/>
      <w:r w:rsidRPr="00E17CF9">
        <w:rPr>
          <w:rFonts w:ascii="Arial" w:hAnsi="Arial" w:cs="Arial"/>
          <w:sz w:val="24"/>
          <w:szCs w:val="24"/>
        </w:rPr>
        <w:t xml:space="preserve"> 4} co @o @ foo) a a) a </w:t>
      </w:r>
      <w:proofErr w:type="spellStart"/>
      <w:r w:rsidRPr="00E17CF9">
        <w:rPr>
          <w:rFonts w:ascii="Arial" w:hAnsi="Arial" w:cs="Arial"/>
          <w:sz w:val="24"/>
          <w:szCs w:val="24"/>
        </w:rPr>
        <w:t>a</w:t>
      </w:r>
      <w:proofErr w:type="spellEnd"/>
      <w:r w:rsidRPr="00E17CF9">
        <w:rPr>
          <w:rFonts w:ascii="Arial" w:hAnsi="Arial" w:cs="Arial"/>
          <w:sz w:val="24"/>
          <w:szCs w:val="24"/>
        </w:rPr>
        <w:t xml:space="preserve"> </w:t>
      </w:r>
      <w:proofErr w:type="spellStart"/>
      <w:r w:rsidRPr="00E17CF9">
        <w:rPr>
          <w:rFonts w:ascii="Arial" w:hAnsi="Arial" w:cs="Arial"/>
          <w:sz w:val="24"/>
          <w:szCs w:val="24"/>
        </w:rPr>
        <w:t>tal</w:t>
      </w:r>
      <w:proofErr w:type="spellEnd"/>
      <w:r w:rsidRPr="00E17CF9">
        <w:rPr>
          <w:rFonts w:ascii="Arial" w:hAnsi="Arial" w:cs="Arial"/>
          <w:sz w:val="24"/>
          <w:szCs w:val="24"/>
        </w:rPr>
        <w:br/>
      </w:r>
      <w:proofErr w:type="spellStart"/>
      <w:r w:rsidRPr="00E17CF9">
        <w:rPr>
          <w:rFonts w:ascii="Arial" w:hAnsi="Arial" w:cs="Arial"/>
          <w:sz w:val="24"/>
          <w:szCs w:val="24"/>
        </w:rPr>
        <w:t>nN</w:t>
      </w:r>
      <w:proofErr w:type="spellEnd"/>
      <w:r w:rsidRPr="00E17CF9">
        <w:rPr>
          <w:rFonts w:ascii="Arial" w:hAnsi="Arial" w:cs="Arial"/>
          <w:sz w:val="24"/>
          <w:szCs w:val="24"/>
        </w:rPr>
        <w:t xml:space="preserve"> ~ </w:t>
      </w:r>
      <w:proofErr w:type="spellStart"/>
      <w:r w:rsidRPr="00E17CF9">
        <w:rPr>
          <w:rFonts w:ascii="Arial" w:hAnsi="Arial" w:cs="Arial"/>
          <w:sz w:val="24"/>
          <w:szCs w:val="24"/>
        </w:rPr>
        <w:t>wW</w:t>
      </w:r>
      <w:proofErr w:type="spellEnd"/>
      <w:r w:rsidRPr="00E17CF9">
        <w:rPr>
          <w:rFonts w:ascii="Arial" w:hAnsi="Arial" w:cs="Arial"/>
          <w:sz w:val="24"/>
          <w:szCs w:val="24"/>
        </w:rPr>
        <w:t xml:space="preserve"> Sa fez) N ™~ Ww ~ </w:t>
      </w:r>
      <w:proofErr w:type="spellStart"/>
      <w:r w:rsidRPr="00E17CF9">
        <w:rPr>
          <w:rFonts w:ascii="Arial" w:hAnsi="Arial" w:cs="Arial"/>
          <w:sz w:val="24"/>
          <w:szCs w:val="24"/>
        </w:rPr>
        <w:t>o</w:t>
      </w:r>
      <w:proofErr w:type="spellEnd"/>
      <w:r w:rsidRPr="00E17CF9">
        <w:rPr>
          <w:rFonts w:ascii="Arial" w:hAnsi="Arial" w:cs="Arial"/>
          <w:sz w:val="24"/>
          <w:szCs w:val="24"/>
        </w:rPr>
        <w:t xml:space="preserve"> a </w:t>
      </w:r>
      <w:proofErr w:type="spellStart"/>
      <w:r w:rsidRPr="00E17CF9">
        <w:rPr>
          <w:rFonts w:ascii="Arial" w:hAnsi="Arial" w:cs="Arial"/>
          <w:sz w:val="24"/>
          <w:szCs w:val="24"/>
        </w:rPr>
        <w:t>st</w:t>
      </w:r>
      <w:proofErr w:type="spellEnd"/>
      <w:r w:rsidRPr="00E17CF9">
        <w:rPr>
          <w:rFonts w:ascii="Arial" w:hAnsi="Arial" w:cs="Arial"/>
          <w:sz w:val="24"/>
          <w:szCs w:val="24"/>
        </w:rPr>
        <w:t xml:space="preserve"> </w:t>
      </w:r>
      <w:proofErr w:type="spellStart"/>
      <w:r w:rsidRPr="00E17CF9">
        <w:rPr>
          <w:rFonts w:ascii="Arial" w:hAnsi="Arial" w:cs="Arial"/>
          <w:sz w:val="24"/>
          <w:szCs w:val="24"/>
        </w:rPr>
        <w:t>oO</w:t>
      </w:r>
      <w:proofErr w:type="spellEnd"/>
      <w:r w:rsidRPr="00E17CF9">
        <w:rPr>
          <w:rFonts w:ascii="Arial" w:hAnsi="Arial" w:cs="Arial"/>
          <w:sz w:val="24"/>
          <w:szCs w:val="24"/>
        </w:rPr>
        <w:t xml:space="preserve"> </w:t>
      </w:r>
      <w:proofErr w:type="spellStart"/>
      <w:r w:rsidRPr="00E17CF9">
        <w:rPr>
          <w:rFonts w:ascii="Arial" w:hAnsi="Arial" w:cs="Arial"/>
          <w:sz w:val="24"/>
          <w:szCs w:val="24"/>
        </w:rPr>
        <w:t>ico</w:t>
      </w:r>
      <w:proofErr w:type="spellEnd"/>
      <w:r w:rsidRPr="00E17CF9">
        <w:rPr>
          <w:rFonts w:ascii="Arial" w:hAnsi="Arial" w:cs="Arial"/>
          <w:sz w:val="24"/>
          <w:szCs w:val="24"/>
        </w:rPr>
        <w:t xml:space="preserve">] bel a </w:t>
      </w:r>
      <w:proofErr w:type="spellStart"/>
      <w:r w:rsidRPr="00E17CF9">
        <w:rPr>
          <w:rFonts w:ascii="Arial" w:hAnsi="Arial" w:cs="Arial"/>
          <w:sz w:val="24"/>
          <w:szCs w:val="24"/>
        </w:rPr>
        <w:t>oO</w:t>
      </w:r>
      <w:proofErr w:type="spellEnd"/>
      <w:r w:rsidRPr="00E17CF9">
        <w:rPr>
          <w:rFonts w:ascii="Arial" w:hAnsi="Arial" w:cs="Arial"/>
          <w:sz w:val="24"/>
          <w:szCs w:val="24"/>
        </w:rPr>
        <w:t xml:space="preserve"> - </w:t>
      </w:r>
      <w:proofErr w:type="spellStart"/>
      <w:r w:rsidRPr="00E17CF9">
        <w:rPr>
          <w:rFonts w:ascii="Arial" w:hAnsi="Arial" w:cs="Arial"/>
          <w:sz w:val="24"/>
          <w:szCs w:val="24"/>
        </w:rPr>
        <w:t>fon</w:t>
      </w:r>
      <w:proofErr w:type="spellEnd"/>
      <w:r w:rsidRPr="00E17CF9">
        <w:rPr>
          <w:rFonts w:ascii="Arial" w:hAnsi="Arial" w:cs="Arial"/>
          <w:sz w:val="24"/>
          <w:szCs w:val="24"/>
        </w:rPr>
        <w:br/>
      </w:r>
      <w:proofErr w:type="spellStart"/>
      <w:r w:rsidRPr="00E17CF9">
        <w:rPr>
          <w:rFonts w:ascii="Arial" w:hAnsi="Arial" w:cs="Arial"/>
          <w:sz w:val="24"/>
          <w:szCs w:val="24"/>
        </w:rPr>
        <w:t>fo</w:t>
      </w:r>
      <w:proofErr w:type="spellEnd"/>
      <w:r w:rsidRPr="00E17CF9">
        <w:rPr>
          <w:rFonts w:ascii="Arial" w:hAnsi="Arial" w:cs="Arial"/>
          <w:sz w:val="24"/>
          <w:szCs w:val="24"/>
        </w:rPr>
        <w:t xml:space="preserve">] foo] foe] co foe] © foe) a op) fox) fox) </w:t>
      </w:r>
      <w:proofErr w:type="spellStart"/>
      <w:r w:rsidRPr="00E17CF9">
        <w:rPr>
          <w:rFonts w:ascii="Arial" w:hAnsi="Arial" w:cs="Arial"/>
          <w:sz w:val="24"/>
          <w:szCs w:val="24"/>
        </w:rPr>
        <w:t>roy</w:t>
      </w:r>
      <w:proofErr w:type="spellEnd"/>
      <w:r w:rsidRPr="00E17CF9">
        <w:rPr>
          <w:rFonts w:ascii="Arial" w:hAnsi="Arial" w:cs="Arial"/>
          <w:sz w:val="24"/>
          <w:szCs w:val="24"/>
        </w:rPr>
        <w:t xml:space="preserve">) Q </w:t>
      </w:r>
      <w:proofErr w:type="spellStart"/>
      <w:r w:rsidRPr="00E17CF9">
        <w:rPr>
          <w:rFonts w:ascii="Arial" w:hAnsi="Arial" w:cs="Arial"/>
          <w:sz w:val="24"/>
          <w:szCs w:val="24"/>
        </w:rPr>
        <w:t>fo</w:t>
      </w:r>
      <w:proofErr w:type="spellEnd"/>
      <w:r w:rsidRPr="00E17CF9">
        <w:rPr>
          <w:rFonts w:ascii="Arial" w:hAnsi="Arial" w:cs="Arial"/>
          <w:sz w:val="24"/>
          <w:szCs w:val="24"/>
        </w:rPr>
        <w:t xml:space="preserve">} lo} </w:t>
      </w:r>
      <w:proofErr w:type="spellStart"/>
      <w:r w:rsidRPr="00E17CF9">
        <w:rPr>
          <w:rFonts w:ascii="Arial" w:hAnsi="Arial" w:cs="Arial"/>
          <w:sz w:val="24"/>
          <w:szCs w:val="24"/>
        </w:rPr>
        <w:t>oO</w:t>
      </w:r>
      <w:proofErr w:type="spellEnd"/>
      <w:r w:rsidRPr="00E17CF9">
        <w:rPr>
          <w:rFonts w:ascii="Arial" w:hAnsi="Arial" w:cs="Arial"/>
          <w:sz w:val="24"/>
          <w:szCs w:val="24"/>
        </w:rPr>
        <w:t xml:space="preserve"> °o a </w:t>
      </w:r>
      <w:proofErr w:type="spellStart"/>
      <w:r w:rsidRPr="00E17CF9">
        <w:rPr>
          <w:rFonts w:ascii="Arial" w:hAnsi="Arial" w:cs="Arial"/>
          <w:sz w:val="24"/>
          <w:szCs w:val="24"/>
        </w:rPr>
        <w:t>a</w:t>
      </w:r>
      <w:proofErr w:type="spellEnd"/>
      <w:r w:rsidRPr="00E17CF9">
        <w:rPr>
          <w:rFonts w:ascii="Arial" w:hAnsi="Arial" w:cs="Arial"/>
          <w:sz w:val="24"/>
          <w:szCs w:val="24"/>
        </w:rPr>
        <w:t xml:space="preserve"> </w:t>
      </w:r>
      <w:proofErr w:type="spellStart"/>
      <w:r w:rsidRPr="00E17CF9">
        <w:rPr>
          <w:rFonts w:ascii="Arial" w:hAnsi="Arial" w:cs="Arial"/>
          <w:sz w:val="24"/>
          <w:szCs w:val="24"/>
        </w:rPr>
        <w:t>a</w:t>
      </w:r>
      <w:proofErr w:type="spellEnd"/>
      <w:r w:rsidRPr="00E17CF9">
        <w:rPr>
          <w:rFonts w:ascii="Arial" w:hAnsi="Arial" w:cs="Arial"/>
          <w:sz w:val="24"/>
          <w:szCs w:val="24"/>
        </w:rPr>
        <w:t xml:space="preserve"> 4 a N</w:t>
      </w:r>
      <w:r w:rsidRPr="00E17CF9">
        <w:rPr>
          <w:rFonts w:ascii="Arial" w:hAnsi="Arial" w:cs="Arial"/>
          <w:sz w:val="24"/>
          <w:szCs w:val="24"/>
        </w:rPr>
        <w:br/>
        <w:t>a . ° e . ° ° . fs ° ° . ° . ° ° . . ° . . e . Py</w:t>
      </w:r>
      <w:r w:rsidRPr="00E17CF9">
        <w:rPr>
          <w:rFonts w:ascii="Arial" w:hAnsi="Arial" w:cs="Arial"/>
          <w:sz w:val="24"/>
          <w:szCs w:val="24"/>
        </w:rPr>
        <w:br/>
        <w:t xml:space="preserve">foe] foe) lea) toe) foo) @ foe) </w:t>
      </w:r>
      <w:proofErr w:type="spellStart"/>
      <w:r w:rsidRPr="00E17CF9">
        <w:rPr>
          <w:rFonts w:ascii="Arial" w:hAnsi="Arial" w:cs="Arial"/>
          <w:sz w:val="24"/>
          <w:szCs w:val="24"/>
        </w:rPr>
        <w:t>fea</w:t>
      </w:r>
      <w:proofErr w:type="spellEnd"/>
      <w:r w:rsidRPr="00E17CF9">
        <w:rPr>
          <w:rFonts w:ascii="Arial" w:hAnsi="Arial" w:cs="Arial"/>
          <w:sz w:val="24"/>
          <w:szCs w:val="24"/>
        </w:rPr>
        <w:t xml:space="preserve">] Loo) foo} foe} et a coal a </w:t>
      </w:r>
      <w:proofErr w:type="spellStart"/>
      <w:r w:rsidRPr="00E17CF9">
        <w:rPr>
          <w:rFonts w:ascii="Arial" w:hAnsi="Arial" w:cs="Arial"/>
          <w:sz w:val="24"/>
          <w:szCs w:val="24"/>
        </w:rPr>
        <w:t>a</w:t>
      </w:r>
      <w:proofErr w:type="spellEnd"/>
      <w:r w:rsidRPr="00E17CF9">
        <w:rPr>
          <w:rFonts w:ascii="Arial" w:hAnsi="Arial" w:cs="Arial"/>
          <w:sz w:val="24"/>
          <w:szCs w:val="24"/>
        </w:rPr>
        <w:t xml:space="preserve"> DM AIC </w:t>
      </w:r>
      <w:proofErr w:type="spellStart"/>
      <w:r w:rsidRPr="00E17CF9">
        <w:rPr>
          <w:rFonts w:ascii="Arial" w:hAnsi="Arial" w:cs="Arial"/>
          <w:sz w:val="24"/>
          <w:szCs w:val="24"/>
        </w:rPr>
        <w:t>AlO</w:t>
      </w:r>
      <w:proofErr w:type="spellEnd"/>
      <w:r w:rsidRPr="00E17CF9">
        <w:rPr>
          <w:rFonts w:ascii="Arial" w:hAnsi="Arial" w:cs="Arial"/>
          <w:sz w:val="24"/>
          <w:szCs w:val="24"/>
        </w:rPr>
        <w:t xml:space="preserve"> </w:t>
      </w:r>
      <w:proofErr w:type="spellStart"/>
      <w:r w:rsidRPr="00E17CF9">
        <w:rPr>
          <w:rFonts w:ascii="Arial" w:hAnsi="Arial" w:cs="Arial"/>
          <w:sz w:val="24"/>
          <w:szCs w:val="24"/>
        </w:rPr>
        <w:t>eH</w:t>
      </w:r>
      <w:proofErr w:type="spellEnd"/>
      <w:r w:rsidRPr="00E17CF9">
        <w:rPr>
          <w:rFonts w:ascii="Arial" w:hAnsi="Arial" w:cs="Arial"/>
          <w:sz w:val="24"/>
          <w:szCs w:val="24"/>
        </w:rPr>
        <w:t xml:space="preserve"> /O GIO FH}</w:t>
      </w:r>
      <w:proofErr w:type="spellStart"/>
      <w:r w:rsidRPr="00E17CF9">
        <w:rPr>
          <w:rFonts w:ascii="Arial" w:hAnsi="Arial" w:cs="Arial"/>
          <w:sz w:val="24"/>
          <w:szCs w:val="24"/>
        </w:rPr>
        <w:t>oO</w:t>
      </w:r>
      <w:proofErr w:type="spellEnd"/>
      <w:r w:rsidRPr="00E17CF9">
        <w:rPr>
          <w:rFonts w:ascii="Arial" w:hAnsi="Arial" w:cs="Arial"/>
          <w:sz w:val="24"/>
          <w:szCs w:val="24"/>
        </w:rPr>
        <w:t xml:space="preserve"> 4</w:t>
      </w:r>
      <w:r w:rsidRPr="00E17CF9">
        <w:rPr>
          <w:rFonts w:ascii="Arial" w:hAnsi="Arial" w:cs="Arial"/>
          <w:sz w:val="24"/>
          <w:szCs w:val="24"/>
        </w:rPr>
        <w:br/>
      </w:r>
      <w:r w:rsidRPr="00E17CF9">
        <w:rPr>
          <w:rFonts w:ascii="Arial" w:hAnsi="Arial" w:cs="Arial"/>
          <w:sz w:val="24"/>
          <w:szCs w:val="24"/>
        </w:rPr>
        <w:lastRenderedPageBreak/>
        <w:t xml:space="preserve">4—$_;—$—_—_} </w:t>
      </w:r>
      <w:proofErr w:type="spellStart"/>
      <w:r w:rsidRPr="00E17CF9">
        <w:rPr>
          <w:rFonts w:ascii="Arial" w:hAnsi="Arial" w:cs="Arial"/>
          <w:sz w:val="24"/>
          <w:szCs w:val="24"/>
        </w:rPr>
        <w:t>jp</w:t>
      </w:r>
      <w:proofErr w:type="spellEnd"/>
      <w:r w:rsidRPr="00E17CF9">
        <w:rPr>
          <w:rFonts w:ascii="Arial" w:hAnsi="Arial" w:cs="Arial"/>
          <w:sz w:val="24"/>
          <w:szCs w:val="24"/>
        </w:rPr>
        <w:t xml:space="preserve"> </w:t>
      </w:r>
      <w:proofErr w:type="spellStart"/>
      <w:r w:rsidRPr="00E17CF9">
        <w:rPr>
          <w:rFonts w:ascii="Arial" w:hAnsi="Arial" w:cs="Arial"/>
          <w:sz w:val="24"/>
          <w:szCs w:val="24"/>
        </w:rPr>
        <w:t>fd</w:t>
      </w:r>
      <w:proofErr w:type="spellEnd"/>
      <w:r w:rsidRPr="00E17CF9">
        <w:rPr>
          <w:rFonts w:ascii="Arial" w:hAnsi="Arial" w:cs="Arial"/>
          <w:sz w:val="24"/>
          <w:szCs w:val="24"/>
        </w:rPr>
        <w:br/>
        <w:t xml:space="preserve">a o </w:t>
      </w:r>
      <w:proofErr w:type="spellStart"/>
      <w:r w:rsidRPr="00E17CF9">
        <w:rPr>
          <w:rFonts w:ascii="Arial" w:hAnsi="Arial" w:cs="Arial"/>
          <w:sz w:val="24"/>
          <w:szCs w:val="24"/>
        </w:rPr>
        <w:t>Sp</w:t>
      </w:r>
      <w:proofErr w:type="spellEnd"/>
      <w:r w:rsidRPr="00E17CF9">
        <w:rPr>
          <w:rFonts w:ascii="Arial" w:hAnsi="Arial" w:cs="Arial"/>
          <w:sz w:val="24"/>
          <w:szCs w:val="24"/>
        </w:rPr>
        <w:t xml:space="preserve">) wo &amp; @ </w:t>
      </w:r>
      <w:proofErr w:type="spellStart"/>
      <w:r w:rsidRPr="00E17CF9">
        <w:rPr>
          <w:rFonts w:ascii="Arial" w:hAnsi="Arial" w:cs="Arial"/>
          <w:sz w:val="24"/>
          <w:szCs w:val="24"/>
        </w:rPr>
        <w:t>nN</w:t>
      </w:r>
      <w:proofErr w:type="spellEnd"/>
      <w:r w:rsidRPr="00E17CF9">
        <w:rPr>
          <w:rFonts w:ascii="Arial" w:hAnsi="Arial" w:cs="Arial"/>
          <w:sz w:val="24"/>
          <w:szCs w:val="24"/>
        </w:rPr>
        <w:t xml:space="preserve"> </w:t>
      </w:r>
      <w:proofErr w:type="spellStart"/>
      <w:r w:rsidRPr="00E17CF9">
        <w:rPr>
          <w:rFonts w:ascii="Arial" w:hAnsi="Arial" w:cs="Arial"/>
          <w:sz w:val="24"/>
          <w:szCs w:val="24"/>
        </w:rPr>
        <w:t>st</w:t>
      </w:r>
      <w:proofErr w:type="spellEnd"/>
      <w:r w:rsidRPr="00E17CF9">
        <w:rPr>
          <w:rFonts w:ascii="Arial" w:hAnsi="Arial" w:cs="Arial"/>
          <w:sz w:val="24"/>
          <w:szCs w:val="24"/>
        </w:rPr>
        <w:t xml:space="preserve"> wo fez) a </w:t>
      </w:r>
      <w:proofErr w:type="spellStart"/>
      <w:r w:rsidRPr="00E17CF9">
        <w:rPr>
          <w:rFonts w:ascii="Arial" w:hAnsi="Arial" w:cs="Arial"/>
          <w:sz w:val="24"/>
          <w:szCs w:val="24"/>
        </w:rPr>
        <w:t>ie</w:t>
      </w:r>
      <w:proofErr w:type="spellEnd"/>
      <w:r w:rsidRPr="00E17CF9">
        <w:rPr>
          <w:rFonts w:ascii="Arial" w:hAnsi="Arial" w:cs="Arial"/>
          <w:sz w:val="24"/>
          <w:szCs w:val="24"/>
        </w:rPr>
        <w:t xml:space="preserve">) </w:t>
      </w:r>
      <w:proofErr w:type="spellStart"/>
      <w:r w:rsidRPr="00E17CF9">
        <w:rPr>
          <w:rFonts w:ascii="Arial" w:hAnsi="Arial" w:cs="Arial"/>
          <w:sz w:val="24"/>
          <w:szCs w:val="24"/>
        </w:rPr>
        <w:t>ie</w:t>
      </w:r>
      <w:proofErr w:type="spellEnd"/>
      <w:r w:rsidRPr="00E17CF9">
        <w:rPr>
          <w:rFonts w:ascii="Arial" w:hAnsi="Arial" w:cs="Arial"/>
          <w:sz w:val="24"/>
          <w:szCs w:val="24"/>
        </w:rPr>
        <w:t xml:space="preserve">} </w:t>
      </w:r>
      <w:proofErr w:type="spellStart"/>
      <w:r w:rsidRPr="00E17CF9">
        <w:rPr>
          <w:rFonts w:ascii="Arial" w:hAnsi="Arial" w:cs="Arial"/>
          <w:sz w:val="24"/>
          <w:szCs w:val="24"/>
        </w:rPr>
        <w:t>fo</w:t>
      </w:r>
      <w:proofErr w:type="spellEnd"/>
      <w:r w:rsidRPr="00E17CF9">
        <w:rPr>
          <w:rFonts w:ascii="Arial" w:hAnsi="Arial" w:cs="Arial"/>
          <w:sz w:val="24"/>
          <w:szCs w:val="24"/>
        </w:rPr>
        <w:t xml:space="preserve">) - </w:t>
      </w:r>
      <w:proofErr w:type="spellStart"/>
      <w:r w:rsidRPr="00E17CF9">
        <w:rPr>
          <w:rFonts w:ascii="Arial" w:hAnsi="Arial" w:cs="Arial"/>
          <w:sz w:val="24"/>
          <w:szCs w:val="24"/>
        </w:rPr>
        <w:t>st</w:t>
      </w:r>
      <w:proofErr w:type="spellEnd"/>
      <w:r w:rsidRPr="00E17CF9">
        <w:rPr>
          <w:rFonts w:ascii="Arial" w:hAnsi="Arial" w:cs="Arial"/>
          <w:sz w:val="24"/>
          <w:szCs w:val="24"/>
        </w:rPr>
        <w:t xml:space="preserve"> w </w:t>
      </w:r>
      <w:proofErr w:type="spellStart"/>
      <w:r w:rsidRPr="00E17CF9">
        <w:rPr>
          <w:rFonts w:ascii="Arial" w:hAnsi="Arial" w:cs="Arial"/>
          <w:sz w:val="24"/>
          <w:szCs w:val="24"/>
        </w:rPr>
        <w:t>ise</w:t>
      </w:r>
      <w:proofErr w:type="spellEnd"/>
      <w:r w:rsidRPr="00E17CF9">
        <w:rPr>
          <w:rFonts w:ascii="Arial" w:hAnsi="Arial" w:cs="Arial"/>
          <w:sz w:val="24"/>
          <w:szCs w:val="24"/>
        </w:rPr>
        <w:t xml:space="preserve">} Sa </w:t>
      </w:r>
      <w:proofErr w:type="spellStart"/>
      <w:r w:rsidRPr="00E17CF9">
        <w:rPr>
          <w:rFonts w:ascii="Arial" w:hAnsi="Arial" w:cs="Arial"/>
          <w:sz w:val="24"/>
          <w:szCs w:val="24"/>
        </w:rPr>
        <w:t>oO</w:t>
      </w:r>
      <w:proofErr w:type="spellEnd"/>
      <w:r w:rsidRPr="00E17CF9">
        <w:rPr>
          <w:rFonts w:ascii="Arial" w:hAnsi="Arial" w:cs="Arial"/>
          <w:sz w:val="24"/>
          <w:szCs w:val="24"/>
        </w:rPr>
        <w:br/>
        <w:t xml:space="preserve">«© </w:t>
      </w:r>
      <w:proofErr w:type="spellStart"/>
      <w:r w:rsidRPr="00E17CF9">
        <w:rPr>
          <w:rFonts w:ascii="Arial" w:hAnsi="Arial" w:cs="Arial"/>
          <w:sz w:val="24"/>
          <w:szCs w:val="24"/>
        </w:rPr>
        <w:t>oO</w:t>
      </w:r>
      <w:proofErr w:type="spellEnd"/>
      <w:r w:rsidRPr="00E17CF9">
        <w:rPr>
          <w:rFonts w:ascii="Arial" w:hAnsi="Arial" w:cs="Arial"/>
          <w:sz w:val="24"/>
          <w:szCs w:val="24"/>
        </w:rPr>
        <w:t xml:space="preserve"> o tory a for for) co) </w:t>
      </w:r>
      <w:proofErr w:type="spellStart"/>
      <w:r w:rsidRPr="00E17CF9">
        <w:rPr>
          <w:rFonts w:ascii="Arial" w:hAnsi="Arial" w:cs="Arial"/>
          <w:sz w:val="24"/>
          <w:szCs w:val="24"/>
        </w:rPr>
        <w:t>fo</w:t>
      </w:r>
      <w:proofErr w:type="spellEnd"/>
      <w:r w:rsidRPr="00E17CF9">
        <w:rPr>
          <w:rFonts w:ascii="Arial" w:hAnsi="Arial" w:cs="Arial"/>
          <w:sz w:val="24"/>
          <w:szCs w:val="24"/>
        </w:rPr>
        <w:t xml:space="preserve">} </w:t>
      </w:r>
      <w:proofErr w:type="spellStart"/>
      <w:r w:rsidRPr="00E17CF9">
        <w:rPr>
          <w:rFonts w:ascii="Arial" w:hAnsi="Arial" w:cs="Arial"/>
          <w:sz w:val="24"/>
          <w:szCs w:val="24"/>
        </w:rPr>
        <w:t>fo</w:t>
      </w:r>
      <w:proofErr w:type="spellEnd"/>
      <w:r w:rsidRPr="00E17CF9">
        <w:rPr>
          <w:rFonts w:ascii="Arial" w:hAnsi="Arial" w:cs="Arial"/>
          <w:sz w:val="24"/>
          <w:szCs w:val="24"/>
        </w:rPr>
        <w:t xml:space="preserve">) </w:t>
      </w:r>
      <w:proofErr w:type="spellStart"/>
      <w:r w:rsidRPr="00E17CF9">
        <w:rPr>
          <w:rFonts w:ascii="Arial" w:hAnsi="Arial" w:cs="Arial"/>
          <w:sz w:val="24"/>
          <w:szCs w:val="24"/>
        </w:rPr>
        <w:t>fo</w:t>
      </w:r>
      <w:proofErr w:type="spellEnd"/>
      <w:r w:rsidRPr="00E17CF9">
        <w:rPr>
          <w:rFonts w:ascii="Arial" w:hAnsi="Arial" w:cs="Arial"/>
          <w:sz w:val="24"/>
          <w:szCs w:val="24"/>
        </w:rPr>
        <w:t xml:space="preserve">} </w:t>
      </w:r>
      <w:proofErr w:type="spellStart"/>
      <w:r w:rsidRPr="00E17CF9">
        <w:rPr>
          <w:rFonts w:ascii="Arial" w:hAnsi="Arial" w:cs="Arial"/>
          <w:sz w:val="24"/>
          <w:szCs w:val="24"/>
        </w:rPr>
        <w:t>fo</w:t>
      </w:r>
      <w:proofErr w:type="spellEnd"/>
      <w:r w:rsidRPr="00E17CF9">
        <w:rPr>
          <w:rFonts w:ascii="Arial" w:hAnsi="Arial" w:cs="Arial"/>
          <w:sz w:val="24"/>
          <w:szCs w:val="24"/>
        </w:rPr>
        <w:t xml:space="preserve">) a} 4 a </w:t>
      </w:r>
      <w:proofErr w:type="spellStart"/>
      <w:r w:rsidRPr="00E17CF9">
        <w:rPr>
          <w:rFonts w:ascii="Arial" w:hAnsi="Arial" w:cs="Arial"/>
          <w:sz w:val="24"/>
          <w:szCs w:val="24"/>
        </w:rPr>
        <w:t>a</w:t>
      </w:r>
      <w:proofErr w:type="spellEnd"/>
      <w:r w:rsidRPr="00E17CF9">
        <w:rPr>
          <w:rFonts w:ascii="Arial" w:hAnsi="Arial" w:cs="Arial"/>
          <w:sz w:val="24"/>
          <w:szCs w:val="24"/>
        </w:rPr>
        <w:t xml:space="preserve"> </w:t>
      </w:r>
      <w:proofErr w:type="spellStart"/>
      <w:r w:rsidRPr="00E17CF9">
        <w:rPr>
          <w:rFonts w:ascii="Arial" w:hAnsi="Arial" w:cs="Arial"/>
          <w:sz w:val="24"/>
          <w:szCs w:val="24"/>
        </w:rPr>
        <w:t>nu</w:t>
      </w:r>
      <w:proofErr w:type="spellEnd"/>
      <w:r w:rsidRPr="00E17CF9">
        <w:rPr>
          <w:rFonts w:ascii="Arial" w:hAnsi="Arial" w:cs="Arial"/>
          <w:sz w:val="24"/>
          <w:szCs w:val="24"/>
        </w:rPr>
        <w:t xml:space="preserve"> foo) o </w:t>
      </w:r>
      <w:proofErr w:type="spellStart"/>
      <w:r w:rsidRPr="00E17CF9">
        <w:rPr>
          <w:rFonts w:ascii="Arial" w:hAnsi="Arial" w:cs="Arial"/>
          <w:sz w:val="24"/>
          <w:szCs w:val="24"/>
        </w:rPr>
        <w:t>fos</w:t>
      </w:r>
      <w:proofErr w:type="spellEnd"/>
      <w:r w:rsidRPr="00E17CF9">
        <w:rPr>
          <w:rFonts w:ascii="Arial" w:hAnsi="Arial" w:cs="Arial"/>
          <w:sz w:val="24"/>
          <w:szCs w:val="24"/>
        </w:rPr>
        <w:t>) foo) foe) fee)</w:t>
      </w:r>
      <w:r w:rsidRPr="00E17CF9">
        <w:rPr>
          <w:rFonts w:ascii="Arial" w:hAnsi="Arial" w:cs="Arial"/>
          <w:sz w:val="24"/>
          <w:szCs w:val="24"/>
        </w:rPr>
        <w:br/>
        <w:t>par ° ° ° . ° . . ° ° ° ° ° . . . . . ° . . . ° .</w:t>
      </w:r>
      <w:r w:rsidRPr="00E17CF9">
        <w:rPr>
          <w:rFonts w:ascii="Arial" w:hAnsi="Arial" w:cs="Arial"/>
          <w:sz w:val="24"/>
          <w:szCs w:val="24"/>
        </w:rPr>
        <w:br/>
        <w:t xml:space="preserve">foo) foe) ne) foe) jo 2 </w:t>
      </w:r>
      <w:proofErr w:type="spellStart"/>
      <w:r w:rsidRPr="00E17CF9">
        <w:rPr>
          <w:rFonts w:ascii="Arial" w:hAnsi="Arial" w:cs="Arial"/>
          <w:sz w:val="24"/>
          <w:szCs w:val="24"/>
        </w:rPr>
        <w:t>joc</w:t>
      </w:r>
      <w:proofErr w:type="spellEnd"/>
      <w:r w:rsidRPr="00E17CF9">
        <w:rPr>
          <w:rFonts w:ascii="Arial" w:hAnsi="Arial" w:cs="Arial"/>
          <w:sz w:val="24"/>
          <w:szCs w:val="24"/>
        </w:rPr>
        <w:t xml:space="preserve"> a AID AO A\O 4 a et Coal Cal a </w:t>
      </w:r>
      <w:proofErr w:type="spellStart"/>
      <w:r w:rsidRPr="00E17CF9">
        <w:rPr>
          <w:rFonts w:ascii="Arial" w:hAnsi="Arial" w:cs="Arial"/>
          <w:sz w:val="24"/>
          <w:szCs w:val="24"/>
        </w:rPr>
        <w:t>oD</w:t>
      </w:r>
      <w:proofErr w:type="spellEnd"/>
      <w:r w:rsidRPr="00E17CF9">
        <w:rPr>
          <w:rFonts w:ascii="Arial" w:hAnsi="Arial" w:cs="Arial"/>
          <w:sz w:val="24"/>
          <w:szCs w:val="24"/>
        </w:rPr>
        <w:t xml:space="preserve"> for) a |" D</w:t>
      </w:r>
      <w:r w:rsidRPr="00E17CF9">
        <w:rPr>
          <w:rFonts w:ascii="Arial" w:hAnsi="Arial" w:cs="Arial"/>
          <w:sz w:val="24"/>
          <w:szCs w:val="24"/>
        </w:rPr>
        <w:br/>
        <w:t>+ +</w:t>
      </w:r>
      <w:r w:rsidRPr="00E17CF9">
        <w:rPr>
          <w:rFonts w:ascii="Arial" w:hAnsi="Arial" w:cs="Arial"/>
          <w:sz w:val="24"/>
          <w:szCs w:val="24"/>
        </w:rPr>
        <w:br/>
        <w:t xml:space="preserve">a Ww </w:t>
      </w:r>
      <w:proofErr w:type="spellStart"/>
      <w:r w:rsidRPr="00E17CF9">
        <w:rPr>
          <w:rFonts w:ascii="Arial" w:hAnsi="Arial" w:cs="Arial"/>
          <w:sz w:val="24"/>
          <w:szCs w:val="24"/>
        </w:rPr>
        <w:t>tt</w:t>
      </w:r>
      <w:proofErr w:type="spellEnd"/>
      <w:r w:rsidRPr="00E17CF9">
        <w:rPr>
          <w:rFonts w:ascii="Arial" w:hAnsi="Arial" w:cs="Arial"/>
          <w:sz w:val="24"/>
          <w:szCs w:val="24"/>
        </w:rPr>
        <w:t xml:space="preserve"> a q Se) [</w:t>
      </w:r>
      <w:proofErr w:type="spellStart"/>
      <w:r w:rsidRPr="00E17CF9">
        <w:rPr>
          <w:rFonts w:ascii="Arial" w:hAnsi="Arial" w:cs="Arial"/>
          <w:sz w:val="24"/>
          <w:szCs w:val="24"/>
        </w:rPr>
        <w:t>rey</w:t>
      </w:r>
      <w:proofErr w:type="spellEnd"/>
      <w:r w:rsidRPr="00E17CF9">
        <w:rPr>
          <w:rFonts w:ascii="Arial" w:hAnsi="Arial" w:cs="Arial"/>
          <w:sz w:val="24"/>
          <w:szCs w:val="24"/>
        </w:rPr>
        <w:t xml:space="preserve"> [o) [</w:t>
      </w:r>
      <w:proofErr w:type="spellStart"/>
      <w:r w:rsidRPr="00E17CF9">
        <w:rPr>
          <w:rFonts w:ascii="Arial" w:hAnsi="Arial" w:cs="Arial"/>
          <w:sz w:val="24"/>
          <w:szCs w:val="24"/>
        </w:rPr>
        <w:t>ony</w:t>
      </w:r>
      <w:proofErr w:type="spellEnd"/>
      <w:r w:rsidRPr="00E17CF9">
        <w:rPr>
          <w:rFonts w:ascii="Arial" w:hAnsi="Arial" w:cs="Arial"/>
          <w:sz w:val="24"/>
          <w:szCs w:val="24"/>
        </w:rPr>
        <w:t xml:space="preserve"> </w:t>
      </w:r>
      <w:proofErr w:type="spellStart"/>
      <w:r w:rsidRPr="00E17CF9">
        <w:rPr>
          <w:rFonts w:ascii="Arial" w:hAnsi="Arial" w:cs="Arial"/>
          <w:sz w:val="24"/>
          <w:szCs w:val="24"/>
        </w:rPr>
        <w:t>nx</w:t>
      </w:r>
      <w:proofErr w:type="spellEnd"/>
      <w:r w:rsidRPr="00E17CF9">
        <w:rPr>
          <w:rFonts w:ascii="Arial" w:hAnsi="Arial" w:cs="Arial"/>
          <w:sz w:val="24"/>
          <w:szCs w:val="24"/>
        </w:rPr>
        <w:t xml:space="preserve"> + </w:t>
      </w:r>
      <w:proofErr w:type="spellStart"/>
      <w:r w:rsidRPr="00E17CF9">
        <w:rPr>
          <w:rFonts w:ascii="Arial" w:hAnsi="Arial" w:cs="Arial"/>
          <w:sz w:val="24"/>
          <w:szCs w:val="24"/>
        </w:rPr>
        <w:t>ive</w:t>
      </w:r>
      <w:proofErr w:type="spellEnd"/>
      <w:r w:rsidRPr="00E17CF9">
        <w:rPr>
          <w:rFonts w:ascii="Arial" w:hAnsi="Arial" w:cs="Arial"/>
          <w:sz w:val="24"/>
          <w:szCs w:val="24"/>
        </w:rPr>
        <w:t xml:space="preserve">) Se for ” x </w:t>
      </w:r>
      <w:proofErr w:type="spellStart"/>
      <w:r w:rsidRPr="00E17CF9">
        <w:rPr>
          <w:rFonts w:ascii="Arial" w:hAnsi="Arial" w:cs="Arial"/>
          <w:sz w:val="24"/>
          <w:szCs w:val="24"/>
        </w:rPr>
        <w:t>wD</w:t>
      </w:r>
      <w:proofErr w:type="spellEnd"/>
      <w:r w:rsidRPr="00E17CF9">
        <w:rPr>
          <w:rFonts w:ascii="Arial" w:hAnsi="Arial" w:cs="Arial"/>
          <w:sz w:val="24"/>
          <w:szCs w:val="24"/>
        </w:rPr>
        <w:t xml:space="preserve"> &amp; foe) o</w:t>
      </w:r>
      <w:r w:rsidRPr="00E17CF9">
        <w:rPr>
          <w:rFonts w:ascii="Arial" w:hAnsi="Arial" w:cs="Arial"/>
          <w:sz w:val="24"/>
          <w:szCs w:val="24"/>
        </w:rPr>
        <w:br/>
      </w:r>
      <w:proofErr w:type="spellStart"/>
      <w:r w:rsidRPr="00E17CF9">
        <w:rPr>
          <w:rFonts w:ascii="Arial" w:hAnsi="Arial" w:cs="Arial"/>
          <w:sz w:val="24"/>
          <w:szCs w:val="24"/>
        </w:rPr>
        <w:t>ce</w:t>
      </w:r>
      <w:proofErr w:type="spellEnd"/>
      <w:r w:rsidRPr="00E17CF9">
        <w:rPr>
          <w:rFonts w:ascii="Arial" w:hAnsi="Arial" w:cs="Arial"/>
          <w:sz w:val="24"/>
          <w:szCs w:val="24"/>
        </w:rPr>
        <w:t xml:space="preserve">) ° </w:t>
      </w:r>
      <w:proofErr w:type="spellStart"/>
      <w:r w:rsidRPr="00E17CF9">
        <w:rPr>
          <w:rFonts w:ascii="Arial" w:hAnsi="Arial" w:cs="Arial"/>
          <w:sz w:val="24"/>
          <w:szCs w:val="24"/>
        </w:rPr>
        <w:t>oO</w:t>
      </w:r>
      <w:proofErr w:type="spellEnd"/>
      <w:r w:rsidRPr="00E17CF9">
        <w:rPr>
          <w:rFonts w:ascii="Arial" w:hAnsi="Arial" w:cs="Arial"/>
          <w:sz w:val="24"/>
          <w:szCs w:val="24"/>
        </w:rPr>
        <w:t xml:space="preserve"> °o </w:t>
      </w:r>
      <w:proofErr w:type="spellStart"/>
      <w:r w:rsidRPr="00E17CF9">
        <w:rPr>
          <w:rFonts w:ascii="Arial" w:hAnsi="Arial" w:cs="Arial"/>
          <w:sz w:val="24"/>
          <w:szCs w:val="24"/>
        </w:rPr>
        <w:t>oO</w:t>
      </w:r>
      <w:proofErr w:type="spellEnd"/>
      <w:r w:rsidRPr="00E17CF9">
        <w:rPr>
          <w:rFonts w:ascii="Arial" w:hAnsi="Arial" w:cs="Arial"/>
          <w:sz w:val="24"/>
          <w:szCs w:val="24"/>
        </w:rPr>
        <w:t xml:space="preserve"> a </w:t>
      </w:r>
      <w:proofErr w:type="spellStart"/>
      <w:r w:rsidRPr="00E17CF9">
        <w:rPr>
          <w:rFonts w:ascii="Arial" w:hAnsi="Arial" w:cs="Arial"/>
          <w:sz w:val="24"/>
          <w:szCs w:val="24"/>
        </w:rPr>
        <w:t>a</w:t>
      </w:r>
      <w:proofErr w:type="spellEnd"/>
      <w:r w:rsidRPr="00E17CF9">
        <w:rPr>
          <w:rFonts w:ascii="Arial" w:hAnsi="Arial" w:cs="Arial"/>
          <w:sz w:val="24"/>
          <w:szCs w:val="24"/>
        </w:rPr>
        <w:t xml:space="preserve"> </w:t>
      </w:r>
      <w:proofErr w:type="spellStart"/>
      <w:r w:rsidRPr="00E17CF9">
        <w:rPr>
          <w:rFonts w:ascii="Arial" w:hAnsi="Arial" w:cs="Arial"/>
          <w:sz w:val="24"/>
          <w:szCs w:val="24"/>
        </w:rPr>
        <w:t>a</w:t>
      </w:r>
      <w:proofErr w:type="spellEnd"/>
      <w:r w:rsidRPr="00E17CF9">
        <w:rPr>
          <w:rFonts w:ascii="Arial" w:hAnsi="Arial" w:cs="Arial"/>
          <w:sz w:val="24"/>
          <w:szCs w:val="24"/>
        </w:rPr>
        <w:t xml:space="preserve"> </w:t>
      </w:r>
      <w:proofErr w:type="spellStart"/>
      <w:r w:rsidRPr="00E17CF9">
        <w:rPr>
          <w:rFonts w:ascii="Arial" w:hAnsi="Arial" w:cs="Arial"/>
          <w:sz w:val="24"/>
          <w:szCs w:val="24"/>
        </w:rPr>
        <w:t>a</w:t>
      </w:r>
      <w:proofErr w:type="spellEnd"/>
      <w:r w:rsidRPr="00E17CF9">
        <w:rPr>
          <w:rFonts w:ascii="Arial" w:hAnsi="Arial" w:cs="Arial"/>
          <w:sz w:val="24"/>
          <w:szCs w:val="24"/>
        </w:rPr>
        <w:t xml:space="preserve"> </w:t>
      </w:r>
      <w:proofErr w:type="spellStart"/>
      <w:r w:rsidRPr="00E17CF9">
        <w:rPr>
          <w:rFonts w:ascii="Arial" w:hAnsi="Arial" w:cs="Arial"/>
          <w:sz w:val="24"/>
          <w:szCs w:val="24"/>
        </w:rPr>
        <w:t>qa</w:t>
      </w:r>
      <w:proofErr w:type="spellEnd"/>
      <w:r w:rsidRPr="00E17CF9">
        <w:rPr>
          <w:rFonts w:ascii="Arial" w:hAnsi="Arial" w:cs="Arial"/>
          <w:sz w:val="24"/>
          <w:szCs w:val="24"/>
        </w:rPr>
        <w:t xml:space="preserve"> N nu @ foo} @ @ ice) a </w:t>
      </w:r>
      <w:proofErr w:type="spellStart"/>
      <w:r w:rsidRPr="00E17CF9">
        <w:rPr>
          <w:rFonts w:ascii="Arial" w:hAnsi="Arial" w:cs="Arial"/>
          <w:sz w:val="24"/>
          <w:szCs w:val="24"/>
        </w:rPr>
        <w:t>fon</w:t>
      </w:r>
      <w:proofErr w:type="spellEnd"/>
      <w:r w:rsidRPr="00E17CF9">
        <w:rPr>
          <w:rFonts w:ascii="Arial" w:hAnsi="Arial" w:cs="Arial"/>
          <w:sz w:val="24"/>
          <w:szCs w:val="24"/>
        </w:rPr>
        <w:t xml:space="preserve">) </w:t>
      </w:r>
      <w:proofErr w:type="spellStart"/>
      <w:r w:rsidRPr="00E17CF9">
        <w:rPr>
          <w:rFonts w:ascii="Arial" w:hAnsi="Arial" w:cs="Arial"/>
          <w:sz w:val="24"/>
          <w:szCs w:val="24"/>
        </w:rPr>
        <w:t>fos</w:t>
      </w:r>
      <w:proofErr w:type="spellEnd"/>
      <w:r w:rsidRPr="00E17CF9">
        <w:rPr>
          <w:rFonts w:ascii="Arial" w:hAnsi="Arial" w:cs="Arial"/>
          <w:sz w:val="24"/>
          <w:szCs w:val="24"/>
        </w:rPr>
        <w:t xml:space="preserve">) for) a </w:t>
      </w:r>
      <w:proofErr w:type="spellStart"/>
      <w:r w:rsidRPr="00E17CF9">
        <w:rPr>
          <w:rFonts w:ascii="Arial" w:hAnsi="Arial" w:cs="Arial"/>
          <w:sz w:val="24"/>
          <w:szCs w:val="24"/>
        </w:rPr>
        <w:t>a</w:t>
      </w:r>
      <w:proofErr w:type="spellEnd"/>
      <w:r w:rsidRPr="00E17CF9">
        <w:rPr>
          <w:rFonts w:ascii="Arial" w:hAnsi="Arial" w:cs="Arial"/>
          <w:sz w:val="24"/>
          <w:szCs w:val="24"/>
        </w:rPr>
        <w:br/>
      </w:r>
      <w:proofErr w:type="spellStart"/>
      <w:r w:rsidRPr="00E17CF9">
        <w:rPr>
          <w:rFonts w:ascii="Arial" w:hAnsi="Arial" w:cs="Arial"/>
          <w:sz w:val="24"/>
          <w:szCs w:val="24"/>
        </w:rPr>
        <w:t>a</w:t>
      </w:r>
      <w:proofErr w:type="spellEnd"/>
      <w:r w:rsidRPr="00E17CF9">
        <w:rPr>
          <w:rFonts w:ascii="Arial" w:hAnsi="Arial" w:cs="Arial"/>
          <w:sz w:val="24"/>
          <w:szCs w:val="24"/>
        </w:rPr>
        <w:t xml:space="preserve"> . ° ° ° ° e . . . . ° . . . . ° ° . ° . . . .</w:t>
      </w:r>
      <w:r w:rsidRPr="00E17CF9">
        <w:rPr>
          <w:rFonts w:ascii="Arial" w:hAnsi="Arial" w:cs="Arial"/>
          <w:sz w:val="24"/>
          <w:szCs w:val="24"/>
        </w:rPr>
        <w:br/>
        <w:t xml:space="preserve">co 4 a </w:t>
      </w:r>
      <w:proofErr w:type="spellStart"/>
      <w:r w:rsidRPr="00E17CF9">
        <w:rPr>
          <w:rFonts w:ascii="Arial" w:hAnsi="Arial" w:cs="Arial"/>
          <w:sz w:val="24"/>
          <w:szCs w:val="24"/>
        </w:rPr>
        <w:t>a</w:t>
      </w:r>
      <w:proofErr w:type="spellEnd"/>
      <w:r w:rsidRPr="00E17CF9">
        <w:rPr>
          <w:rFonts w:ascii="Arial" w:hAnsi="Arial" w:cs="Arial"/>
          <w:sz w:val="24"/>
          <w:szCs w:val="24"/>
        </w:rPr>
        <w:t xml:space="preserve"> jo Fla 4 </w:t>
      </w:r>
      <w:proofErr w:type="spellStart"/>
      <w:r w:rsidRPr="00E17CF9">
        <w:rPr>
          <w:rFonts w:ascii="Arial" w:hAnsi="Arial" w:cs="Arial"/>
          <w:sz w:val="24"/>
          <w:szCs w:val="24"/>
        </w:rPr>
        <w:t>lon</w:t>
      </w:r>
      <w:proofErr w:type="spellEnd"/>
      <w:r w:rsidRPr="00E17CF9">
        <w:rPr>
          <w:rFonts w:ascii="Arial" w:hAnsi="Arial" w:cs="Arial"/>
          <w:sz w:val="24"/>
          <w:szCs w:val="24"/>
        </w:rPr>
        <w:t xml:space="preserve"> AID AIO 10 4 fez] ford a Oo D fez)</w:t>
      </w:r>
      <w:r w:rsidRPr="00E17CF9">
        <w:rPr>
          <w:rFonts w:ascii="Arial" w:hAnsi="Arial" w:cs="Arial"/>
          <w:sz w:val="24"/>
          <w:szCs w:val="24"/>
        </w:rPr>
        <w:br/>
        <w:t>+</w:t>
      </w:r>
      <w:r w:rsidRPr="00E17CF9">
        <w:rPr>
          <w:rFonts w:ascii="Arial" w:hAnsi="Arial" w:cs="Arial"/>
          <w:sz w:val="24"/>
          <w:szCs w:val="24"/>
        </w:rPr>
        <w:br/>
        <w:t xml:space="preserve">wo </w:t>
      </w:r>
      <w:proofErr w:type="spellStart"/>
      <w:r w:rsidRPr="00E17CF9">
        <w:rPr>
          <w:rFonts w:ascii="Arial" w:hAnsi="Arial" w:cs="Arial"/>
          <w:sz w:val="24"/>
          <w:szCs w:val="24"/>
        </w:rPr>
        <w:t>nN</w:t>
      </w:r>
      <w:proofErr w:type="spellEnd"/>
      <w:r w:rsidRPr="00E17CF9">
        <w:rPr>
          <w:rFonts w:ascii="Arial" w:hAnsi="Arial" w:cs="Arial"/>
          <w:sz w:val="24"/>
          <w:szCs w:val="24"/>
        </w:rPr>
        <w:t xml:space="preserve"> </w:t>
      </w:r>
      <w:proofErr w:type="spellStart"/>
      <w:r w:rsidRPr="00E17CF9">
        <w:rPr>
          <w:rFonts w:ascii="Arial" w:hAnsi="Arial" w:cs="Arial"/>
          <w:sz w:val="24"/>
          <w:szCs w:val="24"/>
        </w:rPr>
        <w:t>iP</w:t>
      </w:r>
      <w:proofErr w:type="spellEnd"/>
      <w:r w:rsidRPr="00E17CF9">
        <w:rPr>
          <w:rFonts w:ascii="Arial" w:hAnsi="Arial" w:cs="Arial"/>
          <w:sz w:val="24"/>
          <w:szCs w:val="24"/>
        </w:rPr>
        <w:t xml:space="preserve">) w </w:t>
      </w:r>
      <w:proofErr w:type="spellStart"/>
      <w:r w:rsidRPr="00E17CF9">
        <w:rPr>
          <w:rFonts w:ascii="Arial" w:hAnsi="Arial" w:cs="Arial"/>
          <w:sz w:val="24"/>
          <w:szCs w:val="24"/>
        </w:rPr>
        <w:t>oO</w:t>
      </w:r>
      <w:proofErr w:type="spellEnd"/>
      <w:r w:rsidRPr="00E17CF9">
        <w:rPr>
          <w:rFonts w:ascii="Arial" w:hAnsi="Arial" w:cs="Arial"/>
          <w:sz w:val="24"/>
          <w:szCs w:val="24"/>
        </w:rPr>
        <w:t xml:space="preserve"> © a x </w:t>
      </w:r>
      <w:proofErr w:type="spellStart"/>
      <w:r w:rsidRPr="00E17CF9">
        <w:rPr>
          <w:rFonts w:ascii="Arial" w:hAnsi="Arial" w:cs="Arial"/>
          <w:sz w:val="24"/>
          <w:szCs w:val="24"/>
        </w:rPr>
        <w:t>wt</w:t>
      </w:r>
      <w:proofErr w:type="spellEnd"/>
      <w:r w:rsidRPr="00E17CF9">
        <w:rPr>
          <w:rFonts w:ascii="Arial" w:hAnsi="Arial" w:cs="Arial"/>
          <w:sz w:val="24"/>
          <w:szCs w:val="24"/>
        </w:rPr>
        <w:t xml:space="preserve">] wo é </w:t>
      </w:r>
      <w:proofErr w:type="spellStart"/>
      <w:r w:rsidRPr="00E17CF9">
        <w:rPr>
          <w:rFonts w:ascii="Arial" w:hAnsi="Arial" w:cs="Arial"/>
          <w:sz w:val="24"/>
          <w:szCs w:val="24"/>
        </w:rPr>
        <w:t>faa</w:t>
      </w:r>
      <w:proofErr w:type="spellEnd"/>
      <w:r w:rsidRPr="00E17CF9">
        <w:rPr>
          <w:rFonts w:ascii="Arial" w:hAnsi="Arial" w:cs="Arial"/>
          <w:sz w:val="24"/>
          <w:szCs w:val="24"/>
        </w:rPr>
        <w:t xml:space="preserve">) </w:t>
      </w:r>
      <w:proofErr w:type="spellStart"/>
      <w:r w:rsidRPr="00E17CF9">
        <w:rPr>
          <w:rFonts w:ascii="Arial" w:hAnsi="Arial" w:cs="Arial"/>
          <w:sz w:val="24"/>
          <w:szCs w:val="24"/>
        </w:rPr>
        <w:t>i</w:t>
      </w:r>
      <w:proofErr w:type="spellEnd"/>
      <w:r w:rsidRPr="00E17CF9">
        <w:rPr>
          <w:rFonts w:ascii="Arial" w:hAnsi="Arial" w:cs="Arial"/>
          <w:sz w:val="24"/>
          <w:szCs w:val="24"/>
        </w:rPr>
        <w:t xml:space="preserve">} é a </w:t>
      </w:r>
      <w:proofErr w:type="spellStart"/>
      <w:r w:rsidRPr="00E17CF9">
        <w:rPr>
          <w:rFonts w:ascii="Arial" w:hAnsi="Arial" w:cs="Arial"/>
          <w:sz w:val="24"/>
          <w:szCs w:val="24"/>
        </w:rPr>
        <w:t>nx</w:t>
      </w:r>
      <w:proofErr w:type="spellEnd"/>
      <w:r w:rsidRPr="00E17CF9">
        <w:rPr>
          <w:rFonts w:ascii="Arial" w:hAnsi="Arial" w:cs="Arial"/>
          <w:sz w:val="24"/>
          <w:szCs w:val="24"/>
        </w:rPr>
        <w:t xml:space="preserve"> </w:t>
      </w:r>
      <w:proofErr w:type="spellStart"/>
      <w:r w:rsidRPr="00E17CF9">
        <w:rPr>
          <w:rFonts w:ascii="Arial" w:hAnsi="Arial" w:cs="Arial"/>
          <w:sz w:val="24"/>
          <w:szCs w:val="24"/>
        </w:rPr>
        <w:t>i</w:t>
      </w:r>
      <w:proofErr w:type="spellEnd"/>
      <w:r w:rsidRPr="00E17CF9">
        <w:rPr>
          <w:rFonts w:ascii="Arial" w:hAnsi="Arial" w:cs="Arial"/>
          <w:sz w:val="24"/>
          <w:szCs w:val="24"/>
        </w:rPr>
        <w:t>)</w:t>
      </w:r>
      <w:r w:rsidRPr="00E17CF9">
        <w:rPr>
          <w:rFonts w:ascii="Arial" w:hAnsi="Arial" w:cs="Arial"/>
          <w:sz w:val="24"/>
          <w:szCs w:val="24"/>
        </w:rPr>
        <w:br/>
      </w:r>
      <w:proofErr w:type="spellStart"/>
      <w:r w:rsidRPr="00E17CF9">
        <w:rPr>
          <w:rFonts w:ascii="Arial" w:hAnsi="Arial" w:cs="Arial"/>
          <w:sz w:val="24"/>
          <w:szCs w:val="24"/>
        </w:rPr>
        <w:t>st</w:t>
      </w:r>
      <w:proofErr w:type="spellEnd"/>
      <w:r w:rsidRPr="00E17CF9">
        <w:rPr>
          <w:rFonts w:ascii="Arial" w:hAnsi="Arial" w:cs="Arial"/>
          <w:sz w:val="24"/>
          <w:szCs w:val="24"/>
        </w:rPr>
        <w:t xml:space="preserve"> a4 </w:t>
      </w:r>
      <w:proofErr w:type="spellStart"/>
      <w:r w:rsidRPr="00E17CF9">
        <w:rPr>
          <w:rFonts w:ascii="Arial" w:hAnsi="Arial" w:cs="Arial"/>
          <w:sz w:val="24"/>
          <w:szCs w:val="24"/>
        </w:rPr>
        <w:t>fo</w:t>
      </w:r>
      <w:proofErr w:type="spellEnd"/>
      <w:r w:rsidRPr="00E17CF9">
        <w:rPr>
          <w:rFonts w:ascii="Arial" w:hAnsi="Arial" w:cs="Arial"/>
          <w:sz w:val="24"/>
          <w:szCs w:val="24"/>
        </w:rPr>
        <w:t xml:space="preserve">) @ </w:t>
      </w:r>
      <w:proofErr w:type="spellStart"/>
      <w:r w:rsidRPr="00E17CF9">
        <w:rPr>
          <w:rFonts w:ascii="Arial" w:hAnsi="Arial" w:cs="Arial"/>
          <w:sz w:val="24"/>
          <w:szCs w:val="24"/>
        </w:rPr>
        <w:t>oO</w:t>
      </w:r>
      <w:proofErr w:type="spellEnd"/>
      <w:r w:rsidRPr="00E17CF9">
        <w:rPr>
          <w:rFonts w:ascii="Arial" w:hAnsi="Arial" w:cs="Arial"/>
          <w:sz w:val="24"/>
          <w:szCs w:val="24"/>
        </w:rPr>
        <w:t xml:space="preserve"> </w:t>
      </w:r>
      <w:proofErr w:type="spellStart"/>
      <w:r w:rsidRPr="00E17CF9">
        <w:rPr>
          <w:rFonts w:ascii="Arial" w:hAnsi="Arial" w:cs="Arial"/>
          <w:sz w:val="24"/>
          <w:szCs w:val="24"/>
        </w:rPr>
        <w:t>fo</w:t>
      </w:r>
      <w:proofErr w:type="spellEnd"/>
      <w:r w:rsidRPr="00E17CF9">
        <w:rPr>
          <w:rFonts w:ascii="Arial" w:hAnsi="Arial" w:cs="Arial"/>
          <w:sz w:val="24"/>
          <w:szCs w:val="24"/>
        </w:rPr>
        <w:t xml:space="preserve">) </w:t>
      </w:r>
      <w:proofErr w:type="spellStart"/>
      <w:r w:rsidRPr="00E17CF9">
        <w:rPr>
          <w:rFonts w:ascii="Arial" w:hAnsi="Arial" w:cs="Arial"/>
          <w:sz w:val="24"/>
          <w:szCs w:val="24"/>
        </w:rPr>
        <w:t>eo</w:t>
      </w:r>
      <w:proofErr w:type="spellEnd"/>
      <w:r w:rsidRPr="00E17CF9">
        <w:rPr>
          <w:rFonts w:ascii="Arial" w:hAnsi="Arial" w:cs="Arial"/>
          <w:sz w:val="24"/>
          <w:szCs w:val="24"/>
        </w:rPr>
        <w:t xml:space="preserve">) </w:t>
      </w:r>
      <w:proofErr w:type="spellStart"/>
      <w:r w:rsidRPr="00E17CF9">
        <w:rPr>
          <w:rFonts w:ascii="Arial" w:hAnsi="Arial" w:cs="Arial"/>
          <w:sz w:val="24"/>
          <w:szCs w:val="24"/>
        </w:rPr>
        <w:t>faz</w:t>
      </w:r>
      <w:proofErr w:type="spellEnd"/>
      <w:r w:rsidRPr="00E17CF9">
        <w:rPr>
          <w:rFonts w:ascii="Arial" w:hAnsi="Arial" w:cs="Arial"/>
          <w:sz w:val="24"/>
          <w:szCs w:val="24"/>
        </w:rPr>
        <w:t xml:space="preserve">) cop) </w:t>
      </w:r>
      <w:proofErr w:type="spellStart"/>
      <w:r w:rsidRPr="00E17CF9">
        <w:rPr>
          <w:rFonts w:ascii="Arial" w:hAnsi="Arial" w:cs="Arial"/>
          <w:sz w:val="24"/>
          <w:szCs w:val="24"/>
        </w:rPr>
        <w:t>nD</w:t>
      </w:r>
      <w:proofErr w:type="spellEnd"/>
      <w:r w:rsidRPr="00E17CF9">
        <w:rPr>
          <w:rFonts w:ascii="Arial" w:hAnsi="Arial" w:cs="Arial"/>
          <w:sz w:val="24"/>
          <w:szCs w:val="24"/>
        </w:rPr>
        <w:t xml:space="preserve"> A! @ </w:t>
      </w:r>
      <w:proofErr w:type="spellStart"/>
      <w:r w:rsidRPr="00E17CF9">
        <w:rPr>
          <w:rFonts w:ascii="Arial" w:hAnsi="Arial" w:cs="Arial"/>
          <w:sz w:val="24"/>
          <w:szCs w:val="24"/>
        </w:rPr>
        <w:t>fon</w:t>
      </w:r>
      <w:proofErr w:type="spellEnd"/>
      <w:r w:rsidRPr="00E17CF9">
        <w:rPr>
          <w:rFonts w:ascii="Arial" w:hAnsi="Arial" w:cs="Arial"/>
          <w:sz w:val="24"/>
          <w:szCs w:val="24"/>
        </w:rPr>
        <w:t xml:space="preserve">) </w:t>
      </w:r>
      <w:proofErr w:type="spellStart"/>
      <w:r w:rsidRPr="00E17CF9">
        <w:rPr>
          <w:rFonts w:ascii="Arial" w:hAnsi="Arial" w:cs="Arial"/>
          <w:sz w:val="24"/>
          <w:szCs w:val="24"/>
        </w:rPr>
        <w:t>ro</w:t>
      </w:r>
      <w:proofErr w:type="spellEnd"/>
      <w:r w:rsidRPr="00E17CF9">
        <w:rPr>
          <w:rFonts w:ascii="Arial" w:hAnsi="Arial" w:cs="Arial"/>
          <w:sz w:val="24"/>
          <w:szCs w:val="24"/>
        </w:rPr>
        <w:t xml:space="preserve"> ° °o </w:t>
      </w:r>
      <w:proofErr w:type="spellStart"/>
      <w:r w:rsidRPr="00E17CF9">
        <w:rPr>
          <w:rFonts w:ascii="Arial" w:hAnsi="Arial" w:cs="Arial"/>
          <w:sz w:val="24"/>
          <w:szCs w:val="24"/>
        </w:rPr>
        <w:t>fo</w:t>
      </w:r>
      <w:proofErr w:type="spellEnd"/>
      <w:r w:rsidRPr="00E17CF9">
        <w:rPr>
          <w:rFonts w:ascii="Arial" w:hAnsi="Arial" w:cs="Arial"/>
          <w:sz w:val="24"/>
          <w:szCs w:val="24"/>
        </w:rPr>
        <w:t>) a 4</w:t>
      </w:r>
      <w:r w:rsidRPr="00E17CF9">
        <w:rPr>
          <w:rFonts w:ascii="Arial" w:hAnsi="Arial" w:cs="Arial"/>
          <w:sz w:val="24"/>
          <w:szCs w:val="24"/>
        </w:rPr>
        <w:br/>
        <w:t>pa . ° ° . . ° . . . . . . ° . . ° ° ° .</w:t>
      </w:r>
      <w:r w:rsidRPr="00E17CF9">
        <w:rPr>
          <w:rFonts w:ascii="Arial" w:hAnsi="Arial" w:cs="Arial"/>
          <w:sz w:val="24"/>
          <w:szCs w:val="24"/>
        </w:rPr>
        <w:br/>
        <w:t xml:space="preserve">On for) a </w:t>
      </w:r>
      <w:proofErr w:type="spellStart"/>
      <w:r w:rsidRPr="00E17CF9">
        <w:rPr>
          <w:rFonts w:ascii="Arial" w:hAnsi="Arial" w:cs="Arial"/>
          <w:sz w:val="24"/>
          <w:szCs w:val="24"/>
        </w:rPr>
        <w:t>a</w:t>
      </w:r>
      <w:proofErr w:type="spellEnd"/>
      <w:r w:rsidRPr="00E17CF9">
        <w:rPr>
          <w:rFonts w:ascii="Arial" w:hAnsi="Arial" w:cs="Arial"/>
          <w:sz w:val="24"/>
          <w:szCs w:val="24"/>
        </w:rPr>
        <w:t xml:space="preserve"> (on) D |o Oa DADA MAIDA</w:t>
      </w:r>
      <w:r w:rsidRPr="00E17CF9">
        <w:rPr>
          <w:rFonts w:ascii="Arial" w:hAnsi="Arial" w:cs="Arial"/>
          <w:sz w:val="24"/>
          <w:szCs w:val="24"/>
        </w:rPr>
        <w:br/>
        <w:t xml:space="preserve">foe) </w:t>
      </w:r>
      <w:proofErr w:type="spellStart"/>
      <w:r w:rsidRPr="00E17CF9">
        <w:rPr>
          <w:rFonts w:ascii="Arial" w:hAnsi="Arial" w:cs="Arial"/>
          <w:sz w:val="24"/>
          <w:szCs w:val="24"/>
        </w:rPr>
        <w:t>nx</w:t>
      </w:r>
      <w:proofErr w:type="spellEnd"/>
      <w:r w:rsidRPr="00E17CF9">
        <w:rPr>
          <w:rFonts w:ascii="Arial" w:hAnsi="Arial" w:cs="Arial"/>
          <w:sz w:val="24"/>
          <w:szCs w:val="24"/>
        </w:rPr>
        <w:t xml:space="preserve"> </w:t>
      </w:r>
      <w:proofErr w:type="spellStart"/>
      <w:r w:rsidRPr="00E17CF9">
        <w:rPr>
          <w:rFonts w:ascii="Arial" w:hAnsi="Arial" w:cs="Arial"/>
          <w:sz w:val="24"/>
          <w:szCs w:val="24"/>
        </w:rPr>
        <w:t>tH</w:t>
      </w:r>
      <w:proofErr w:type="spellEnd"/>
      <w:r w:rsidRPr="00E17CF9">
        <w:rPr>
          <w:rFonts w:ascii="Arial" w:hAnsi="Arial" w:cs="Arial"/>
          <w:sz w:val="24"/>
          <w:szCs w:val="24"/>
        </w:rPr>
        <w:t xml:space="preserve"> </w:t>
      </w:r>
      <w:proofErr w:type="spellStart"/>
      <w:r w:rsidRPr="00E17CF9">
        <w:rPr>
          <w:rFonts w:ascii="Arial" w:hAnsi="Arial" w:cs="Arial"/>
          <w:sz w:val="24"/>
          <w:szCs w:val="24"/>
        </w:rPr>
        <w:t>ive</w:t>
      </w:r>
      <w:proofErr w:type="spellEnd"/>
      <w:r w:rsidRPr="00E17CF9">
        <w:rPr>
          <w:rFonts w:ascii="Arial" w:hAnsi="Arial" w:cs="Arial"/>
          <w:sz w:val="24"/>
          <w:szCs w:val="24"/>
        </w:rPr>
        <w:t xml:space="preserve">) é for) a x </w:t>
      </w:r>
      <w:proofErr w:type="spellStart"/>
      <w:r w:rsidRPr="00E17CF9">
        <w:rPr>
          <w:rFonts w:ascii="Arial" w:hAnsi="Arial" w:cs="Arial"/>
          <w:sz w:val="24"/>
          <w:szCs w:val="24"/>
        </w:rPr>
        <w:t>st</w:t>
      </w:r>
      <w:proofErr w:type="spellEnd"/>
      <w:r w:rsidRPr="00E17CF9">
        <w:rPr>
          <w:rFonts w:ascii="Arial" w:hAnsi="Arial" w:cs="Arial"/>
          <w:sz w:val="24"/>
          <w:szCs w:val="24"/>
        </w:rPr>
        <w:t xml:space="preserve"> © (</w:t>
      </w:r>
      <w:proofErr w:type="spellStart"/>
      <w:r w:rsidRPr="00E17CF9">
        <w:rPr>
          <w:rFonts w:ascii="Arial" w:hAnsi="Arial" w:cs="Arial"/>
          <w:sz w:val="24"/>
          <w:szCs w:val="24"/>
        </w:rPr>
        <w:t>oe</w:t>
      </w:r>
      <w:proofErr w:type="spellEnd"/>
      <w:r w:rsidRPr="00E17CF9">
        <w:rPr>
          <w:rFonts w:ascii="Arial" w:hAnsi="Arial" w:cs="Arial"/>
          <w:sz w:val="24"/>
          <w:szCs w:val="24"/>
        </w:rPr>
        <w:t xml:space="preserve">) ad re) </w:t>
      </w:r>
      <w:proofErr w:type="spellStart"/>
      <w:r w:rsidRPr="00E17CF9">
        <w:rPr>
          <w:rFonts w:ascii="Arial" w:hAnsi="Arial" w:cs="Arial"/>
          <w:sz w:val="24"/>
          <w:szCs w:val="24"/>
        </w:rPr>
        <w:t>wm</w:t>
      </w:r>
      <w:proofErr w:type="spellEnd"/>
      <w:r w:rsidRPr="00E17CF9">
        <w:rPr>
          <w:rFonts w:ascii="Arial" w:hAnsi="Arial" w:cs="Arial"/>
          <w:sz w:val="24"/>
          <w:szCs w:val="24"/>
        </w:rPr>
        <w:t xml:space="preserve"> é </w:t>
      </w:r>
      <w:proofErr w:type="spellStart"/>
      <w:r w:rsidRPr="00E17CF9">
        <w:rPr>
          <w:rFonts w:ascii="Arial" w:hAnsi="Arial" w:cs="Arial"/>
          <w:sz w:val="24"/>
          <w:szCs w:val="24"/>
        </w:rPr>
        <w:t>oO</w:t>
      </w:r>
      <w:proofErr w:type="spellEnd"/>
      <w:r w:rsidRPr="00E17CF9">
        <w:rPr>
          <w:rFonts w:ascii="Arial" w:hAnsi="Arial" w:cs="Arial"/>
          <w:sz w:val="24"/>
          <w:szCs w:val="24"/>
        </w:rPr>
        <w:t xml:space="preserve"> </w:t>
      </w:r>
      <w:proofErr w:type="spellStart"/>
      <w:r w:rsidRPr="00E17CF9">
        <w:rPr>
          <w:rFonts w:ascii="Arial" w:hAnsi="Arial" w:cs="Arial"/>
          <w:sz w:val="24"/>
          <w:szCs w:val="24"/>
        </w:rPr>
        <w:t>fo</w:t>
      </w:r>
      <w:proofErr w:type="spellEnd"/>
      <w:r w:rsidRPr="00E17CF9">
        <w:rPr>
          <w:rFonts w:ascii="Arial" w:hAnsi="Arial" w:cs="Arial"/>
          <w:sz w:val="24"/>
          <w:szCs w:val="24"/>
        </w:rPr>
        <w:t xml:space="preserve">) a </w:t>
      </w:r>
      <w:proofErr w:type="spellStart"/>
      <w:r w:rsidRPr="00E17CF9">
        <w:rPr>
          <w:rFonts w:ascii="Arial" w:hAnsi="Arial" w:cs="Arial"/>
          <w:sz w:val="24"/>
          <w:szCs w:val="24"/>
        </w:rPr>
        <w:t>i</w:t>
      </w:r>
      <w:proofErr w:type="spellEnd"/>
      <w:r w:rsidRPr="00E17CF9">
        <w:rPr>
          <w:rFonts w:ascii="Arial" w:hAnsi="Arial" w:cs="Arial"/>
          <w:sz w:val="24"/>
          <w:szCs w:val="24"/>
        </w:rPr>
        <w:t>)</w:t>
      </w:r>
      <w:r w:rsidRPr="00E17CF9">
        <w:rPr>
          <w:rFonts w:ascii="Arial" w:hAnsi="Arial" w:cs="Arial"/>
          <w:sz w:val="24"/>
          <w:szCs w:val="24"/>
        </w:rPr>
        <w:br/>
        <w:t xml:space="preserve">a @ Q ° ° ° </w:t>
      </w:r>
      <w:proofErr w:type="spellStart"/>
      <w:r w:rsidRPr="00E17CF9">
        <w:rPr>
          <w:rFonts w:ascii="Arial" w:hAnsi="Arial" w:cs="Arial"/>
          <w:sz w:val="24"/>
          <w:szCs w:val="24"/>
        </w:rPr>
        <w:t>fo</w:t>
      </w:r>
      <w:proofErr w:type="spellEnd"/>
      <w:r w:rsidRPr="00E17CF9">
        <w:rPr>
          <w:rFonts w:ascii="Arial" w:hAnsi="Arial" w:cs="Arial"/>
          <w:sz w:val="24"/>
          <w:szCs w:val="24"/>
        </w:rPr>
        <w:t xml:space="preserve">) O° dad </w:t>
      </w:r>
      <w:proofErr w:type="spellStart"/>
      <w:r w:rsidRPr="00E17CF9">
        <w:rPr>
          <w:rFonts w:ascii="Arial" w:hAnsi="Arial" w:cs="Arial"/>
          <w:sz w:val="24"/>
          <w:szCs w:val="24"/>
        </w:rPr>
        <w:t>qd</w:t>
      </w:r>
      <w:proofErr w:type="spellEnd"/>
      <w:r w:rsidRPr="00E17CF9">
        <w:rPr>
          <w:rFonts w:ascii="Arial" w:hAnsi="Arial" w:cs="Arial"/>
          <w:sz w:val="24"/>
          <w:szCs w:val="24"/>
        </w:rPr>
        <w:t xml:space="preserve"> a </w:t>
      </w:r>
      <w:proofErr w:type="spellStart"/>
      <w:r w:rsidRPr="00E17CF9">
        <w:rPr>
          <w:rFonts w:ascii="Arial" w:hAnsi="Arial" w:cs="Arial"/>
          <w:sz w:val="24"/>
          <w:szCs w:val="24"/>
        </w:rPr>
        <w:t>a</w:t>
      </w:r>
      <w:proofErr w:type="spellEnd"/>
      <w:r w:rsidRPr="00E17CF9">
        <w:rPr>
          <w:rFonts w:ascii="Arial" w:hAnsi="Arial" w:cs="Arial"/>
          <w:sz w:val="24"/>
          <w:szCs w:val="24"/>
        </w:rPr>
        <w:t xml:space="preserve"> al 4 é o </w:t>
      </w:r>
      <w:proofErr w:type="spellStart"/>
      <w:r w:rsidRPr="00E17CF9">
        <w:rPr>
          <w:rFonts w:ascii="Arial" w:hAnsi="Arial" w:cs="Arial"/>
          <w:sz w:val="24"/>
          <w:szCs w:val="24"/>
        </w:rPr>
        <w:t>feo</w:t>
      </w:r>
      <w:proofErr w:type="spellEnd"/>
      <w:r w:rsidRPr="00E17CF9">
        <w:rPr>
          <w:rFonts w:ascii="Arial" w:hAnsi="Arial" w:cs="Arial"/>
          <w:sz w:val="24"/>
          <w:szCs w:val="24"/>
        </w:rPr>
        <w:t xml:space="preserve">) </w:t>
      </w:r>
      <w:proofErr w:type="spellStart"/>
      <w:r w:rsidRPr="00E17CF9">
        <w:rPr>
          <w:rFonts w:ascii="Arial" w:hAnsi="Arial" w:cs="Arial"/>
          <w:sz w:val="24"/>
          <w:szCs w:val="24"/>
        </w:rPr>
        <w:t>fo</w:t>
      </w:r>
      <w:proofErr w:type="spellEnd"/>
      <w:r w:rsidRPr="00E17CF9">
        <w:rPr>
          <w:rFonts w:ascii="Arial" w:hAnsi="Arial" w:cs="Arial"/>
          <w:sz w:val="24"/>
          <w:szCs w:val="24"/>
        </w:rPr>
        <w:t>)</w:t>
      </w:r>
      <w:r w:rsidRPr="00E17CF9">
        <w:rPr>
          <w:rFonts w:ascii="Arial" w:hAnsi="Arial" w:cs="Arial"/>
          <w:sz w:val="24"/>
          <w:szCs w:val="24"/>
        </w:rPr>
        <w:br/>
        <w:t xml:space="preserve">a . ° ° ° ° ° ° . . . . . . Oo </w:t>
      </w:r>
      <w:proofErr w:type="spellStart"/>
      <w:r w:rsidRPr="00E17CF9">
        <w:rPr>
          <w:rFonts w:ascii="Arial" w:hAnsi="Arial" w:cs="Arial"/>
          <w:sz w:val="24"/>
          <w:szCs w:val="24"/>
        </w:rPr>
        <w:t>lO</w:t>
      </w:r>
      <w:proofErr w:type="spellEnd"/>
      <w:r w:rsidRPr="00E17CF9">
        <w:rPr>
          <w:rFonts w:ascii="Arial" w:hAnsi="Arial" w:cs="Arial"/>
          <w:sz w:val="24"/>
          <w:szCs w:val="24"/>
        </w:rPr>
        <w:t xml:space="preserve"> 8 Qo lo.</w:t>
      </w:r>
      <w:r w:rsidRPr="00E17CF9">
        <w:rPr>
          <w:rFonts w:ascii="Arial" w:hAnsi="Arial" w:cs="Arial"/>
          <w:sz w:val="24"/>
          <w:szCs w:val="24"/>
        </w:rPr>
        <w:br/>
        <w:t xml:space="preserve">a </w:t>
      </w:r>
      <w:proofErr w:type="spellStart"/>
      <w:r w:rsidRPr="00E17CF9">
        <w:rPr>
          <w:rFonts w:ascii="Arial" w:hAnsi="Arial" w:cs="Arial"/>
          <w:sz w:val="24"/>
          <w:szCs w:val="24"/>
        </w:rPr>
        <w:t>fon</w:t>
      </w:r>
      <w:proofErr w:type="spellEnd"/>
      <w:r w:rsidRPr="00E17CF9">
        <w:rPr>
          <w:rFonts w:ascii="Arial" w:hAnsi="Arial" w:cs="Arial"/>
          <w:sz w:val="24"/>
          <w:szCs w:val="24"/>
        </w:rPr>
        <w:t xml:space="preserve">) </w:t>
      </w:r>
      <w:proofErr w:type="spellStart"/>
      <w:r w:rsidRPr="00E17CF9">
        <w:rPr>
          <w:rFonts w:ascii="Arial" w:hAnsi="Arial" w:cs="Arial"/>
          <w:sz w:val="24"/>
          <w:szCs w:val="24"/>
        </w:rPr>
        <w:t>dq</w:t>
      </w:r>
      <w:proofErr w:type="spellEnd"/>
      <w:r w:rsidRPr="00E17CF9">
        <w:rPr>
          <w:rFonts w:ascii="Arial" w:hAnsi="Arial" w:cs="Arial"/>
          <w:sz w:val="24"/>
          <w:szCs w:val="24"/>
        </w:rPr>
        <w:t xml:space="preserve"> AID AIM </w:t>
      </w:r>
      <w:proofErr w:type="spellStart"/>
      <w:r w:rsidRPr="00E17CF9">
        <w:rPr>
          <w:rFonts w:ascii="Arial" w:hAnsi="Arial" w:cs="Arial"/>
          <w:sz w:val="24"/>
          <w:szCs w:val="24"/>
        </w:rPr>
        <w:t>AIM</w:t>
      </w:r>
      <w:proofErr w:type="spellEnd"/>
      <w:r w:rsidRPr="00E17CF9">
        <w:rPr>
          <w:rFonts w:ascii="Arial" w:hAnsi="Arial" w:cs="Arial"/>
          <w:sz w:val="24"/>
          <w:szCs w:val="24"/>
        </w:rPr>
        <w:t xml:space="preserve"> 4 Alm </w:t>
      </w:r>
      <w:proofErr w:type="spellStart"/>
      <w:r w:rsidRPr="00E17CF9">
        <w:rPr>
          <w:rFonts w:ascii="Arial" w:hAnsi="Arial" w:cs="Arial"/>
          <w:sz w:val="24"/>
          <w:szCs w:val="24"/>
        </w:rPr>
        <w:t>H|m</w:t>
      </w:r>
      <w:proofErr w:type="spellEnd"/>
      <w:r w:rsidRPr="00E17CF9">
        <w:rPr>
          <w:rFonts w:ascii="Arial" w:hAnsi="Arial" w:cs="Arial"/>
          <w:sz w:val="24"/>
          <w:szCs w:val="24"/>
        </w:rPr>
        <w:t xml:space="preserve"> 4 a) AIO 4 </w:t>
      </w:r>
      <w:proofErr w:type="spellStart"/>
      <w:r w:rsidRPr="00E17CF9">
        <w:rPr>
          <w:rFonts w:ascii="Arial" w:hAnsi="Arial" w:cs="Arial"/>
          <w:sz w:val="24"/>
          <w:szCs w:val="24"/>
        </w:rPr>
        <w:t>qa</w:t>
      </w:r>
      <w:proofErr w:type="spellEnd"/>
      <w:r w:rsidRPr="00E17CF9">
        <w:rPr>
          <w:rFonts w:ascii="Arial" w:hAnsi="Arial" w:cs="Arial"/>
          <w:sz w:val="24"/>
          <w:szCs w:val="24"/>
        </w:rPr>
        <w:t xml:space="preserve"> 4 a) a</w:t>
      </w:r>
      <w:r w:rsidRPr="00E17CF9">
        <w:rPr>
          <w:rFonts w:ascii="Arial" w:hAnsi="Arial" w:cs="Arial"/>
          <w:sz w:val="24"/>
          <w:szCs w:val="24"/>
        </w:rPr>
        <w:br/>
        <w:t>—_j——_+—____}</w:t>
      </w:r>
      <w:r w:rsidRPr="00E17CF9">
        <w:rPr>
          <w:rFonts w:ascii="Arial" w:hAnsi="Arial" w:cs="Arial"/>
          <w:sz w:val="24"/>
          <w:szCs w:val="24"/>
        </w:rPr>
        <w:br/>
        <w:t>to</w:t>
      </w:r>
      <w:r w:rsidRPr="00E17CF9">
        <w:rPr>
          <w:rFonts w:ascii="Arial" w:hAnsi="Arial" w:cs="Arial"/>
          <w:sz w:val="24"/>
          <w:szCs w:val="24"/>
        </w:rPr>
        <w:br/>
        <w:t xml:space="preserve">OQ wo t foo] Q </w:t>
      </w:r>
      <w:proofErr w:type="spellStart"/>
      <w:r w:rsidRPr="00E17CF9">
        <w:rPr>
          <w:rFonts w:ascii="Arial" w:hAnsi="Arial" w:cs="Arial"/>
          <w:sz w:val="24"/>
          <w:szCs w:val="24"/>
        </w:rPr>
        <w:t>fo</w:t>
      </w:r>
      <w:proofErr w:type="spellEnd"/>
      <w:r w:rsidRPr="00E17CF9">
        <w:rPr>
          <w:rFonts w:ascii="Arial" w:hAnsi="Arial" w:cs="Arial"/>
          <w:sz w:val="24"/>
          <w:szCs w:val="24"/>
        </w:rPr>
        <w:t xml:space="preserve">} ad </w:t>
      </w:r>
      <w:proofErr w:type="spellStart"/>
      <w:r w:rsidRPr="00E17CF9">
        <w:rPr>
          <w:rFonts w:ascii="Arial" w:hAnsi="Arial" w:cs="Arial"/>
          <w:sz w:val="24"/>
          <w:szCs w:val="24"/>
        </w:rPr>
        <w:t>nN</w:t>
      </w:r>
      <w:proofErr w:type="spellEnd"/>
      <w:r w:rsidRPr="00E17CF9">
        <w:rPr>
          <w:rFonts w:ascii="Arial" w:hAnsi="Arial" w:cs="Arial"/>
          <w:sz w:val="24"/>
          <w:szCs w:val="24"/>
        </w:rPr>
        <w:t xml:space="preserve"> </w:t>
      </w:r>
      <w:proofErr w:type="spellStart"/>
      <w:r w:rsidRPr="00E17CF9">
        <w:rPr>
          <w:rFonts w:ascii="Arial" w:hAnsi="Arial" w:cs="Arial"/>
          <w:sz w:val="24"/>
          <w:szCs w:val="24"/>
        </w:rPr>
        <w:t>ve</w:t>
      </w:r>
      <w:proofErr w:type="spellEnd"/>
      <w:r w:rsidRPr="00E17CF9">
        <w:rPr>
          <w:rFonts w:ascii="Arial" w:hAnsi="Arial" w:cs="Arial"/>
          <w:sz w:val="24"/>
          <w:szCs w:val="24"/>
        </w:rPr>
        <w:t xml:space="preserve">) </w:t>
      </w:r>
      <w:proofErr w:type="spellStart"/>
      <w:r w:rsidRPr="00E17CF9">
        <w:rPr>
          <w:rFonts w:ascii="Arial" w:hAnsi="Arial" w:cs="Arial"/>
          <w:sz w:val="24"/>
          <w:szCs w:val="24"/>
        </w:rPr>
        <w:t>st</w:t>
      </w:r>
      <w:proofErr w:type="spellEnd"/>
      <w:r w:rsidRPr="00E17CF9">
        <w:rPr>
          <w:rFonts w:ascii="Arial" w:hAnsi="Arial" w:cs="Arial"/>
          <w:sz w:val="24"/>
          <w:szCs w:val="24"/>
        </w:rPr>
        <w:t xml:space="preserve"> wo Y </w:t>
      </w:r>
      <w:proofErr w:type="spellStart"/>
      <w:r w:rsidRPr="00E17CF9">
        <w:rPr>
          <w:rFonts w:ascii="Arial" w:hAnsi="Arial" w:cs="Arial"/>
          <w:sz w:val="24"/>
          <w:szCs w:val="24"/>
        </w:rPr>
        <w:t>ral</w:t>
      </w:r>
      <w:proofErr w:type="spellEnd"/>
      <w:r w:rsidRPr="00E17CF9">
        <w:rPr>
          <w:rFonts w:ascii="Arial" w:hAnsi="Arial" w:cs="Arial"/>
          <w:sz w:val="24"/>
          <w:szCs w:val="24"/>
        </w:rPr>
        <w:t xml:space="preserve"> </w:t>
      </w:r>
      <w:proofErr w:type="spellStart"/>
      <w:r w:rsidRPr="00E17CF9">
        <w:rPr>
          <w:rFonts w:ascii="Arial" w:hAnsi="Arial" w:cs="Arial"/>
          <w:sz w:val="24"/>
          <w:szCs w:val="24"/>
        </w:rPr>
        <w:t>nN</w:t>
      </w:r>
      <w:proofErr w:type="spellEnd"/>
      <w:r w:rsidRPr="00E17CF9">
        <w:rPr>
          <w:rFonts w:ascii="Arial" w:hAnsi="Arial" w:cs="Arial"/>
          <w:sz w:val="24"/>
          <w:szCs w:val="24"/>
        </w:rPr>
        <w:t xml:space="preserve"> + Ww</w:t>
      </w:r>
      <w:r w:rsidRPr="00E17CF9">
        <w:rPr>
          <w:rFonts w:ascii="Arial" w:hAnsi="Arial" w:cs="Arial"/>
          <w:sz w:val="24"/>
          <w:szCs w:val="24"/>
        </w:rPr>
        <w:br/>
      </w:r>
      <w:proofErr w:type="spellStart"/>
      <w:r w:rsidRPr="00E17CF9">
        <w:rPr>
          <w:rFonts w:ascii="Arial" w:hAnsi="Arial" w:cs="Arial"/>
          <w:sz w:val="24"/>
          <w:szCs w:val="24"/>
        </w:rPr>
        <w:t>iD</w:t>
      </w:r>
      <w:proofErr w:type="spellEnd"/>
      <w:r w:rsidRPr="00E17CF9">
        <w:rPr>
          <w:rFonts w:ascii="Arial" w:hAnsi="Arial" w:cs="Arial"/>
          <w:sz w:val="24"/>
          <w:szCs w:val="24"/>
        </w:rPr>
        <w:t xml:space="preserve"> w </w:t>
      </w:r>
      <w:proofErr w:type="spellStart"/>
      <w:r w:rsidRPr="00E17CF9">
        <w:rPr>
          <w:rFonts w:ascii="Arial" w:hAnsi="Arial" w:cs="Arial"/>
          <w:sz w:val="24"/>
          <w:szCs w:val="24"/>
        </w:rPr>
        <w:t>ite</w:t>
      </w:r>
      <w:proofErr w:type="spellEnd"/>
      <w:r w:rsidRPr="00E17CF9">
        <w:rPr>
          <w:rFonts w:ascii="Arial" w:hAnsi="Arial" w:cs="Arial"/>
          <w:sz w:val="24"/>
          <w:szCs w:val="24"/>
        </w:rPr>
        <w:t xml:space="preserve">) </w:t>
      </w:r>
      <w:proofErr w:type="spellStart"/>
      <w:r w:rsidRPr="00E17CF9">
        <w:rPr>
          <w:rFonts w:ascii="Arial" w:hAnsi="Arial" w:cs="Arial"/>
          <w:sz w:val="24"/>
          <w:szCs w:val="24"/>
        </w:rPr>
        <w:t>ive</w:t>
      </w:r>
      <w:proofErr w:type="spellEnd"/>
      <w:r w:rsidRPr="00E17CF9">
        <w:rPr>
          <w:rFonts w:ascii="Arial" w:hAnsi="Arial" w:cs="Arial"/>
          <w:sz w:val="24"/>
          <w:szCs w:val="24"/>
        </w:rPr>
        <w:t xml:space="preserve">) w </w:t>
      </w:r>
      <w:proofErr w:type="spellStart"/>
      <w:r w:rsidRPr="00E17CF9">
        <w:rPr>
          <w:rFonts w:ascii="Arial" w:hAnsi="Arial" w:cs="Arial"/>
          <w:sz w:val="24"/>
          <w:szCs w:val="24"/>
        </w:rPr>
        <w:t>oO</w:t>
      </w:r>
      <w:proofErr w:type="spellEnd"/>
      <w:r w:rsidRPr="00E17CF9">
        <w:rPr>
          <w:rFonts w:ascii="Arial" w:hAnsi="Arial" w:cs="Arial"/>
          <w:sz w:val="24"/>
          <w:szCs w:val="24"/>
        </w:rPr>
        <w:t xml:space="preserve"> wo </w:t>
      </w:r>
      <w:proofErr w:type="spellStart"/>
      <w:r w:rsidRPr="00E17CF9">
        <w:rPr>
          <w:rFonts w:ascii="Arial" w:hAnsi="Arial" w:cs="Arial"/>
          <w:sz w:val="24"/>
          <w:szCs w:val="24"/>
        </w:rPr>
        <w:t>oO</w:t>
      </w:r>
      <w:proofErr w:type="spellEnd"/>
      <w:r w:rsidRPr="00E17CF9">
        <w:rPr>
          <w:rFonts w:ascii="Arial" w:hAnsi="Arial" w:cs="Arial"/>
          <w:sz w:val="24"/>
          <w:szCs w:val="24"/>
        </w:rPr>
        <w:t xml:space="preserve"> </w:t>
      </w:r>
      <w:proofErr w:type="spellStart"/>
      <w:r w:rsidRPr="00E17CF9">
        <w:rPr>
          <w:rFonts w:ascii="Arial" w:hAnsi="Arial" w:cs="Arial"/>
          <w:sz w:val="24"/>
          <w:szCs w:val="24"/>
        </w:rPr>
        <w:t>oO</w:t>
      </w:r>
      <w:proofErr w:type="spellEnd"/>
      <w:r w:rsidRPr="00E17CF9">
        <w:rPr>
          <w:rFonts w:ascii="Arial" w:hAnsi="Arial" w:cs="Arial"/>
          <w:sz w:val="24"/>
          <w:szCs w:val="24"/>
        </w:rPr>
        <w:t xml:space="preserve"> wo o </w:t>
      </w:r>
      <w:proofErr w:type="spellStart"/>
      <w:r w:rsidRPr="00E17CF9">
        <w:rPr>
          <w:rFonts w:ascii="Arial" w:hAnsi="Arial" w:cs="Arial"/>
          <w:sz w:val="24"/>
          <w:szCs w:val="24"/>
        </w:rPr>
        <w:t>o</w:t>
      </w:r>
      <w:proofErr w:type="spellEnd"/>
      <w:r w:rsidRPr="00E17CF9">
        <w:rPr>
          <w:rFonts w:ascii="Arial" w:hAnsi="Arial" w:cs="Arial"/>
          <w:sz w:val="24"/>
          <w:szCs w:val="24"/>
        </w:rPr>
        <w:t xml:space="preserve"> </w:t>
      </w:r>
      <w:proofErr w:type="spellStart"/>
      <w:r w:rsidRPr="00E17CF9">
        <w:rPr>
          <w:rFonts w:ascii="Arial" w:hAnsi="Arial" w:cs="Arial"/>
          <w:sz w:val="24"/>
          <w:szCs w:val="24"/>
        </w:rPr>
        <w:t>i</w:t>
      </w:r>
      <w:proofErr w:type="spellEnd"/>
      <w:r w:rsidRPr="00E17CF9">
        <w:rPr>
          <w:rFonts w:ascii="Arial" w:hAnsi="Arial" w:cs="Arial"/>
          <w:sz w:val="24"/>
          <w:szCs w:val="24"/>
        </w:rPr>
        <w:t xml:space="preserve"> é </w:t>
      </w:r>
      <w:proofErr w:type="spellStart"/>
      <w:r w:rsidRPr="00E17CF9">
        <w:rPr>
          <w:rFonts w:ascii="Arial" w:hAnsi="Arial" w:cs="Arial"/>
          <w:sz w:val="24"/>
          <w:szCs w:val="24"/>
        </w:rPr>
        <w:t>é</w:t>
      </w:r>
      <w:proofErr w:type="spellEnd"/>
      <w:r w:rsidRPr="00E17CF9">
        <w:rPr>
          <w:rFonts w:ascii="Arial" w:hAnsi="Arial" w:cs="Arial"/>
          <w:sz w:val="24"/>
          <w:szCs w:val="24"/>
        </w:rPr>
        <w:t xml:space="preserve"> </w:t>
      </w:r>
      <w:proofErr w:type="spellStart"/>
      <w:r w:rsidRPr="00E17CF9">
        <w:rPr>
          <w:rFonts w:ascii="Arial" w:hAnsi="Arial" w:cs="Arial"/>
          <w:sz w:val="24"/>
          <w:szCs w:val="24"/>
        </w:rPr>
        <w:t>é</w:t>
      </w:r>
      <w:proofErr w:type="spellEnd"/>
      <w:r w:rsidRPr="00E17CF9">
        <w:rPr>
          <w:rFonts w:ascii="Arial" w:hAnsi="Arial" w:cs="Arial"/>
          <w:sz w:val="24"/>
          <w:szCs w:val="24"/>
        </w:rPr>
        <w:br/>
      </w:r>
      <w:r w:rsidRPr="00E17CF9">
        <w:rPr>
          <w:rFonts w:ascii="Arial" w:hAnsi="Arial" w:cs="Arial"/>
          <w:sz w:val="24"/>
          <w:szCs w:val="24"/>
        </w:rPr>
        <w:br/>
        <w:t>300</w:t>
      </w:r>
      <w:r w:rsidRPr="00E17CF9">
        <w:rPr>
          <w:rFonts w:ascii="Arial" w:hAnsi="Arial" w:cs="Arial"/>
          <w:sz w:val="24"/>
          <w:szCs w:val="24"/>
        </w:rPr>
        <w:br/>
        <w:t>306</w:t>
      </w:r>
      <w:r w:rsidRPr="00E17CF9">
        <w:rPr>
          <w:rFonts w:ascii="Arial" w:hAnsi="Arial" w:cs="Arial"/>
          <w:sz w:val="24"/>
          <w:szCs w:val="24"/>
        </w:rPr>
        <w:br/>
        <w:t>318</w:t>
      </w:r>
      <w:r w:rsidRPr="00E17CF9">
        <w:rPr>
          <w:rFonts w:ascii="Arial" w:hAnsi="Arial" w:cs="Arial"/>
          <w:sz w:val="24"/>
          <w:szCs w:val="24"/>
        </w:rPr>
        <w:br/>
        <w:t>324</w:t>
      </w:r>
      <w:r w:rsidRPr="00E17CF9">
        <w:rPr>
          <w:rFonts w:ascii="Arial" w:hAnsi="Arial" w:cs="Arial"/>
          <w:sz w:val="24"/>
          <w:szCs w:val="24"/>
        </w:rPr>
        <w:br/>
        <w:t>330</w:t>
      </w:r>
      <w:r w:rsidRPr="00E17CF9">
        <w:rPr>
          <w:rFonts w:ascii="Arial" w:hAnsi="Arial" w:cs="Arial"/>
          <w:sz w:val="24"/>
          <w:szCs w:val="24"/>
        </w:rPr>
        <w:br/>
        <w:t>336</w:t>
      </w:r>
      <w:r w:rsidRPr="00E17CF9">
        <w:rPr>
          <w:rFonts w:ascii="Arial" w:hAnsi="Arial" w:cs="Arial"/>
          <w:sz w:val="24"/>
          <w:szCs w:val="24"/>
        </w:rPr>
        <w:br/>
        <w:t>342</w:t>
      </w:r>
      <w:r w:rsidRPr="00E17CF9">
        <w:rPr>
          <w:rFonts w:ascii="Arial" w:hAnsi="Arial" w:cs="Arial"/>
          <w:sz w:val="24"/>
          <w:szCs w:val="24"/>
        </w:rPr>
        <w:br/>
      </w:r>
      <w:r w:rsidRPr="00E17CF9">
        <w:rPr>
          <w:rFonts w:ascii="Arial" w:hAnsi="Arial" w:cs="Arial"/>
          <w:sz w:val="24"/>
          <w:szCs w:val="24"/>
        </w:rPr>
        <w:br/>
        <w:t>348</w:t>
      </w:r>
      <w:r w:rsidRPr="00E17CF9">
        <w:rPr>
          <w:rFonts w:ascii="Arial" w:hAnsi="Arial" w:cs="Arial"/>
          <w:sz w:val="24"/>
          <w:szCs w:val="24"/>
        </w:rPr>
        <w:br/>
        <w:t>+</w:t>
      </w:r>
      <w:r w:rsidRPr="00E17CF9">
        <w:rPr>
          <w:rFonts w:ascii="Arial" w:hAnsi="Arial" w:cs="Arial"/>
          <w:sz w:val="24"/>
          <w:szCs w:val="24"/>
        </w:rPr>
        <w:br/>
      </w:r>
      <w:r w:rsidRPr="00E17CF9">
        <w:rPr>
          <w:rFonts w:ascii="Arial" w:hAnsi="Arial" w:cs="Arial"/>
          <w:sz w:val="24"/>
          <w:szCs w:val="24"/>
        </w:rPr>
        <w:br/>
        <w:t>354</w:t>
      </w:r>
      <w:r w:rsidRPr="00E17CF9">
        <w:rPr>
          <w:rFonts w:ascii="Arial" w:hAnsi="Arial" w:cs="Arial"/>
          <w:sz w:val="24"/>
          <w:szCs w:val="24"/>
        </w:rPr>
        <w:br/>
      </w:r>
      <w:r w:rsidRPr="00E17CF9">
        <w:rPr>
          <w:rFonts w:ascii="Arial" w:hAnsi="Arial" w:cs="Arial"/>
          <w:sz w:val="24"/>
          <w:szCs w:val="24"/>
        </w:rPr>
        <w:br/>
        <w:t>Page 137</w:t>
      </w:r>
      <w:r w:rsidRPr="00E17CF9">
        <w:rPr>
          <w:rFonts w:ascii="Arial" w:hAnsi="Arial" w:cs="Arial"/>
          <w:sz w:val="24"/>
          <w:szCs w:val="24"/>
        </w:rPr>
        <w:br/>
      </w:r>
      <w:r w:rsidRPr="00E17CF9">
        <w:rPr>
          <w:rFonts w:ascii="Arial" w:hAnsi="Arial" w:cs="Arial"/>
          <w:sz w:val="24"/>
          <w:szCs w:val="24"/>
        </w:rPr>
        <w:br/>
        <w:t>t</w:t>
      </w:r>
      <w:r w:rsidRPr="00E17CF9">
        <w:rPr>
          <w:rFonts w:ascii="Arial" w:hAnsi="Arial" w:cs="Arial"/>
          <w:sz w:val="24"/>
          <w:szCs w:val="24"/>
        </w:rPr>
        <w:br/>
      </w:r>
      <w:r w:rsidRPr="00E17CF9">
        <w:rPr>
          <w:rFonts w:ascii="Arial" w:hAnsi="Arial" w:cs="Arial"/>
          <w:sz w:val="24"/>
          <w:szCs w:val="24"/>
        </w:rPr>
        <w:lastRenderedPageBreak/>
        <w:br/>
        <w:t>396 [ 66</w:t>
      </w:r>
      <w:r w:rsidRPr="00E17CF9">
        <w:rPr>
          <w:rFonts w:ascii="Arial" w:hAnsi="Arial" w:cs="Arial"/>
          <w:sz w:val="24"/>
          <w:szCs w:val="24"/>
        </w:rPr>
        <w:br/>
      </w:r>
      <w:r w:rsidRPr="00E17CF9">
        <w:rPr>
          <w:rFonts w:ascii="Arial" w:hAnsi="Arial" w:cs="Arial"/>
          <w:sz w:val="24"/>
          <w:szCs w:val="24"/>
        </w:rPr>
        <w:br/>
        <w:t>360</w:t>
      </w:r>
      <w:r w:rsidRPr="00E17CF9">
        <w:rPr>
          <w:rFonts w:ascii="Arial" w:hAnsi="Arial" w:cs="Arial"/>
          <w:sz w:val="24"/>
          <w:szCs w:val="24"/>
        </w:rPr>
        <w:br/>
        <w:t>366</w:t>
      </w:r>
      <w:r w:rsidRPr="00E17CF9">
        <w:rPr>
          <w:rFonts w:ascii="Arial" w:hAnsi="Arial" w:cs="Arial"/>
          <w:sz w:val="24"/>
          <w:szCs w:val="24"/>
        </w:rPr>
        <w:br/>
        <w:t>372</w:t>
      </w:r>
      <w:r w:rsidRPr="00E17CF9">
        <w:rPr>
          <w:rFonts w:ascii="Arial" w:hAnsi="Arial" w:cs="Arial"/>
          <w:sz w:val="24"/>
          <w:szCs w:val="24"/>
        </w:rPr>
        <w:br/>
        <w:t>378</w:t>
      </w:r>
      <w:r w:rsidRPr="00E17CF9">
        <w:rPr>
          <w:rFonts w:ascii="Arial" w:hAnsi="Arial" w:cs="Arial"/>
          <w:sz w:val="24"/>
          <w:szCs w:val="24"/>
        </w:rPr>
        <w:br/>
        <w:t>384</w:t>
      </w:r>
      <w:r w:rsidRPr="00E17CF9">
        <w:rPr>
          <w:rFonts w:ascii="Arial" w:hAnsi="Arial" w:cs="Arial"/>
          <w:sz w:val="24"/>
          <w:szCs w:val="24"/>
        </w:rPr>
        <w:br/>
        <w:t>390</w:t>
      </w:r>
      <w:r w:rsidRPr="00E17CF9">
        <w:rPr>
          <w:rFonts w:ascii="Arial" w:hAnsi="Arial" w:cs="Arial"/>
          <w:sz w:val="24"/>
          <w:szCs w:val="24"/>
        </w:rPr>
        <w:br/>
        <w:t>402</w:t>
      </w:r>
      <w:r w:rsidRPr="00E17CF9">
        <w:rPr>
          <w:rFonts w:ascii="Arial" w:hAnsi="Arial" w:cs="Arial"/>
          <w:sz w:val="24"/>
          <w:szCs w:val="24"/>
        </w:rPr>
        <w:br/>
        <w:t>420</w:t>
      </w:r>
      <w:r w:rsidRPr="00E17CF9">
        <w:rPr>
          <w:rFonts w:ascii="Arial" w:hAnsi="Arial" w:cs="Arial"/>
          <w:sz w:val="24"/>
          <w:szCs w:val="24"/>
        </w:rPr>
        <w:br/>
        <w:t>426</w:t>
      </w:r>
      <w:r w:rsidRPr="00E17CF9">
        <w:rPr>
          <w:rFonts w:ascii="Arial" w:hAnsi="Arial" w:cs="Arial"/>
          <w:sz w:val="24"/>
          <w:szCs w:val="24"/>
        </w:rPr>
        <w:br/>
        <w:t>432</w:t>
      </w:r>
      <w:r w:rsidRPr="00E17CF9">
        <w:rPr>
          <w:rFonts w:ascii="Arial" w:hAnsi="Arial" w:cs="Arial"/>
          <w:sz w:val="24"/>
          <w:szCs w:val="24"/>
        </w:rPr>
        <w:br/>
        <w:t>444</w:t>
      </w:r>
      <w:r w:rsidRPr="00E17CF9">
        <w:rPr>
          <w:rFonts w:ascii="Arial" w:hAnsi="Arial" w:cs="Arial"/>
          <w:sz w:val="24"/>
          <w:szCs w:val="24"/>
        </w:rPr>
        <w:br/>
        <w:t>450</w:t>
      </w:r>
      <w:r w:rsidRPr="00E17CF9">
        <w:rPr>
          <w:rFonts w:ascii="Arial" w:hAnsi="Arial" w:cs="Arial"/>
          <w:sz w:val="24"/>
          <w:szCs w:val="24"/>
        </w:rPr>
        <w:br/>
      </w:r>
      <w:r w:rsidRPr="00E17CF9">
        <w:rPr>
          <w:rFonts w:ascii="Arial" w:hAnsi="Arial" w:cs="Arial"/>
          <w:sz w:val="24"/>
          <w:szCs w:val="24"/>
        </w:rPr>
        <w:br/>
        <w:t>|</w:t>
      </w:r>
      <w:r w:rsidRPr="00E17CF9">
        <w:rPr>
          <w:rFonts w:ascii="Arial" w:hAnsi="Arial" w:cs="Arial"/>
          <w:sz w:val="24"/>
          <w:szCs w:val="24"/>
        </w:rPr>
        <w:br/>
      </w:r>
      <w:r w:rsidRPr="00E17CF9">
        <w:rPr>
          <w:rFonts w:ascii="Arial" w:hAnsi="Arial" w:cs="Arial"/>
          <w:sz w:val="24"/>
          <w:szCs w:val="24"/>
        </w:rPr>
        <w:br/>
      </w:r>
    </w:p>
    <w:p w14:paraId="50118D27" w14:textId="77777777" w:rsidR="00F360D6" w:rsidRPr="00E17CF9" w:rsidRDefault="00000000">
      <w:pPr>
        <w:pStyle w:val="Heading2"/>
        <w:rPr>
          <w:rFonts w:ascii="Arial" w:hAnsi="Arial" w:cs="Arial"/>
          <w:sz w:val="24"/>
          <w:szCs w:val="24"/>
        </w:rPr>
      </w:pPr>
      <w:r w:rsidRPr="00E17CF9">
        <w:rPr>
          <w:rFonts w:ascii="Arial" w:hAnsi="Arial" w:cs="Arial"/>
          <w:sz w:val="24"/>
          <w:szCs w:val="24"/>
        </w:rPr>
        <w:t>Page 136</w:t>
      </w:r>
    </w:p>
    <w:p w14:paraId="4C60F3C6" w14:textId="77777777" w:rsidR="00F360D6" w:rsidRPr="00E17CF9" w:rsidRDefault="00000000">
      <w:pPr>
        <w:rPr>
          <w:rFonts w:ascii="Arial" w:hAnsi="Arial" w:cs="Arial"/>
          <w:sz w:val="24"/>
          <w:szCs w:val="24"/>
        </w:rPr>
      </w:pPr>
      <w:r w:rsidRPr="00E17CF9">
        <w:rPr>
          <w:rFonts w:ascii="Arial" w:hAnsi="Arial" w:cs="Arial"/>
          <w:sz w:val="24"/>
          <w:szCs w:val="24"/>
        </w:rPr>
        <w:t>[ca]</w:t>
      </w:r>
      <w:r w:rsidRPr="00E17CF9">
        <w:rPr>
          <w:rFonts w:ascii="Arial" w:hAnsi="Arial" w:cs="Arial"/>
          <w:sz w:val="24"/>
          <w:szCs w:val="24"/>
        </w:rPr>
        <w:br/>
        <w:t>4</w:t>
      </w:r>
      <w:r w:rsidRPr="00E17CF9">
        <w:rPr>
          <w:rFonts w:ascii="Arial" w:hAnsi="Arial" w:cs="Arial"/>
          <w:sz w:val="24"/>
          <w:szCs w:val="24"/>
        </w:rPr>
        <w:br/>
        <w:t>a</w:t>
      </w:r>
      <w:r w:rsidRPr="00E17CF9">
        <w:rPr>
          <w:rFonts w:ascii="Arial" w:hAnsi="Arial" w:cs="Arial"/>
          <w:sz w:val="24"/>
          <w:szCs w:val="24"/>
        </w:rPr>
        <w:br/>
        <w:t>et</w:t>
      </w:r>
      <w:r w:rsidRPr="00E17CF9">
        <w:rPr>
          <w:rFonts w:ascii="Arial" w:hAnsi="Arial" w:cs="Arial"/>
          <w:sz w:val="24"/>
          <w:szCs w:val="24"/>
        </w:rPr>
        <w:br/>
        <w:t>a</w:t>
      </w:r>
      <w:r w:rsidRPr="00E17CF9">
        <w:rPr>
          <w:rFonts w:ascii="Arial" w:hAnsi="Arial" w:cs="Arial"/>
          <w:sz w:val="24"/>
          <w:szCs w:val="24"/>
        </w:rPr>
        <w:br/>
        <w:t>1)</w:t>
      </w:r>
      <w:r w:rsidRPr="00E17CF9">
        <w:rPr>
          <w:rFonts w:ascii="Arial" w:hAnsi="Arial" w:cs="Arial"/>
          <w:sz w:val="24"/>
          <w:szCs w:val="24"/>
        </w:rPr>
        <w:br/>
        <w:t>a</w:t>
      </w:r>
      <w:r w:rsidRPr="00E17CF9">
        <w:rPr>
          <w:rFonts w:ascii="Arial" w:hAnsi="Arial" w:cs="Arial"/>
          <w:sz w:val="24"/>
          <w:szCs w:val="24"/>
        </w:rPr>
        <w:br/>
        <w:t>3</w:t>
      </w:r>
      <w:r w:rsidRPr="00E17CF9">
        <w:rPr>
          <w:rFonts w:ascii="Arial" w:hAnsi="Arial" w:cs="Arial"/>
          <w:sz w:val="24"/>
          <w:szCs w:val="24"/>
        </w:rPr>
        <w:br/>
        <w:t>isa</w:t>
      </w:r>
      <w:r w:rsidRPr="00E17CF9">
        <w:rPr>
          <w:rFonts w:ascii="Arial" w:hAnsi="Arial" w:cs="Arial"/>
          <w:sz w:val="24"/>
          <w:szCs w:val="24"/>
        </w:rPr>
        <w:br/>
        <w:t>is4</w:t>
      </w:r>
      <w:r w:rsidRPr="00E17CF9">
        <w:rPr>
          <w:rFonts w:ascii="Arial" w:hAnsi="Arial" w:cs="Arial"/>
          <w:sz w:val="24"/>
          <w:szCs w:val="24"/>
        </w:rPr>
        <w:br/>
      </w:r>
      <w:proofErr w:type="spellStart"/>
      <w:r w:rsidRPr="00E17CF9">
        <w:rPr>
          <w:rFonts w:ascii="Arial" w:hAnsi="Arial" w:cs="Arial"/>
          <w:sz w:val="24"/>
          <w:szCs w:val="24"/>
        </w:rPr>
        <w:t>ies</w:t>
      </w:r>
      <w:proofErr w:type="spellEnd"/>
      <w:r w:rsidRPr="00E17CF9">
        <w:rPr>
          <w:rFonts w:ascii="Arial" w:hAnsi="Arial" w:cs="Arial"/>
          <w:sz w:val="24"/>
          <w:szCs w:val="24"/>
        </w:rPr>
        <w:br/>
        <w:t>&amp;</w:t>
      </w:r>
      <w:r w:rsidRPr="00E17CF9">
        <w:rPr>
          <w:rFonts w:ascii="Arial" w:hAnsi="Arial" w:cs="Arial"/>
          <w:sz w:val="24"/>
          <w:szCs w:val="24"/>
        </w:rPr>
        <w:br/>
        <w:t>a</w:t>
      </w:r>
      <w:r w:rsidRPr="00E17CF9">
        <w:rPr>
          <w:rFonts w:ascii="Arial" w:hAnsi="Arial" w:cs="Arial"/>
          <w:sz w:val="24"/>
          <w:szCs w:val="24"/>
        </w:rPr>
        <w:br/>
      </w:r>
      <w:r w:rsidRPr="00E17CF9">
        <w:rPr>
          <w:rFonts w:ascii="Arial" w:hAnsi="Arial" w:cs="Arial"/>
          <w:sz w:val="24"/>
          <w:szCs w:val="24"/>
        </w:rPr>
        <w:br/>
        <w:t>6</w:t>
      </w:r>
      <w:r w:rsidRPr="00E17CF9">
        <w:rPr>
          <w:rFonts w:ascii="Arial" w:hAnsi="Arial" w:cs="Arial"/>
          <w:sz w:val="24"/>
          <w:szCs w:val="24"/>
        </w:rPr>
        <w:br/>
      </w:r>
      <w:r w:rsidRPr="00E17CF9">
        <w:rPr>
          <w:rFonts w:ascii="Arial" w:hAnsi="Arial" w:cs="Arial"/>
          <w:sz w:val="24"/>
          <w:szCs w:val="24"/>
        </w:rPr>
        <w:br/>
        <w:t>97</w:t>
      </w:r>
      <w:r w:rsidRPr="00E17CF9">
        <w:rPr>
          <w:rFonts w:ascii="Arial" w:hAnsi="Arial" w:cs="Arial"/>
          <w:sz w:val="24"/>
          <w:szCs w:val="24"/>
        </w:rPr>
        <w:br/>
      </w:r>
      <w:r w:rsidRPr="00E17CF9">
        <w:rPr>
          <w:rFonts w:ascii="Arial" w:hAnsi="Arial" w:cs="Arial"/>
          <w:sz w:val="24"/>
          <w:szCs w:val="24"/>
        </w:rPr>
        <w:br/>
        <w:t>99</w:t>
      </w:r>
      <w:r w:rsidRPr="00E17CF9">
        <w:rPr>
          <w:rFonts w:ascii="Arial" w:hAnsi="Arial" w:cs="Arial"/>
          <w:sz w:val="24"/>
          <w:szCs w:val="24"/>
        </w:rPr>
        <w:br/>
      </w:r>
      <w:r w:rsidRPr="00E17CF9">
        <w:rPr>
          <w:rFonts w:ascii="Arial" w:hAnsi="Arial" w:cs="Arial"/>
          <w:sz w:val="24"/>
          <w:szCs w:val="24"/>
        </w:rPr>
        <w:br/>
      </w:r>
      <w:r w:rsidRPr="00E17CF9">
        <w:rPr>
          <w:rFonts w:ascii="Arial" w:hAnsi="Arial" w:cs="Arial"/>
          <w:sz w:val="24"/>
          <w:szCs w:val="24"/>
        </w:rPr>
        <w:lastRenderedPageBreak/>
        <w:t>7</w:t>
      </w:r>
      <w:r w:rsidRPr="00E17CF9">
        <w:rPr>
          <w:rFonts w:ascii="Arial" w:hAnsi="Arial" w:cs="Arial"/>
          <w:sz w:val="24"/>
          <w:szCs w:val="24"/>
        </w:rPr>
        <w:br/>
      </w:r>
      <w:r w:rsidRPr="00E17CF9">
        <w:rPr>
          <w:rFonts w:ascii="Arial" w:hAnsi="Arial" w:cs="Arial"/>
          <w:sz w:val="24"/>
          <w:szCs w:val="24"/>
        </w:rPr>
        <w:br/>
        <w:t>02</w:t>
      </w:r>
      <w:r w:rsidRPr="00E17CF9">
        <w:rPr>
          <w:rFonts w:ascii="Arial" w:hAnsi="Arial" w:cs="Arial"/>
          <w:sz w:val="24"/>
          <w:szCs w:val="24"/>
        </w:rPr>
        <w:br/>
      </w:r>
      <w:r w:rsidRPr="00E17CF9">
        <w:rPr>
          <w:rFonts w:ascii="Arial" w:hAnsi="Arial" w:cs="Arial"/>
          <w:sz w:val="24"/>
          <w:szCs w:val="24"/>
        </w:rPr>
        <w:br/>
        <w:t>04</w:t>
      </w:r>
      <w:r w:rsidRPr="00E17CF9">
        <w:rPr>
          <w:rFonts w:ascii="Arial" w:hAnsi="Arial" w:cs="Arial"/>
          <w:sz w:val="24"/>
          <w:szCs w:val="24"/>
        </w:rPr>
        <w:br/>
      </w:r>
      <w:r w:rsidRPr="00E17CF9">
        <w:rPr>
          <w:rFonts w:ascii="Arial" w:hAnsi="Arial" w:cs="Arial"/>
          <w:sz w:val="24"/>
          <w:szCs w:val="24"/>
        </w:rPr>
        <w:br/>
        <w:t>1.05</w:t>
      </w:r>
      <w:r w:rsidRPr="00E17CF9">
        <w:rPr>
          <w:rFonts w:ascii="Arial" w:hAnsi="Arial" w:cs="Arial"/>
          <w:sz w:val="24"/>
          <w:szCs w:val="24"/>
        </w:rPr>
        <w:br/>
      </w:r>
      <w:r w:rsidRPr="00E17CF9">
        <w:rPr>
          <w:rFonts w:ascii="Arial" w:hAnsi="Arial" w:cs="Arial"/>
          <w:sz w:val="24"/>
          <w:szCs w:val="24"/>
        </w:rPr>
        <w:br/>
        <w:t>06</w:t>
      </w:r>
      <w:r w:rsidRPr="00E17CF9">
        <w:rPr>
          <w:rFonts w:ascii="Arial" w:hAnsi="Arial" w:cs="Arial"/>
          <w:sz w:val="24"/>
          <w:szCs w:val="24"/>
        </w:rPr>
        <w:br/>
      </w:r>
      <w:r w:rsidRPr="00E17CF9">
        <w:rPr>
          <w:rFonts w:ascii="Arial" w:hAnsi="Arial" w:cs="Arial"/>
          <w:sz w:val="24"/>
          <w:szCs w:val="24"/>
        </w:rPr>
        <w:br/>
        <w:t>7</w:t>
      </w:r>
      <w:r w:rsidRPr="00E17CF9">
        <w:rPr>
          <w:rFonts w:ascii="Arial" w:hAnsi="Arial" w:cs="Arial"/>
          <w:sz w:val="24"/>
          <w:szCs w:val="24"/>
        </w:rPr>
        <w:br/>
      </w:r>
      <w:r w:rsidRPr="00E17CF9">
        <w:rPr>
          <w:rFonts w:ascii="Arial" w:hAnsi="Arial" w:cs="Arial"/>
          <w:sz w:val="24"/>
          <w:szCs w:val="24"/>
        </w:rPr>
        <w:br/>
        <w:t>O7</w:t>
      </w:r>
      <w:r w:rsidRPr="00E17CF9">
        <w:rPr>
          <w:rFonts w:ascii="Arial" w:hAnsi="Arial" w:cs="Arial"/>
          <w:sz w:val="24"/>
          <w:szCs w:val="24"/>
        </w:rPr>
        <w:br/>
      </w:r>
      <w:r w:rsidRPr="00E17CF9">
        <w:rPr>
          <w:rFonts w:ascii="Arial" w:hAnsi="Arial" w:cs="Arial"/>
          <w:sz w:val="24"/>
          <w:szCs w:val="24"/>
        </w:rPr>
        <w:br/>
        <w:t>7</w:t>
      </w:r>
      <w:r w:rsidRPr="00E17CF9">
        <w:rPr>
          <w:rFonts w:ascii="Arial" w:hAnsi="Arial" w:cs="Arial"/>
          <w:sz w:val="24"/>
          <w:szCs w:val="24"/>
        </w:rPr>
        <w:br/>
      </w:r>
      <w:r w:rsidRPr="00E17CF9">
        <w:rPr>
          <w:rFonts w:ascii="Arial" w:hAnsi="Arial" w:cs="Arial"/>
          <w:sz w:val="24"/>
          <w:szCs w:val="24"/>
        </w:rPr>
        <w:br/>
        <w:t>1.15</w:t>
      </w:r>
      <w:r w:rsidRPr="00E17CF9">
        <w:rPr>
          <w:rFonts w:ascii="Arial" w:hAnsi="Arial" w:cs="Arial"/>
          <w:sz w:val="24"/>
          <w:szCs w:val="24"/>
        </w:rPr>
        <w:br/>
      </w:r>
      <w:r w:rsidRPr="00E17CF9">
        <w:rPr>
          <w:rFonts w:ascii="Arial" w:hAnsi="Arial" w:cs="Arial"/>
          <w:sz w:val="24"/>
          <w:szCs w:val="24"/>
        </w:rPr>
        <w:br/>
        <w:t>1.17</w:t>
      </w:r>
      <w:r w:rsidRPr="00E17CF9">
        <w:rPr>
          <w:rFonts w:ascii="Arial" w:hAnsi="Arial" w:cs="Arial"/>
          <w:sz w:val="24"/>
          <w:szCs w:val="24"/>
        </w:rPr>
        <w:br/>
      </w:r>
      <w:r w:rsidRPr="00E17CF9">
        <w:rPr>
          <w:rFonts w:ascii="Arial" w:hAnsi="Arial" w:cs="Arial"/>
          <w:sz w:val="24"/>
          <w:szCs w:val="24"/>
        </w:rPr>
        <w:br/>
        <w:t>7</w:t>
      </w:r>
      <w:r w:rsidRPr="00E17CF9">
        <w:rPr>
          <w:rFonts w:ascii="Arial" w:hAnsi="Arial" w:cs="Arial"/>
          <w:sz w:val="24"/>
          <w:szCs w:val="24"/>
        </w:rPr>
        <w:br/>
        <w:t>1.18</w:t>
      </w:r>
      <w:r w:rsidRPr="00E17CF9">
        <w:rPr>
          <w:rFonts w:ascii="Arial" w:hAnsi="Arial" w:cs="Arial"/>
          <w:sz w:val="24"/>
          <w:szCs w:val="24"/>
        </w:rPr>
        <w:br/>
      </w:r>
      <w:r w:rsidRPr="00E17CF9">
        <w:rPr>
          <w:rFonts w:ascii="Arial" w:hAnsi="Arial" w:cs="Arial"/>
          <w:sz w:val="24"/>
          <w:szCs w:val="24"/>
        </w:rPr>
        <w:br/>
        <w:t>079</w:t>
      </w:r>
      <w:r w:rsidRPr="00E17CF9">
        <w:rPr>
          <w:rFonts w:ascii="Arial" w:hAnsi="Arial" w:cs="Arial"/>
          <w:sz w:val="24"/>
          <w:szCs w:val="24"/>
        </w:rPr>
        <w:br/>
      </w:r>
      <w:r w:rsidRPr="00E17CF9">
        <w:rPr>
          <w:rFonts w:ascii="Arial" w:hAnsi="Arial" w:cs="Arial"/>
          <w:sz w:val="24"/>
          <w:szCs w:val="24"/>
        </w:rPr>
        <w:br/>
        <w:t>8</w:t>
      </w:r>
      <w:r w:rsidRPr="00E17CF9">
        <w:rPr>
          <w:rFonts w:ascii="Arial" w:hAnsi="Arial" w:cs="Arial"/>
          <w:sz w:val="24"/>
          <w:szCs w:val="24"/>
        </w:rPr>
        <w:br/>
      </w:r>
      <w:r w:rsidRPr="00E17CF9">
        <w:rPr>
          <w:rFonts w:ascii="Arial" w:hAnsi="Arial" w:cs="Arial"/>
          <w:sz w:val="24"/>
          <w:szCs w:val="24"/>
        </w:rPr>
        <w:br/>
        <w:t>8</w:t>
      </w:r>
      <w:r w:rsidRPr="00E17CF9">
        <w:rPr>
          <w:rFonts w:ascii="Arial" w:hAnsi="Arial" w:cs="Arial"/>
          <w:sz w:val="24"/>
          <w:szCs w:val="24"/>
        </w:rPr>
        <w:br/>
      </w:r>
      <w:r w:rsidRPr="00E17CF9">
        <w:rPr>
          <w:rFonts w:ascii="Arial" w:hAnsi="Arial" w:cs="Arial"/>
          <w:sz w:val="24"/>
          <w:szCs w:val="24"/>
        </w:rPr>
        <w:br/>
        <w:t>81</w:t>
      </w:r>
      <w:r w:rsidRPr="00E17CF9">
        <w:rPr>
          <w:rFonts w:ascii="Arial" w:hAnsi="Arial" w:cs="Arial"/>
          <w:sz w:val="24"/>
          <w:szCs w:val="24"/>
        </w:rPr>
        <w:br/>
      </w:r>
      <w:r w:rsidRPr="00E17CF9">
        <w:rPr>
          <w:rFonts w:ascii="Arial" w:hAnsi="Arial" w:cs="Arial"/>
          <w:sz w:val="24"/>
          <w:szCs w:val="24"/>
        </w:rPr>
        <w:br/>
        <w:t>02</w:t>
      </w:r>
      <w:r w:rsidRPr="00E17CF9">
        <w:rPr>
          <w:rFonts w:ascii="Arial" w:hAnsi="Arial" w:cs="Arial"/>
          <w:sz w:val="24"/>
          <w:szCs w:val="24"/>
        </w:rPr>
        <w:br/>
      </w:r>
      <w:r w:rsidRPr="00E17CF9">
        <w:rPr>
          <w:rFonts w:ascii="Arial" w:hAnsi="Arial" w:cs="Arial"/>
          <w:sz w:val="24"/>
          <w:szCs w:val="24"/>
        </w:rPr>
        <w:br/>
        <w:t>04</w:t>
      </w:r>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t>os</w:t>
      </w:r>
      <w:proofErr w:type="spellEnd"/>
      <w:r w:rsidRPr="00E17CF9">
        <w:rPr>
          <w:rFonts w:ascii="Arial" w:hAnsi="Arial" w:cs="Arial"/>
          <w:sz w:val="24"/>
          <w:szCs w:val="24"/>
        </w:rPr>
        <w:t>} 1.</w:t>
      </w:r>
      <w:r w:rsidRPr="00E17CF9">
        <w:rPr>
          <w:rFonts w:ascii="Arial" w:hAnsi="Arial" w:cs="Arial"/>
          <w:sz w:val="24"/>
          <w:szCs w:val="24"/>
        </w:rPr>
        <w:br/>
      </w:r>
      <w:r w:rsidRPr="00E17CF9">
        <w:rPr>
          <w:rFonts w:ascii="Arial" w:hAnsi="Arial" w:cs="Arial"/>
          <w:sz w:val="24"/>
          <w:szCs w:val="24"/>
        </w:rPr>
        <w:br/>
        <w:t>7</w:t>
      </w:r>
      <w:r w:rsidRPr="00E17CF9">
        <w:rPr>
          <w:rFonts w:ascii="Arial" w:hAnsi="Arial" w:cs="Arial"/>
          <w:sz w:val="24"/>
          <w:szCs w:val="24"/>
        </w:rPr>
        <w:br/>
      </w:r>
      <w:r w:rsidRPr="00E17CF9">
        <w:rPr>
          <w:rFonts w:ascii="Arial" w:hAnsi="Arial" w:cs="Arial"/>
          <w:sz w:val="24"/>
          <w:szCs w:val="24"/>
        </w:rPr>
        <w:br/>
        <w:t>O8}1.</w:t>
      </w:r>
      <w:r w:rsidRPr="00E17CF9">
        <w:rPr>
          <w:rFonts w:ascii="Arial" w:hAnsi="Arial" w:cs="Arial"/>
          <w:sz w:val="24"/>
          <w:szCs w:val="24"/>
        </w:rPr>
        <w:br/>
      </w:r>
      <w:r w:rsidRPr="00E17CF9">
        <w:rPr>
          <w:rFonts w:ascii="Arial" w:hAnsi="Arial" w:cs="Arial"/>
          <w:sz w:val="24"/>
          <w:szCs w:val="24"/>
        </w:rPr>
        <w:lastRenderedPageBreak/>
        <w:br/>
        <w:t>TT</w:t>
      </w:r>
      <w:r w:rsidRPr="00E17CF9">
        <w:rPr>
          <w:rFonts w:ascii="Arial" w:hAnsi="Arial" w:cs="Arial"/>
          <w:sz w:val="24"/>
          <w:szCs w:val="24"/>
        </w:rPr>
        <w:br/>
        <w:t>o9|1.</w:t>
      </w:r>
      <w:r w:rsidRPr="00E17CF9">
        <w:rPr>
          <w:rFonts w:ascii="Arial" w:hAnsi="Arial" w:cs="Arial"/>
          <w:sz w:val="24"/>
          <w:szCs w:val="24"/>
        </w:rPr>
        <w:br/>
      </w:r>
      <w:r w:rsidRPr="00E17CF9">
        <w:rPr>
          <w:rFonts w:ascii="Arial" w:hAnsi="Arial" w:cs="Arial"/>
          <w:sz w:val="24"/>
          <w:szCs w:val="24"/>
        </w:rPr>
        <w:br/>
        <w:t>1</w:t>
      </w:r>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t>lljl</w:t>
      </w:r>
      <w:proofErr w:type="spellEnd"/>
      <w:r w:rsidRPr="00E17CF9">
        <w:rPr>
          <w:rFonts w:ascii="Arial" w:hAnsi="Arial" w:cs="Arial"/>
          <w:sz w:val="24"/>
          <w:szCs w:val="24"/>
        </w:rPr>
        <w:t>.</w:t>
      </w:r>
      <w:r w:rsidRPr="00E17CF9">
        <w:rPr>
          <w:rFonts w:ascii="Arial" w:hAnsi="Arial" w:cs="Arial"/>
          <w:sz w:val="24"/>
          <w:szCs w:val="24"/>
        </w:rPr>
        <w:br/>
      </w:r>
      <w:r w:rsidRPr="00E17CF9">
        <w:rPr>
          <w:rFonts w:ascii="Arial" w:hAnsi="Arial" w:cs="Arial"/>
          <w:sz w:val="24"/>
          <w:szCs w:val="24"/>
        </w:rPr>
        <w:br/>
        <w:t>7</w:t>
      </w:r>
      <w:r w:rsidRPr="00E17CF9">
        <w:rPr>
          <w:rFonts w:ascii="Arial" w:hAnsi="Arial" w:cs="Arial"/>
          <w:sz w:val="24"/>
          <w:szCs w:val="24"/>
        </w:rPr>
        <w:br/>
      </w:r>
      <w:r w:rsidRPr="00E17CF9">
        <w:rPr>
          <w:rFonts w:ascii="Arial" w:hAnsi="Arial" w:cs="Arial"/>
          <w:sz w:val="24"/>
          <w:szCs w:val="24"/>
        </w:rPr>
        <w:br/>
        <w:t>13) 1.</w:t>
      </w:r>
      <w:r w:rsidRPr="00E17CF9">
        <w:rPr>
          <w:rFonts w:ascii="Arial" w:hAnsi="Arial" w:cs="Arial"/>
          <w:sz w:val="24"/>
          <w:szCs w:val="24"/>
        </w:rPr>
        <w:br/>
      </w:r>
      <w:r w:rsidRPr="00E17CF9">
        <w:rPr>
          <w:rFonts w:ascii="Arial" w:hAnsi="Arial" w:cs="Arial"/>
          <w:sz w:val="24"/>
          <w:szCs w:val="24"/>
        </w:rPr>
        <w:br/>
        <w:t>7</w:t>
      </w:r>
      <w:r w:rsidRPr="00E17CF9">
        <w:rPr>
          <w:rFonts w:ascii="Arial" w:hAnsi="Arial" w:cs="Arial"/>
          <w:sz w:val="24"/>
          <w:szCs w:val="24"/>
        </w:rPr>
        <w:br/>
      </w:r>
      <w:r w:rsidRPr="00E17CF9">
        <w:rPr>
          <w:rFonts w:ascii="Arial" w:hAnsi="Arial" w:cs="Arial"/>
          <w:sz w:val="24"/>
          <w:szCs w:val="24"/>
        </w:rPr>
        <w:br/>
        <w:t>14/1.09</w:t>
      </w:r>
      <w:r w:rsidRPr="00E17CF9">
        <w:rPr>
          <w:rFonts w:ascii="Arial" w:hAnsi="Arial" w:cs="Arial"/>
          <w:sz w:val="24"/>
          <w:szCs w:val="24"/>
        </w:rPr>
        <w:br/>
      </w:r>
      <w:r w:rsidRPr="00E17CF9">
        <w:rPr>
          <w:rFonts w:ascii="Arial" w:hAnsi="Arial" w:cs="Arial"/>
          <w:sz w:val="24"/>
          <w:szCs w:val="24"/>
        </w:rPr>
        <w:br/>
        <w:t>15;1.1</w:t>
      </w:r>
      <w:r w:rsidRPr="00E17CF9">
        <w:rPr>
          <w:rFonts w:ascii="Arial" w:hAnsi="Arial" w:cs="Arial"/>
          <w:sz w:val="24"/>
          <w:szCs w:val="24"/>
        </w:rPr>
        <w:br/>
      </w:r>
      <w:r w:rsidRPr="00E17CF9">
        <w:rPr>
          <w:rFonts w:ascii="Arial" w:hAnsi="Arial" w:cs="Arial"/>
          <w:sz w:val="24"/>
          <w:szCs w:val="24"/>
        </w:rPr>
        <w:br/>
        <w:t>2 {1.14</w:t>
      </w:r>
      <w:r w:rsidRPr="00E17CF9">
        <w:rPr>
          <w:rFonts w:ascii="Arial" w:hAnsi="Arial" w:cs="Arial"/>
          <w:sz w:val="24"/>
          <w:szCs w:val="24"/>
        </w:rPr>
        <w:br/>
      </w:r>
      <w:r w:rsidRPr="00E17CF9">
        <w:rPr>
          <w:rFonts w:ascii="Arial" w:hAnsi="Arial" w:cs="Arial"/>
          <w:sz w:val="24"/>
          <w:szCs w:val="24"/>
        </w:rPr>
        <w:br/>
        <w:t>2</w:t>
      </w:r>
      <w:r w:rsidRPr="00E17CF9">
        <w:rPr>
          <w:rFonts w:ascii="Arial" w:hAnsi="Arial" w:cs="Arial"/>
          <w:sz w:val="24"/>
          <w:szCs w:val="24"/>
        </w:rPr>
        <w:br/>
      </w:r>
      <w:r w:rsidRPr="00E17CF9">
        <w:rPr>
          <w:rFonts w:ascii="Arial" w:hAnsi="Arial" w:cs="Arial"/>
          <w:sz w:val="24"/>
          <w:szCs w:val="24"/>
        </w:rPr>
        <w:br/>
        <w:t>2</w:t>
      </w:r>
      <w:r w:rsidRPr="00E17CF9">
        <w:rPr>
          <w:rFonts w:ascii="Arial" w:hAnsi="Arial" w:cs="Arial"/>
          <w:sz w:val="24"/>
          <w:szCs w:val="24"/>
        </w:rPr>
        <w:br/>
      </w:r>
      <w:r w:rsidRPr="00E17CF9">
        <w:rPr>
          <w:rFonts w:ascii="Arial" w:hAnsi="Arial" w:cs="Arial"/>
          <w:sz w:val="24"/>
          <w:szCs w:val="24"/>
        </w:rPr>
        <w:br/>
        <w:t>8</w:t>
      </w:r>
      <w:r w:rsidRPr="00E17CF9">
        <w:rPr>
          <w:rFonts w:ascii="Arial" w:hAnsi="Arial" w:cs="Arial"/>
          <w:sz w:val="24"/>
          <w:szCs w:val="24"/>
        </w:rPr>
        <w:br/>
      </w:r>
      <w:r w:rsidRPr="00E17CF9">
        <w:rPr>
          <w:rFonts w:ascii="Arial" w:hAnsi="Arial" w:cs="Arial"/>
          <w:sz w:val="24"/>
          <w:szCs w:val="24"/>
        </w:rPr>
        <w:br/>
        <w:t>85)</w:t>
      </w:r>
      <w:r w:rsidRPr="00E17CF9">
        <w:rPr>
          <w:rFonts w:ascii="Arial" w:hAnsi="Arial" w:cs="Arial"/>
          <w:sz w:val="24"/>
          <w:szCs w:val="24"/>
        </w:rPr>
        <w:br/>
      </w:r>
      <w:r w:rsidRPr="00E17CF9">
        <w:rPr>
          <w:rFonts w:ascii="Arial" w:hAnsi="Arial" w:cs="Arial"/>
          <w:sz w:val="24"/>
          <w:szCs w:val="24"/>
        </w:rPr>
        <w:br/>
        <w:t>8</w:t>
      </w:r>
      <w:r w:rsidRPr="00E17CF9">
        <w:rPr>
          <w:rFonts w:ascii="Arial" w:hAnsi="Arial" w:cs="Arial"/>
          <w:sz w:val="24"/>
          <w:szCs w:val="24"/>
        </w:rPr>
        <w:br/>
      </w:r>
      <w:r w:rsidRPr="00E17CF9">
        <w:rPr>
          <w:rFonts w:ascii="Arial" w:hAnsi="Arial" w:cs="Arial"/>
          <w:sz w:val="24"/>
          <w:szCs w:val="24"/>
        </w:rPr>
        <w:br/>
        <w:t>284</w:t>
      </w:r>
      <w:r w:rsidRPr="00E17CF9">
        <w:rPr>
          <w:rFonts w:ascii="Arial" w:hAnsi="Arial" w:cs="Arial"/>
          <w:sz w:val="24"/>
          <w:szCs w:val="24"/>
        </w:rPr>
        <w:br/>
      </w:r>
      <w:r w:rsidRPr="00E17CF9">
        <w:rPr>
          <w:rFonts w:ascii="Arial" w:hAnsi="Arial" w:cs="Arial"/>
          <w:sz w:val="24"/>
          <w:szCs w:val="24"/>
        </w:rPr>
        <w:br/>
        <w:t>285</w:t>
      </w:r>
      <w:r w:rsidRPr="00E17CF9">
        <w:rPr>
          <w:rFonts w:ascii="Arial" w:hAnsi="Arial" w:cs="Arial"/>
          <w:sz w:val="24"/>
          <w:szCs w:val="24"/>
        </w:rPr>
        <w:br/>
      </w:r>
      <w:r w:rsidRPr="00E17CF9">
        <w:rPr>
          <w:rFonts w:ascii="Arial" w:hAnsi="Arial" w:cs="Arial"/>
          <w:sz w:val="24"/>
          <w:szCs w:val="24"/>
        </w:rPr>
        <w:br/>
        <w:t>T</w:t>
      </w:r>
      <w:r w:rsidRPr="00E17CF9">
        <w:rPr>
          <w:rFonts w:ascii="Arial" w:hAnsi="Arial" w:cs="Arial"/>
          <w:sz w:val="24"/>
          <w:szCs w:val="24"/>
        </w:rPr>
        <w:br/>
      </w:r>
      <w:r w:rsidRPr="00E17CF9">
        <w:rPr>
          <w:rFonts w:ascii="Arial" w:hAnsi="Arial" w:cs="Arial"/>
          <w:sz w:val="24"/>
          <w:szCs w:val="24"/>
        </w:rPr>
        <w:br/>
        <w:t>7</w:t>
      </w:r>
      <w:r w:rsidRPr="00E17CF9">
        <w:rPr>
          <w:rFonts w:ascii="Arial" w:hAnsi="Arial" w:cs="Arial"/>
          <w:sz w:val="24"/>
          <w:szCs w:val="24"/>
        </w:rPr>
        <w:br/>
      </w:r>
      <w:r w:rsidRPr="00E17CF9">
        <w:rPr>
          <w:rFonts w:ascii="Arial" w:hAnsi="Arial" w:cs="Arial"/>
          <w:sz w:val="24"/>
          <w:szCs w:val="24"/>
        </w:rPr>
        <w:br/>
        <w:t>7</w:t>
      </w:r>
      <w:r w:rsidRPr="00E17CF9">
        <w:rPr>
          <w:rFonts w:ascii="Arial" w:hAnsi="Arial" w:cs="Arial"/>
          <w:sz w:val="24"/>
          <w:szCs w:val="24"/>
        </w:rPr>
        <w:br/>
      </w:r>
      <w:r w:rsidRPr="00E17CF9">
        <w:rPr>
          <w:rFonts w:ascii="Arial" w:hAnsi="Arial" w:cs="Arial"/>
          <w:sz w:val="24"/>
          <w:szCs w:val="24"/>
        </w:rPr>
        <w:br/>
      </w:r>
      <w:r w:rsidRPr="00E17CF9">
        <w:rPr>
          <w:rFonts w:ascii="Arial" w:hAnsi="Arial" w:cs="Arial"/>
          <w:sz w:val="24"/>
          <w:szCs w:val="24"/>
        </w:rPr>
        <w:lastRenderedPageBreak/>
        <w:t>1.14|1.</w:t>
      </w:r>
      <w:r w:rsidRPr="00E17CF9">
        <w:rPr>
          <w:rFonts w:ascii="Arial" w:hAnsi="Arial" w:cs="Arial"/>
          <w:sz w:val="24"/>
          <w:szCs w:val="24"/>
        </w:rPr>
        <w:br/>
      </w:r>
      <w:r w:rsidRPr="00E17CF9">
        <w:rPr>
          <w:rFonts w:ascii="Arial" w:hAnsi="Arial" w:cs="Arial"/>
          <w:sz w:val="24"/>
          <w:szCs w:val="24"/>
        </w:rPr>
        <w:br/>
        <w:t>7</w:t>
      </w:r>
      <w:r w:rsidRPr="00E17CF9">
        <w:rPr>
          <w:rFonts w:ascii="Arial" w:hAnsi="Arial" w:cs="Arial"/>
          <w:sz w:val="24"/>
          <w:szCs w:val="24"/>
        </w:rPr>
        <w:br/>
      </w:r>
      <w:r w:rsidRPr="00E17CF9">
        <w:rPr>
          <w:rFonts w:ascii="Arial" w:hAnsi="Arial" w:cs="Arial"/>
          <w:sz w:val="24"/>
          <w:szCs w:val="24"/>
        </w:rPr>
        <w:br/>
        <w:t>1.15/1.</w:t>
      </w:r>
      <w:r w:rsidRPr="00E17CF9">
        <w:rPr>
          <w:rFonts w:ascii="Arial" w:hAnsi="Arial" w:cs="Arial"/>
          <w:sz w:val="24"/>
          <w:szCs w:val="24"/>
        </w:rPr>
        <w:br/>
      </w:r>
      <w:r w:rsidRPr="00E17CF9">
        <w:rPr>
          <w:rFonts w:ascii="Arial" w:hAnsi="Arial" w:cs="Arial"/>
          <w:sz w:val="24"/>
          <w:szCs w:val="24"/>
        </w:rPr>
        <w:br/>
        <w:t>1.18/1.</w:t>
      </w:r>
      <w:r w:rsidRPr="00E17CF9">
        <w:rPr>
          <w:rFonts w:ascii="Arial" w:hAnsi="Arial" w:cs="Arial"/>
          <w:sz w:val="24"/>
          <w:szCs w:val="24"/>
        </w:rPr>
        <w:br/>
      </w:r>
      <w:r w:rsidRPr="00E17CF9">
        <w:rPr>
          <w:rFonts w:ascii="Arial" w:hAnsi="Arial" w:cs="Arial"/>
          <w:sz w:val="24"/>
          <w:szCs w:val="24"/>
        </w:rPr>
        <w:br/>
        <w:t>7</w:t>
      </w:r>
      <w:r w:rsidRPr="00E17CF9">
        <w:rPr>
          <w:rFonts w:ascii="Arial" w:hAnsi="Arial" w:cs="Arial"/>
          <w:sz w:val="24"/>
          <w:szCs w:val="24"/>
        </w:rPr>
        <w:br/>
      </w:r>
      <w:r w:rsidRPr="00E17CF9">
        <w:rPr>
          <w:rFonts w:ascii="Arial" w:hAnsi="Arial" w:cs="Arial"/>
          <w:sz w:val="24"/>
          <w:szCs w:val="24"/>
        </w:rPr>
        <w:br/>
        <w:t>7</w:t>
      </w:r>
      <w:r w:rsidRPr="00E17CF9">
        <w:rPr>
          <w:rFonts w:ascii="Arial" w:hAnsi="Arial" w:cs="Arial"/>
          <w:sz w:val="24"/>
          <w:szCs w:val="24"/>
        </w:rPr>
        <w:br/>
      </w:r>
      <w:r w:rsidRPr="00E17CF9">
        <w:rPr>
          <w:rFonts w:ascii="Arial" w:hAnsi="Arial" w:cs="Arial"/>
          <w:sz w:val="24"/>
          <w:szCs w:val="24"/>
        </w:rPr>
        <w:br/>
        <w:t>81/1.</w:t>
      </w:r>
      <w:r w:rsidRPr="00E17CF9">
        <w:rPr>
          <w:rFonts w:ascii="Arial" w:hAnsi="Arial" w:cs="Arial"/>
          <w:sz w:val="24"/>
          <w:szCs w:val="24"/>
        </w:rPr>
        <w:br/>
      </w:r>
      <w:r w:rsidRPr="00E17CF9">
        <w:rPr>
          <w:rFonts w:ascii="Arial" w:hAnsi="Arial" w:cs="Arial"/>
          <w:sz w:val="24"/>
          <w:szCs w:val="24"/>
        </w:rPr>
        <w:br/>
        <w:t>-82}1.</w:t>
      </w:r>
      <w:r w:rsidRPr="00E17CF9">
        <w:rPr>
          <w:rFonts w:ascii="Arial" w:hAnsi="Arial" w:cs="Arial"/>
          <w:sz w:val="24"/>
          <w:szCs w:val="24"/>
        </w:rPr>
        <w:br/>
      </w:r>
      <w:r w:rsidRPr="00E17CF9">
        <w:rPr>
          <w:rFonts w:ascii="Arial" w:hAnsi="Arial" w:cs="Arial"/>
          <w:sz w:val="24"/>
          <w:szCs w:val="24"/>
        </w:rPr>
        <w:br/>
        <w:t>«85</w:t>
      </w:r>
      <w:r w:rsidRPr="00E17CF9">
        <w:rPr>
          <w:rFonts w:ascii="Arial" w:hAnsi="Arial" w:cs="Arial"/>
          <w:sz w:val="24"/>
          <w:szCs w:val="24"/>
        </w:rPr>
        <w:br/>
      </w:r>
      <w:r w:rsidRPr="00E17CF9">
        <w:rPr>
          <w:rFonts w:ascii="Arial" w:hAnsi="Arial" w:cs="Arial"/>
          <w:sz w:val="24"/>
          <w:szCs w:val="24"/>
        </w:rPr>
        <w:br/>
        <w:t>8</w:t>
      </w:r>
      <w:r w:rsidRPr="00E17CF9">
        <w:rPr>
          <w:rFonts w:ascii="Arial" w:hAnsi="Arial" w:cs="Arial"/>
          <w:sz w:val="24"/>
          <w:szCs w:val="24"/>
        </w:rPr>
        <w:br/>
        <w:t>8</w:t>
      </w:r>
      <w:r w:rsidRPr="00E17CF9">
        <w:rPr>
          <w:rFonts w:ascii="Arial" w:hAnsi="Arial" w:cs="Arial"/>
          <w:sz w:val="24"/>
          <w:szCs w:val="24"/>
        </w:rPr>
        <w:br/>
      </w:r>
      <w:r w:rsidRPr="00E17CF9">
        <w:rPr>
          <w:rFonts w:ascii="Arial" w:hAnsi="Arial" w:cs="Arial"/>
          <w:sz w:val="24"/>
          <w:szCs w:val="24"/>
        </w:rPr>
        <w:br/>
        <w:t>88</w:t>
      </w:r>
      <w:r w:rsidRPr="00E17CF9">
        <w:rPr>
          <w:rFonts w:ascii="Arial" w:hAnsi="Arial" w:cs="Arial"/>
          <w:sz w:val="24"/>
          <w:szCs w:val="24"/>
        </w:rPr>
        <w:br/>
        <w:t>8</w:t>
      </w:r>
      <w:r w:rsidRPr="00E17CF9">
        <w:rPr>
          <w:rFonts w:ascii="Arial" w:hAnsi="Arial" w:cs="Arial"/>
          <w:sz w:val="24"/>
          <w:szCs w:val="24"/>
        </w:rPr>
        <w:br/>
      </w:r>
      <w:r w:rsidRPr="00E17CF9">
        <w:rPr>
          <w:rFonts w:ascii="Arial" w:hAnsi="Arial" w:cs="Arial"/>
          <w:sz w:val="24"/>
          <w:szCs w:val="24"/>
        </w:rPr>
        <w:br/>
        <w:t>«89</w:t>
      </w:r>
      <w:r w:rsidRPr="00E17CF9">
        <w:rPr>
          <w:rFonts w:ascii="Arial" w:hAnsi="Arial" w:cs="Arial"/>
          <w:sz w:val="24"/>
          <w:szCs w:val="24"/>
        </w:rPr>
        <w:br/>
      </w:r>
      <w:r w:rsidRPr="00E17CF9">
        <w:rPr>
          <w:rFonts w:ascii="Arial" w:hAnsi="Arial" w:cs="Arial"/>
          <w:sz w:val="24"/>
          <w:szCs w:val="24"/>
        </w:rPr>
        <w:br/>
        <w:t>«89</w:t>
      </w:r>
      <w:r w:rsidRPr="00E17CF9">
        <w:rPr>
          <w:rFonts w:ascii="Arial" w:hAnsi="Arial" w:cs="Arial"/>
          <w:sz w:val="24"/>
          <w:szCs w:val="24"/>
        </w:rPr>
        <w:br/>
      </w:r>
      <w:r w:rsidRPr="00E17CF9">
        <w:rPr>
          <w:rFonts w:ascii="Arial" w:hAnsi="Arial" w:cs="Arial"/>
          <w:sz w:val="24"/>
          <w:szCs w:val="24"/>
        </w:rPr>
        <w:br/>
        <w:t>09</w:t>
      </w:r>
      <w:r w:rsidRPr="00E17CF9">
        <w:rPr>
          <w:rFonts w:ascii="Arial" w:hAnsi="Arial" w:cs="Arial"/>
          <w:sz w:val="24"/>
          <w:szCs w:val="24"/>
        </w:rPr>
        <w:br/>
      </w:r>
      <w:r w:rsidRPr="00E17CF9">
        <w:rPr>
          <w:rFonts w:ascii="Arial" w:hAnsi="Arial" w:cs="Arial"/>
          <w:sz w:val="24"/>
          <w:szCs w:val="24"/>
        </w:rPr>
        <w:br/>
        <w:t>1.13] 1.07|1.</w:t>
      </w:r>
      <w:r w:rsidRPr="00E17CF9">
        <w:rPr>
          <w:rFonts w:ascii="Arial" w:hAnsi="Arial" w:cs="Arial"/>
          <w:sz w:val="24"/>
          <w:szCs w:val="24"/>
        </w:rPr>
        <w:br/>
      </w:r>
      <w:r w:rsidRPr="00E17CF9">
        <w:rPr>
          <w:rFonts w:ascii="Arial" w:hAnsi="Arial" w:cs="Arial"/>
          <w:sz w:val="24"/>
          <w:szCs w:val="24"/>
        </w:rPr>
        <w:br/>
        <w:t>1.14) 1.08)1.</w:t>
      </w:r>
      <w:r w:rsidRPr="00E17CF9">
        <w:rPr>
          <w:rFonts w:ascii="Arial" w:hAnsi="Arial" w:cs="Arial"/>
          <w:sz w:val="24"/>
          <w:szCs w:val="24"/>
        </w:rPr>
        <w:br/>
      </w:r>
      <w:r w:rsidRPr="00E17CF9">
        <w:rPr>
          <w:rFonts w:ascii="Arial" w:hAnsi="Arial" w:cs="Arial"/>
          <w:sz w:val="24"/>
          <w:szCs w:val="24"/>
        </w:rPr>
        <w:br/>
        <w:t>7</w:t>
      </w:r>
      <w:r w:rsidRPr="00E17CF9">
        <w:rPr>
          <w:rFonts w:ascii="Arial" w:hAnsi="Arial" w:cs="Arial"/>
          <w:sz w:val="24"/>
          <w:szCs w:val="24"/>
        </w:rPr>
        <w:br/>
        <w:t>7</w:t>
      </w:r>
      <w:r w:rsidRPr="00E17CF9">
        <w:rPr>
          <w:rFonts w:ascii="Arial" w:hAnsi="Arial" w:cs="Arial"/>
          <w:sz w:val="24"/>
          <w:szCs w:val="24"/>
        </w:rPr>
        <w:br/>
      </w:r>
      <w:r w:rsidRPr="00E17CF9">
        <w:rPr>
          <w:rFonts w:ascii="Arial" w:hAnsi="Arial" w:cs="Arial"/>
          <w:sz w:val="24"/>
          <w:szCs w:val="24"/>
        </w:rPr>
        <w:br/>
        <w:t>«8 {1.16/1.</w:t>
      </w:r>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t>tL</w:t>
      </w:r>
      <w:proofErr w:type="spellEnd"/>
      <w:r w:rsidRPr="00E17CF9">
        <w:rPr>
          <w:rFonts w:ascii="Arial" w:hAnsi="Arial" w:cs="Arial"/>
          <w:sz w:val="24"/>
          <w:szCs w:val="24"/>
        </w:rPr>
        <w:br/>
      </w:r>
      <w:r w:rsidRPr="00E17CF9">
        <w:rPr>
          <w:rFonts w:ascii="Arial" w:hAnsi="Arial" w:cs="Arial"/>
          <w:sz w:val="24"/>
          <w:szCs w:val="24"/>
        </w:rPr>
        <w:lastRenderedPageBreak/>
        <w:br/>
        <w:t>8</w:t>
      </w:r>
      <w:r w:rsidRPr="00E17CF9">
        <w:rPr>
          <w:rFonts w:ascii="Arial" w:hAnsi="Arial" w:cs="Arial"/>
          <w:sz w:val="24"/>
          <w:szCs w:val="24"/>
        </w:rPr>
        <w:br/>
      </w:r>
      <w:r w:rsidRPr="00E17CF9">
        <w:rPr>
          <w:rFonts w:ascii="Arial" w:hAnsi="Arial" w:cs="Arial"/>
          <w:sz w:val="24"/>
          <w:szCs w:val="24"/>
        </w:rPr>
        <w:br/>
        <w:t>-81/1.19]1.</w:t>
      </w:r>
      <w:r w:rsidRPr="00E17CF9">
        <w:rPr>
          <w:rFonts w:ascii="Arial" w:hAnsi="Arial" w:cs="Arial"/>
          <w:sz w:val="24"/>
          <w:szCs w:val="24"/>
        </w:rPr>
        <w:br/>
      </w:r>
      <w:r w:rsidRPr="00E17CF9">
        <w:rPr>
          <w:rFonts w:ascii="Arial" w:hAnsi="Arial" w:cs="Arial"/>
          <w:sz w:val="24"/>
          <w:szCs w:val="24"/>
        </w:rPr>
        <w:br/>
        <w:t>-82/1.2 |1.</w:t>
      </w:r>
      <w:r w:rsidRPr="00E17CF9">
        <w:rPr>
          <w:rFonts w:ascii="Arial" w:hAnsi="Arial" w:cs="Arial"/>
          <w:sz w:val="24"/>
          <w:szCs w:val="24"/>
        </w:rPr>
        <w:br/>
      </w:r>
      <w:r w:rsidRPr="00E17CF9">
        <w:rPr>
          <w:rFonts w:ascii="Arial" w:hAnsi="Arial" w:cs="Arial"/>
          <w:sz w:val="24"/>
          <w:szCs w:val="24"/>
        </w:rPr>
        <w:br/>
        <w:t>283,122 |1.</w:t>
      </w:r>
      <w:r w:rsidRPr="00E17CF9">
        <w:rPr>
          <w:rFonts w:ascii="Arial" w:hAnsi="Arial" w:cs="Arial"/>
          <w:sz w:val="24"/>
          <w:szCs w:val="24"/>
        </w:rPr>
        <w:br/>
      </w:r>
      <w:r w:rsidRPr="00E17CF9">
        <w:rPr>
          <w:rFonts w:ascii="Arial" w:hAnsi="Arial" w:cs="Arial"/>
          <w:sz w:val="24"/>
          <w:szCs w:val="24"/>
        </w:rPr>
        <w:br/>
        <w:t>285</w:t>
      </w:r>
      <w:r w:rsidRPr="00E17CF9">
        <w:rPr>
          <w:rFonts w:ascii="Arial" w:hAnsi="Arial" w:cs="Arial"/>
          <w:sz w:val="24"/>
          <w:szCs w:val="24"/>
        </w:rPr>
        <w:br/>
      </w:r>
      <w:r w:rsidRPr="00E17CF9">
        <w:rPr>
          <w:rFonts w:ascii="Arial" w:hAnsi="Arial" w:cs="Arial"/>
          <w:sz w:val="24"/>
          <w:szCs w:val="24"/>
        </w:rPr>
        <w:br/>
        <w:t>+86</w:t>
      </w:r>
      <w:r w:rsidRPr="00E17CF9">
        <w:rPr>
          <w:rFonts w:ascii="Arial" w:hAnsi="Arial" w:cs="Arial"/>
          <w:sz w:val="24"/>
          <w:szCs w:val="24"/>
        </w:rPr>
        <w:br/>
      </w:r>
      <w:r w:rsidRPr="00E17CF9">
        <w:rPr>
          <w:rFonts w:ascii="Arial" w:hAnsi="Arial" w:cs="Arial"/>
          <w:sz w:val="24"/>
          <w:szCs w:val="24"/>
        </w:rPr>
        <w:br/>
        <w:t>287</w:t>
      </w:r>
      <w:r w:rsidRPr="00E17CF9">
        <w:rPr>
          <w:rFonts w:ascii="Arial" w:hAnsi="Arial" w:cs="Arial"/>
          <w:sz w:val="24"/>
          <w:szCs w:val="24"/>
        </w:rPr>
        <w:br/>
      </w:r>
      <w:r w:rsidRPr="00E17CF9">
        <w:rPr>
          <w:rFonts w:ascii="Arial" w:hAnsi="Arial" w:cs="Arial"/>
          <w:sz w:val="24"/>
          <w:szCs w:val="24"/>
        </w:rPr>
        <w:br/>
        <w:t>8</w:t>
      </w:r>
      <w:r w:rsidRPr="00E17CF9">
        <w:rPr>
          <w:rFonts w:ascii="Arial" w:hAnsi="Arial" w:cs="Arial"/>
          <w:sz w:val="24"/>
          <w:szCs w:val="24"/>
        </w:rPr>
        <w:br/>
        <w:t>8</w:t>
      </w:r>
      <w:r w:rsidRPr="00E17CF9">
        <w:rPr>
          <w:rFonts w:ascii="Arial" w:hAnsi="Arial" w:cs="Arial"/>
          <w:sz w:val="24"/>
          <w:szCs w:val="24"/>
        </w:rPr>
        <w:br/>
      </w:r>
      <w:r w:rsidRPr="00E17CF9">
        <w:rPr>
          <w:rFonts w:ascii="Arial" w:hAnsi="Arial" w:cs="Arial"/>
          <w:sz w:val="24"/>
          <w:szCs w:val="24"/>
        </w:rPr>
        <w:br/>
        <w:t>293</w:t>
      </w:r>
      <w:r w:rsidRPr="00E17CF9">
        <w:rPr>
          <w:rFonts w:ascii="Arial" w:hAnsi="Arial" w:cs="Arial"/>
          <w:sz w:val="24"/>
          <w:szCs w:val="24"/>
        </w:rPr>
        <w:br/>
        <w:t>8</w:t>
      </w:r>
      <w:r w:rsidRPr="00E17CF9">
        <w:rPr>
          <w:rFonts w:ascii="Arial" w:hAnsi="Arial" w:cs="Arial"/>
          <w:sz w:val="24"/>
          <w:szCs w:val="24"/>
        </w:rPr>
        <w:br/>
      </w:r>
      <w:r w:rsidRPr="00E17CF9">
        <w:rPr>
          <w:rFonts w:ascii="Arial" w:hAnsi="Arial" w:cs="Arial"/>
          <w:sz w:val="24"/>
          <w:szCs w:val="24"/>
        </w:rPr>
        <w:br/>
        <w:t>094</w:t>
      </w:r>
      <w:r w:rsidRPr="00E17CF9">
        <w:rPr>
          <w:rFonts w:ascii="Arial" w:hAnsi="Arial" w:cs="Arial"/>
          <w:sz w:val="24"/>
          <w:szCs w:val="24"/>
        </w:rPr>
        <w:br/>
      </w:r>
      <w:r w:rsidRPr="00E17CF9">
        <w:rPr>
          <w:rFonts w:ascii="Arial" w:hAnsi="Arial" w:cs="Arial"/>
          <w:sz w:val="24"/>
          <w:szCs w:val="24"/>
        </w:rPr>
        <w:br/>
        <w:t>095</w:t>
      </w:r>
      <w:r w:rsidRPr="00E17CF9">
        <w:rPr>
          <w:rFonts w:ascii="Arial" w:hAnsi="Arial" w:cs="Arial"/>
          <w:sz w:val="24"/>
          <w:szCs w:val="24"/>
        </w:rPr>
        <w:br/>
      </w:r>
      <w:r w:rsidRPr="00E17CF9">
        <w:rPr>
          <w:rFonts w:ascii="Arial" w:hAnsi="Arial" w:cs="Arial"/>
          <w:sz w:val="24"/>
          <w:szCs w:val="24"/>
        </w:rPr>
        <w:br/>
        <w:t>095</w:t>
      </w:r>
      <w:r w:rsidRPr="00E17CF9">
        <w:rPr>
          <w:rFonts w:ascii="Arial" w:hAnsi="Arial" w:cs="Arial"/>
          <w:sz w:val="24"/>
          <w:szCs w:val="24"/>
        </w:rPr>
        <w:br/>
      </w:r>
      <w:r w:rsidRPr="00E17CF9">
        <w:rPr>
          <w:rFonts w:ascii="Arial" w:hAnsi="Arial" w:cs="Arial"/>
          <w:sz w:val="24"/>
          <w:szCs w:val="24"/>
        </w:rPr>
        <w:br/>
        <w:t>-8 [1.16)1.09/1.</w:t>
      </w:r>
      <w:r w:rsidRPr="00E17CF9">
        <w:rPr>
          <w:rFonts w:ascii="Arial" w:hAnsi="Arial" w:cs="Arial"/>
          <w:sz w:val="24"/>
          <w:szCs w:val="24"/>
        </w:rPr>
        <w:br/>
      </w:r>
      <w:r w:rsidRPr="00E17CF9">
        <w:rPr>
          <w:rFonts w:ascii="Arial" w:hAnsi="Arial" w:cs="Arial"/>
          <w:sz w:val="24"/>
          <w:szCs w:val="24"/>
        </w:rPr>
        <w:br/>
        <w:t>-8 (1.17/1.1 |1.</w:t>
      </w:r>
      <w:r w:rsidRPr="00E17CF9">
        <w:rPr>
          <w:rFonts w:ascii="Arial" w:hAnsi="Arial" w:cs="Arial"/>
          <w:sz w:val="24"/>
          <w:szCs w:val="24"/>
        </w:rPr>
        <w:br/>
      </w:r>
      <w:r w:rsidRPr="00E17CF9">
        <w:rPr>
          <w:rFonts w:ascii="Arial" w:hAnsi="Arial" w:cs="Arial"/>
          <w:sz w:val="24"/>
          <w:szCs w:val="24"/>
        </w:rPr>
        <w:br/>
        <w:t>8</w:t>
      </w:r>
      <w:r w:rsidRPr="00E17CF9">
        <w:rPr>
          <w:rFonts w:ascii="Arial" w:hAnsi="Arial" w:cs="Arial"/>
          <w:sz w:val="24"/>
          <w:szCs w:val="24"/>
        </w:rPr>
        <w:br/>
        <w:t>8</w:t>
      </w:r>
      <w:r w:rsidRPr="00E17CF9">
        <w:rPr>
          <w:rFonts w:ascii="Arial" w:hAnsi="Arial" w:cs="Arial"/>
          <w:sz w:val="24"/>
          <w:szCs w:val="24"/>
        </w:rPr>
        <w:br/>
      </w:r>
      <w:r w:rsidRPr="00E17CF9">
        <w:rPr>
          <w:rFonts w:ascii="Arial" w:hAnsi="Arial" w:cs="Arial"/>
          <w:sz w:val="24"/>
          <w:szCs w:val="24"/>
        </w:rPr>
        <w:br/>
        <w:t>-82/1.2</w:t>
      </w:r>
      <w:r w:rsidRPr="00E17CF9">
        <w:rPr>
          <w:rFonts w:ascii="Arial" w:hAnsi="Arial" w:cs="Arial"/>
          <w:sz w:val="24"/>
          <w:szCs w:val="24"/>
        </w:rPr>
        <w:br/>
      </w:r>
      <w:r w:rsidRPr="00E17CF9">
        <w:rPr>
          <w:rFonts w:ascii="Arial" w:hAnsi="Arial" w:cs="Arial"/>
          <w:sz w:val="24"/>
          <w:szCs w:val="24"/>
        </w:rPr>
        <w:br/>
        <w:t>-83/1.2</w:t>
      </w:r>
      <w:r w:rsidRPr="00E17CF9">
        <w:rPr>
          <w:rFonts w:ascii="Arial" w:hAnsi="Arial" w:cs="Arial"/>
          <w:sz w:val="24"/>
          <w:szCs w:val="24"/>
        </w:rPr>
        <w:br/>
      </w:r>
      <w:r w:rsidRPr="00E17CF9">
        <w:rPr>
          <w:rFonts w:ascii="Arial" w:hAnsi="Arial" w:cs="Arial"/>
          <w:sz w:val="24"/>
          <w:szCs w:val="24"/>
        </w:rPr>
        <w:br/>
        <w:t>84</w:t>
      </w:r>
      <w:r w:rsidRPr="00E17CF9">
        <w:rPr>
          <w:rFonts w:ascii="Arial" w:hAnsi="Arial" w:cs="Arial"/>
          <w:sz w:val="24"/>
          <w:szCs w:val="24"/>
        </w:rPr>
        <w:br/>
      </w:r>
      <w:r w:rsidRPr="00E17CF9">
        <w:rPr>
          <w:rFonts w:ascii="Arial" w:hAnsi="Arial" w:cs="Arial"/>
          <w:sz w:val="24"/>
          <w:szCs w:val="24"/>
        </w:rPr>
        <w:br/>
      </w:r>
      <w:r w:rsidRPr="00E17CF9">
        <w:rPr>
          <w:rFonts w:ascii="Arial" w:hAnsi="Arial" w:cs="Arial"/>
          <w:sz w:val="24"/>
          <w:szCs w:val="24"/>
        </w:rPr>
        <w:lastRenderedPageBreak/>
        <w:t>284</w:t>
      </w:r>
      <w:r w:rsidRPr="00E17CF9">
        <w:rPr>
          <w:rFonts w:ascii="Arial" w:hAnsi="Arial" w:cs="Arial"/>
          <w:sz w:val="24"/>
          <w:szCs w:val="24"/>
        </w:rPr>
        <w:br/>
      </w:r>
      <w:r w:rsidRPr="00E17CF9">
        <w:rPr>
          <w:rFonts w:ascii="Arial" w:hAnsi="Arial" w:cs="Arial"/>
          <w:sz w:val="24"/>
          <w:szCs w:val="24"/>
        </w:rPr>
        <w:br/>
        <w:t>288</w:t>
      </w:r>
      <w:r w:rsidRPr="00E17CF9">
        <w:rPr>
          <w:rFonts w:ascii="Arial" w:hAnsi="Arial" w:cs="Arial"/>
          <w:sz w:val="24"/>
          <w:szCs w:val="24"/>
        </w:rPr>
        <w:br/>
      </w:r>
      <w:r w:rsidRPr="00E17CF9">
        <w:rPr>
          <w:rFonts w:ascii="Arial" w:hAnsi="Arial" w:cs="Arial"/>
          <w:sz w:val="24"/>
          <w:szCs w:val="24"/>
        </w:rPr>
        <w:br/>
        <w:t>)</w:t>
      </w:r>
      <w:r w:rsidRPr="00E17CF9">
        <w:rPr>
          <w:rFonts w:ascii="Arial" w:hAnsi="Arial" w:cs="Arial"/>
          <w:sz w:val="24"/>
          <w:szCs w:val="24"/>
        </w:rPr>
        <w:br/>
      </w:r>
      <w:r w:rsidRPr="00E17CF9">
        <w:rPr>
          <w:rFonts w:ascii="Arial" w:hAnsi="Arial" w:cs="Arial"/>
          <w:sz w:val="24"/>
          <w:szCs w:val="24"/>
        </w:rPr>
        <w:br/>
        <w:t>291</w:t>
      </w:r>
      <w:r w:rsidRPr="00E17CF9">
        <w:rPr>
          <w:rFonts w:ascii="Arial" w:hAnsi="Arial" w:cs="Arial"/>
          <w:sz w:val="24"/>
          <w:szCs w:val="24"/>
        </w:rPr>
        <w:br/>
      </w:r>
      <w:r w:rsidRPr="00E17CF9">
        <w:rPr>
          <w:rFonts w:ascii="Arial" w:hAnsi="Arial" w:cs="Arial"/>
          <w:sz w:val="24"/>
          <w:szCs w:val="24"/>
        </w:rPr>
        <w:br/>
        <w:t>195]</w:t>
      </w:r>
      <w:r w:rsidRPr="00E17CF9">
        <w:rPr>
          <w:rFonts w:ascii="Arial" w:hAnsi="Arial" w:cs="Arial"/>
          <w:sz w:val="24"/>
          <w:szCs w:val="24"/>
        </w:rPr>
        <w:br/>
        <w:t>8 8</w:t>
      </w:r>
      <w:r w:rsidRPr="00E17CF9">
        <w:rPr>
          <w:rFonts w:ascii="Arial" w:hAnsi="Arial" w:cs="Arial"/>
          <w:sz w:val="24"/>
          <w:szCs w:val="24"/>
        </w:rPr>
        <w:br/>
        <w:t>94</w:t>
      </w:r>
      <w:r w:rsidRPr="00E17CF9">
        <w:rPr>
          <w:rFonts w:ascii="Arial" w:hAnsi="Arial" w:cs="Arial"/>
          <w:sz w:val="24"/>
          <w:szCs w:val="24"/>
        </w:rPr>
        <w:br/>
      </w:r>
      <w:r w:rsidRPr="00E17CF9">
        <w:rPr>
          <w:rFonts w:ascii="Arial" w:hAnsi="Arial" w:cs="Arial"/>
          <w:sz w:val="24"/>
          <w:szCs w:val="24"/>
        </w:rPr>
        <w:br/>
        <w:t>95} .89| 84/1.</w:t>
      </w:r>
      <w:r w:rsidRPr="00E17CF9">
        <w:rPr>
          <w:rFonts w:ascii="Arial" w:hAnsi="Arial" w:cs="Arial"/>
          <w:sz w:val="24"/>
          <w:szCs w:val="24"/>
        </w:rPr>
        <w:br/>
        <w:t>+90</w:t>
      </w:r>
      <w:r w:rsidRPr="00E17CF9">
        <w:rPr>
          <w:rFonts w:ascii="Arial" w:hAnsi="Arial" w:cs="Arial"/>
          <w:sz w:val="24"/>
          <w:szCs w:val="24"/>
        </w:rPr>
        <w:br/>
      </w:r>
      <w:r w:rsidRPr="00E17CF9">
        <w:rPr>
          <w:rFonts w:ascii="Arial" w:hAnsi="Arial" w:cs="Arial"/>
          <w:sz w:val="24"/>
          <w:szCs w:val="24"/>
        </w:rPr>
        <w:br/>
        <w:t>296</w:t>
      </w:r>
      <w:r w:rsidRPr="00E17CF9">
        <w:rPr>
          <w:rFonts w:ascii="Arial" w:hAnsi="Arial" w:cs="Arial"/>
          <w:sz w:val="24"/>
          <w:szCs w:val="24"/>
        </w:rPr>
        <w:br/>
        <w:t>298</w:t>
      </w:r>
      <w:r w:rsidRPr="00E17CF9">
        <w:rPr>
          <w:rFonts w:ascii="Arial" w:hAnsi="Arial" w:cs="Arial"/>
          <w:sz w:val="24"/>
          <w:szCs w:val="24"/>
        </w:rPr>
        <w:br/>
      </w:r>
      <w:r w:rsidRPr="00E17CF9">
        <w:rPr>
          <w:rFonts w:ascii="Arial" w:hAnsi="Arial" w:cs="Arial"/>
          <w:sz w:val="24"/>
          <w:szCs w:val="24"/>
        </w:rPr>
        <w:br/>
        <w:t>8</w:t>
      </w:r>
      <w:r w:rsidRPr="00E17CF9">
        <w:rPr>
          <w:rFonts w:ascii="Arial" w:hAnsi="Arial" w:cs="Arial"/>
          <w:sz w:val="24"/>
          <w:szCs w:val="24"/>
        </w:rPr>
        <w:br/>
        <w:t>8</w:t>
      </w:r>
      <w:r w:rsidRPr="00E17CF9">
        <w:rPr>
          <w:rFonts w:ascii="Arial" w:hAnsi="Arial" w:cs="Arial"/>
          <w:sz w:val="24"/>
          <w:szCs w:val="24"/>
        </w:rPr>
        <w:br/>
      </w:r>
      <w:r w:rsidRPr="00E17CF9">
        <w:rPr>
          <w:rFonts w:ascii="Arial" w:hAnsi="Arial" w:cs="Arial"/>
          <w:sz w:val="24"/>
          <w:szCs w:val="24"/>
        </w:rPr>
        <w:br/>
        <w:t>«99</w:t>
      </w:r>
      <w:r w:rsidRPr="00E17CF9">
        <w:rPr>
          <w:rFonts w:ascii="Arial" w:hAnsi="Arial" w:cs="Arial"/>
          <w:sz w:val="24"/>
          <w:szCs w:val="24"/>
        </w:rPr>
        <w:br/>
        <w:t>8</w:t>
      </w:r>
      <w:r w:rsidRPr="00E17CF9">
        <w:rPr>
          <w:rFonts w:ascii="Arial" w:hAnsi="Arial" w:cs="Arial"/>
          <w:sz w:val="24"/>
          <w:szCs w:val="24"/>
        </w:rPr>
        <w:br/>
      </w:r>
      <w:r w:rsidRPr="00E17CF9">
        <w:rPr>
          <w:rFonts w:ascii="Arial" w:hAnsi="Arial" w:cs="Arial"/>
          <w:sz w:val="24"/>
          <w:szCs w:val="24"/>
        </w:rPr>
        <w:br/>
        <w:t>281) 1.18}1.12) 1.05] 1.</w:t>
      </w:r>
      <w:r w:rsidRPr="00E17CF9">
        <w:rPr>
          <w:rFonts w:ascii="Arial" w:hAnsi="Arial" w:cs="Arial"/>
          <w:sz w:val="24"/>
          <w:szCs w:val="24"/>
        </w:rPr>
        <w:br/>
      </w:r>
      <w:r w:rsidRPr="00E17CF9">
        <w:rPr>
          <w:rFonts w:ascii="Arial" w:hAnsi="Arial" w:cs="Arial"/>
          <w:sz w:val="24"/>
          <w:szCs w:val="24"/>
        </w:rPr>
        <w:br/>
        <w:t>283) 1.2</w:t>
      </w:r>
      <w:r w:rsidRPr="00E17CF9">
        <w:rPr>
          <w:rFonts w:ascii="Arial" w:hAnsi="Arial" w:cs="Arial"/>
          <w:sz w:val="24"/>
          <w:szCs w:val="24"/>
        </w:rPr>
        <w:br/>
      </w:r>
      <w:r w:rsidRPr="00E17CF9">
        <w:rPr>
          <w:rFonts w:ascii="Arial" w:hAnsi="Arial" w:cs="Arial"/>
          <w:sz w:val="24"/>
          <w:szCs w:val="24"/>
        </w:rPr>
        <w:br/>
        <w:t>+84) 1.2</w:t>
      </w:r>
      <w:r w:rsidRPr="00E17CF9">
        <w:rPr>
          <w:rFonts w:ascii="Arial" w:hAnsi="Arial" w:cs="Arial"/>
          <w:sz w:val="24"/>
          <w:szCs w:val="24"/>
        </w:rPr>
        <w:br/>
      </w:r>
      <w:r w:rsidRPr="00E17CF9">
        <w:rPr>
          <w:rFonts w:ascii="Arial" w:hAnsi="Arial" w:cs="Arial"/>
          <w:sz w:val="24"/>
          <w:szCs w:val="24"/>
        </w:rPr>
        <w:br/>
        <w:t>285</w:t>
      </w:r>
      <w:r w:rsidRPr="00E17CF9">
        <w:rPr>
          <w:rFonts w:ascii="Arial" w:hAnsi="Arial" w:cs="Arial"/>
          <w:sz w:val="24"/>
          <w:szCs w:val="24"/>
        </w:rPr>
        <w:br/>
      </w:r>
      <w:r w:rsidRPr="00E17CF9">
        <w:rPr>
          <w:rFonts w:ascii="Arial" w:hAnsi="Arial" w:cs="Arial"/>
          <w:sz w:val="24"/>
          <w:szCs w:val="24"/>
        </w:rPr>
        <w:br/>
        <w:t>86</w:t>
      </w:r>
      <w:r w:rsidRPr="00E17CF9">
        <w:rPr>
          <w:rFonts w:ascii="Arial" w:hAnsi="Arial" w:cs="Arial"/>
          <w:sz w:val="24"/>
          <w:szCs w:val="24"/>
        </w:rPr>
        <w:br/>
      </w:r>
      <w:r w:rsidRPr="00E17CF9">
        <w:rPr>
          <w:rFonts w:ascii="Arial" w:hAnsi="Arial" w:cs="Arial"/>
          <w:sz w:val="24"/>
          <w:szCs w:val="24"/>
        </w:rPr>
        <w:br/>
        <w:t>8</w:t>
      </w:r>
      <w:r w:rsidRPr="00E17CF9">
        <w:rPr>
          <w:rFonts w:ascii="Arial" w:hAnsi="Arial" w:cs="Arial"/>
          <w:sz w:val="24"/>
          <w:szCs w:val="24"/>
        </w:rPr>
        <w:br/>
        <w:t>8</w:t>
      </w:r>
      <w:r w:rsidRPr="00E17CF9">
        <w:rPr>
          <w:rFonts w:ascii="Arial" w:hAnsi="Arial" w:cs="Arial"/>
          <w:sz w:val="24"/>
          <w:szCs w:val="24"/>
        </w:rPr>
        <w:br/>
      </w:r>
      <w:r w:rsidRPr="00E17CF9">
        <w:rPr>
          <w:rFonts w:ascii="Arial" w:hAnsi="Arial" w:cs="Arial"/>
          <w:sz w:val="24"/>
          <w:szCs w:val="24"/>
        </w:rPr>
        <w:br/>
        <w:t>087</w:t>
      </w:r>
      <w:r w:rsidRPr="00E17CF9">
        <w:rPr>
          <w:rFonts w:ascii="Arial" w:hAnsi="Arial" w:cs="Arial"/>
          <w:sz w:val="24"/>
          <w:szCs w:val="24"/>
        </w:rPr>
        <w:br/>
        <w:t>8</w:t>
      </w:r>
      <w:r w:rsidRPr="00E17CF9">
        <w:rPr>
          <w:rFonts w:ascii="Arial" w:hAnsi="Arial" w:cs="Arial"/>
          <w:sz w:val="24"/>
          <w:szCs w:val="24"/>
        </w:rPr>
        <w:br/>
      </w:r>
      <w:r w:rsidRPr="00E17CF9">
        <w:rPr>
          <w:rFonts w:ascii="Arial" w:hAnsi="Arial" w:cs="Arial"/>
          <w:sz w:val="24"/>
          <w:szCs w:val="24"/>
        </w:rPr>
        <w:br/>
      </w:r>
      <w:r w:rsidRPr="00E17CF9">
        <w:rPr>
          <w:rFonts w:ascii="Arial" w:hAnsi="Arial" w:cs="Arial"/>
          <w:sz w:val="24"/>
          <w:szCs w:val="24"/>
        </w:rPr>
        <w:lastRenderedPageBreak/>
        <w:t>88</w:t>
      </w:r>
      <w:r w:rsidRPr="00E17CF9">
        <w:rPr>
          <w:rFonts w:ascii="Arial" w:hAnsi="Arial" w:cs="Arial"/>
          <w:sz w:val="24"/>
          <w:szCs w:val="24"/>
        </w:rPr>
        <w:br/>
      </w:r>
      <w:r w:rsidRPr="00E17CF9">
        <w:rPr>
          <w:rFonts w:ascii="Arial" w:hAnsi="Arial" w:cs="Arial"/>
          <w:sz w:val="24"/>
          <w:szCs w:val="24"/>
        </w:rPr>
        <w:br/>
        <w:t>8</w:t>
      </w:r>
      <w:r w:rsidRPr="00E17CF9">
        <w:rPr>
          <w:rFonts w:ascii="Arial" w:hAnsi="Arial" w:cs="Arial"/>
          <w:sz w:val="24"/>
          <w:szCs w:val="24"/>
        </w:rPr>
        <w:br/>
      </w:r>
      <w:r w:rsidRPr="00E17CF9">
        <w:rPr>
          <w:rFonts w:ascii="Arial" w:hAnsi="Arial" w:cs="Arial"/>
          <w:sz w:val="24"/>
          <w:szCs w:val="24"/>
        </w:rPr>
        <w:br/>
        <w:t>89</w:t>
      </w:r>
      <w:r w:rsidRPr="00E17CF9">
        <w:rPr>
          <w:rFonts w:ascii="Arial" w:hAnsi="Arial" w:cs="Arial"/>
          <w:sz w:val="24"/>
          <w:szCs w:val="24"/>
        </w:rPr>
        <w:br/>
      </w:r>
      <w:r w:rsidRPr="00E17CF9">
        <w:rPr>
          <w:rFonts w:ascii="Arial" w:hAnsi="Arial" w:cs="Arial"/>
          <w:sz w:val="24"/>
          <w:szCs w:val="24"/>
        </w:rPr>
        <w:br/>
        <w:t>9</w:t>
      </w:r>
      <w:r w:rsidRPr="00E17CF9">
        <w:rPr>
          <w:rFonts w:ascii="Arial" w:hAnsi="Arial" w:cs="Arial"/>
          <w:sz w:val="24"/>
          <w:szCs w:val="24"/>
        </w:rPr>
        <w:br/>
      </w:r>
      <w:r w:rsidRPr="00E17CF9">
        <w:rPr>
          <w:rFonts w:ascii="Arial" w:hAnsi="Arial" w:cs="Arial"/>
          <w:sz w:val="24"/>
          <w:szCs w:val="24"/>
        </w:rPr>
        <w:br/>
        <w:t>291</w:t>
      </w:r>
      <w:r w:rsidRPr="00E17CF9">
        <w:rPr>
          <w:rFonts w:ascii="Arial" w:hAnsi="Arial" w:cs="Arial"/>
          <w:sz w:val="24"/>
          <w:szCs w:val="24"/>
        </w:rPr>
        <w:br/>
      </w:r>
      <w:r w:rsidRPr="00E17CF9">
        <w:rPr>
          <w:rFonts w:ascii="Arial" w:hAnsi="Arial" w:cs="Arial"/>
          <w:sz w:val="24"/>
          <w:szCs w:val="24"/>
        </w:rPr>
        <w:br/>
        <w:t>«94</w:t>
      </w:r>
      <w:r w:rsidRPr="00E17CF9">
        <w:rPr>
          <w:rFonts w:ascii="Arial" w:hAnsi="Arial" w:cs="Arial"/>
          <w:sz w:val="24"/>
          <w:szCs w:val="24"/>
        </w:rPr>
        <w:br/>
      </w:r>
      <w:r w:rsidRPr="00E17CF9">
        <w:rPr>
          <w:rFonts w:ascii="Arial" w:hAnsi="Arial" w:cs="Arial"/>
          <w:sz w:val="24"/>
          <w:szCs w:val="24"/>
        </w:rPr>
        <w:br/>
        <w:t>297</w:t>
      </w:r>
      <w:r w:rsidRPr="00E17CF9">
        <w:rPr>
          <w:rFonts w:ascii="Arial" w:hAnsi="Arial" w:cs="Arial"/>
          <w:sz w:val="24"/>
          <w:szCs w:val="24"/>
        </w:rPr>
        <w:br/>
      </w:r>
      <w:r w:rsidRPr="00E17CF9">
        <w:rPr>
          <w:rFonts w:ascii="Arial" w:hAnsi="Arial" w:cs="Arial"/>
          <w:sz w:val="24"/>
          <w:szCs w:val="24"/>
        </w:rPr>
        <w:br/>
        <w:t>+98</w:t>
      </w:r>
      <w:r w:rsidRPr="00E17CF9">
        <w:rPr>
          <w:rFonts w:ascii="Arial" w:hAnsi="Arial" w:cs="Arial"/>
          <w:sz w:val="24"/>
          <w:szCs w:val="24"/>
        </w:rPr>
        <w:br/>
      </w:r>
      <w:r w:rsidRPr="00E17CF9">
        <w:rPr>
          <w:rFonts w:ascii="Arial" w:hAnsi="Arial" w:cs="Arial"/>
          <w:sz w:val="24"/>
          <w:szCs w:val="24"/>
        </w:rPr>
        <w:br/>
        <w:t>299</w:t>
      </w:r>
      <w:r w:rsidRPr="00E17CF9">
        <w:rPr>
          <w:rFonts w:ascii="Arial" w:hAnsi="Arial" w:cs="Arial"/>
          <w:sz w:val="24"/>
          <w:szCs w:val="24"/>
        </w:rPr>
        <w:br/>
      </w:r>
      <w:r w:rsidRPr="00E17CF9">
        <w:rPr>
          <w:rFonts w:ascii="Arial" w:hAnsi="Arial" w:cs="Arial"/>
          <w:sz w:val="24"/>
          <w:szCs w:val="24"/>
        </w:rPr>
        <w:br/>
        <w:t>8</w:t>
      </w:r>
      <w:r w:rsidRPr="00E17CF9">
        <w:rPr>
          <w:rFonts w:ascii="Arial" w:hAnsi="Arial" w:cs="Arial"/>
          <w:sz w:val="24"/>
          <w:szCs w:val="24"/>
        </w:rPr>
        <w:br/>
      </w:r>
      <w:r w:rsidRPr="00E17CF9">
        <w:rPr>
          <w:rFonts w:ascii="Arial" w:hAnsi="Arial" w:cs="Arial"/>
          <w:sz w:val="24"/>
          <w:szCs w:val="24"/>
        </w:rPr>
        <w:br/>
        <w:t>8</w:t>
      </w:r>
      <w:r w:rsidRPr="00E17CF9">
        <w:rPr>
          <w:rFonts w:ascii="Arial" w:hAnsi="Arial" w:cs="Arial"/>
          <w:sz w:val="24"/>
          <w:szCs w:val="24"/>
        </w:rPr>
        <w:br/>
      </w:r>
      <w:r w:rsidRPr="00E17CF9">
        <w:rPr>
          <w:rFonts w:ascii="Arial" w:hAnsi="Arial" w:cs="Arial"/>
          <w:sz w:val="24"/>
          <w:szCs w:val="24"/>
        </w:rPr>
        <w:br/>
        <w:t>87</w:t>
      </w:r>
      <w:r w:rsidRPr="00E17CF9">
        <w:rPr>
          <w:rFonts w:ascii="Arial" w:hAnsi="Arial" w:cs="Arial"/>
          <w:sz w:val="24"/>
          <w:szCs w:val="24"/>
        </w:rPr>
        <w:br/>
      </w:r>
      <w:r w:rsidRPr="00E17CF9">
        <w:rPr>
          <w:rFonts w:ascii="Arial" w:hAnsi="Arial" w:cs="Arial"/>
          <w:sz w:val="24"/>
          <w:szCs w:val="24"/>
        </w:rPr>
        <w:br/>
        <w:t>88</w:t>
      </w:r>
      <w:r w:rsidRPr="00E17CF9">
        <w:rPr>
          <w:rFonts w:ascii="Arial" w:hAnsi="Arial" w:cs="Arial"/>
          <w:sz w:val="24"/>
          <w:szCs w:val="24"/>
        </w:rPr>
        <w:br/>
      </w:r>
      <w:r w:rsidRPr="00E17CF9">
        <w:rPr>
          <w:rFonts w:ascii="Arial" w:hAnsi="Arial" w:cs="Arial"/>
          <w:sz w:val="24"/>
          <w:szCs w:val="24"/>
        </w:rPr>
        <w:br/>
        <w:t>9</w:t>
      </w:r>
      <w:r w:rsidRPr="00E17CF9">
        <w:rPr>
          <w:rFonts w:ascii="Arial" w:hAnsi="Arial" w:cs="Arial"/>
          <w:sz w:val="24"/>
          <w:szCs w:val="24"/>
        </w:rPr>
        <w:br/>
      </w:r>
      <w:r w:rsidRPr="00E17CF9">
        <w:rPr>
          <w:rFonts w:ascii="Arial" w:hAnsi="Arial" w:cs="Arial"/>
          <w:sz w:val="24"/>
          <w:szCs w:val="24"/>
        </w:rPr>
        <w:br/>
        <w:t>91</w:t>
      </w:r>
      <w:r w:rsidRPr="00E17CF9">
        <w:rPr>
          <w:rFonts w:ascii="Arial" w:hAnsi="Arial" w:cs="Arial"/>
          <w:sz w:val="24"/>
          <w:szCs w:val="24"/>
        </w:rPr>
        <w:br/>
      </w:r>
      <w:r w:rsidRPr="00E17CF9">
        <w:rPr>
          <w:rFonts w:ascii="Arial" w:hAnsi="Arial" w:cs="Arial"/>
          <w:sz w:val="24"/>
          <w:szCs w:val="24"/>
        </w:rPr>
        <w:br/>
        <w:t>292</w:t>
      </w:r>
      <w:r w:rsidRPr="00E17CF9">
        <w:rPr>
          <w:rFonts w:ascii="Arial" w:hAnsi="Arial" w:cs="Arial"/>
          <w:sz w:val="24"/>
          <w:szCs w:val="24"/>
        </w:rPr>
        <w:br/>
        <w:t>8</w:t>
      </w:r>
      <w:r w:rsidRPr="00E17CF9">
        <w:rPr>
          <w:rFonts w:ascii="Arial" w:hAnsi="Arial" w:cs="Arial"/>
          <w:sz w:val="24"/>
          <w:szCs w:val="24"/>
        </w:rPr>
        <w:br/>
      </w:r>
      <w:r w:rsidRPr="00E17CF9">
        <w:rPr>
          <w:rFonts w:ascii="Arial" w:hAnsi="Arial" w:cs="Arial"/>
          <w:sz w:val="24"/>
          <w:szCs w:val="24"/>
        </w:rPr>
        <w:br/>
        <w:t>293</w:t>
      </w:r>
      <w:r w:rsidRPr="00E17CF9">
        <w:rPr>
          <w:rFonts w:ascii="Arial" w:hAnsi="Arial" w:cs="Arial"/>
          <w:sz w:val="24"/>
          <w:szCs w:val="24"/>
        </w:rPr>
        <w:br/>
        <w:t>8</w:t>
      </w:r>
      <w:r w:rsidRPr="00E17CF9">
        <w:rPr>
          <w:rFonts w:ascii="Arial" w:hAnsi="Arial" w:cs="Arial"/>
          <w:sz w:val="24"/>
          <w:szCs w:val="24"/>
        </w:rPr>
        <w:br/>
      </w:r>
      <w:r w:rsidRPr="00E17CF9">
        <w:rPr>
          <w:rFonts w:ascii="Arial" w:hAnsi="Arial" w:cs="Arial"/>
          <w:sz w:val="24"/>
          <w:szCs w:val="24"/>
        </w:rPr>
        <w:br/>
        <w:t>r</w:t>
      </w:r>
      <w:r w:rsidRPr="00E17CF9">
        <w:rPr>
          <w:rFonts w:ascii="Arial" w:hAnsi="Arial" w:cs="Arial"/>
          <w:sz w:val="24"/>
          <w:szCs w:val="24"/>
        </w:rPr>
        <w:br/>
      </w:r>
      <w:r w:rsidRPr="00E17CF9">
        <w:rPr>
          <w:rFonts w:ascii="Arial" w:hAnsi="Arial" w:cs="Arial"/>
          <w:sz w:val="24"/>
          <w:szCs w:val="24"/>
        </w:rPr>
        <w:br/>
        <w:t>294</w:t>
      </w:r>
      <w:r w:rsidRPr="00E17CF9">
        <w:rPr>
          <w:rFonts w:ascii="Arial" w:hAnsi="Arial" w:cs="Arial"/>
          <w:sz w:val="24"/>
          <w:szCs w:val="24"/>
        </w:rPr>
        <w:br/>
      </w:r>
      <w:r w:rsidRPr="00E17CF9">
        <w:rPr>
          <w:rFonts w:ascii="Arial" w:hAnsi="Arial" w:cs="Arial"/>
          <w:sz w:val="24"/>
          <w:szCs w:val="24"/>
        </w:rPr>
        <w:br/>
      </w:r>
      <w:r w:rsidRPr="00E17CF9">
        <w:rPr>
          <w:rFonts w:ascii="Arial" w:hAnsi="Arial" w:cs="Arial"/>
          <w:sz w:val="24"/>
          <w:szCs w:val="24"/>
        </w:rPr>
        <w:lastRenderedPageBreak/>
        <w:t>95</w:t>
      </w:r>
      <w:r w:rsidRPr="00E17CF9">
        <w:rPr>
          <w:rFonts w:ascii="Arial" w:hAnsi="Arial" w:cs="Arial"/>
          <w:sz w:val="24"/>
          <w:szCs w:val="24"/>
        </w:rPr>
        <w:br/>
      </w:r>
      <w:r w:rsidRPr="00E17CF9">
        <w:rPr>
          <w:rFonts w:ascii="Arial" w:hAnsi="Arial" w:cs="Arial"/>
          <w:sz w:val="24"/>
          <w:szCs w:val="24"/>
        </w:rPr>
        <w:br/>
        <w:t>97</w:t>
      </w:r>
      <w:r w:rsidRPr="00E17CF9">
        <w:rPr>
          <w:rFonts w:ascii="Arial" w:hAnsi="Arial" w:cs="Arial"/>
          <w:sz w:val="24"/>
          <w:szCs w:val="24"/>
        </w:rPr>
        <w:br/>
      </w:r>
      <w:r w:rsidRPr="00E17CF9">
        <w:rPr>
          <w:rFonts w:ascii="Arial" w:hAnsi="Arial" w:cs="Arial"/>
          <w:sz w:val="24"/>
          <w:szCs w:val="24"/>
        </w:rPr>
        <w:br/>
        <w:t>98</w:t>
      </w:r>
      <w:r w:rsidRPr="00E17CF9">
        <w:rPr>
          <w:rFonts w:ascii="Arial" w:hAnsi="Arial" w:cs="Arial"/>
          <w:sz w:val="24"/>
          <w:szCs w:val="24"/>
        </w:rPr>
        <w:br/>
      </w:r>
      <w:r w:rsidRPr="00E17CF9">
        <w:rPr>
          <w:rFonts w:ascii="Arial" w:hAnsi="Arial" w:cs="Arial"/>
          <w:sz w:val="24"/>
          <w:szCs w:val="24"/>
        </w:rPr>
        <w:br/>
        <w:t>11]1.02</w:t>
      </w:r>
      <w:r w:rsidRPr="00E17CF9">
        <w:rPr>
          <w:rFonts w:ascii="Arial" w:hAnsi="Arial" w:cs="Arial"/>
          <w:sz w:val="24"/>
          <w:szCs w:val="24"/>
        </w:rPr>
        <w:br/>
      </w:r>
      <w:r w:rsidRPr="00E17CF9">
        <w:rPr>
          <w:rFonts w:ascii="Arial" w:hAnsi="Arial" w:cs="Arial"/>
          <w:sz w:val="24"/>
          <w:szCs w:val="24"/>
        </w:rPr>
        <w:br/>
        <w:t>1.</w:t>
      </w:r>
      <w:r w:rsidRPr="00E17CF9">
        <w:rPr>
          <w:rFonts w:ascii="Arial" w:hAnsi="Arial" w:cs="Arial"/>
          <w:sz w:val="24"/>
          <w:szCs w:val="24"/>
        </w:rPr>
        <w:br/>
      </w:r>
      <w:r w:rsidRPr="00E17CF9">
        <w:rPr>
          <w:rFonts w:ascii="Arial" w:hAnsi="Arial" w:cs="Arial"/>
          <w:sz w:val="24"/>
          <w:szCs w:val="24"/>
        </w:rPr>
        <w:br/>
        <w:t>03} .95</w:t>
      </w:r>
      <w:r w:rsidRPr="00E17CF9">
        <w:rPr>
          <w:rFonts w:ascii="Arial" w:hAnsi="Arial" w:cs="Arial"/>
          <w:sz w:val="24"/>
          <w:szCs w:val="24"/>
        </w:rPr>
        <w:br/>
      </w:r>
      <w:r w:rsidRPr="00E17CF9">
        <w:rPr>
          <w:rFonts w:ascii="Arial" w:hAnsi="Arial" w:cs="Arial"/>
          <w:sz w:val="24"/>
          <w:szCs w:val="24"/>
        </w:rPr>
        <w:br/>
        <w:t>13} 1.</w:t>
      </w:r>
      <w:r w:rsidRPr="00E17CF9">
        <w:rPr>
          <w:rFonts w:ascii="Arial" w:hAnsi="Arial" w:cs="Arial"/>
          <w:sz w:val="24"/>
          <w:szCs w:val="24"/>
        </w:rPr>
        <w:br/>
      </w:r>
      <w:r w:rsidRPr="00E17CF9">
        <w:rPr>
          <w:rFonts w:ascii="Arial" w:hAnsi="Arial" w:cs="Arial"/>
          <w:sz w:val="24"/>
          <w:szCs w:val="24"/>
        </w:rPr>
        <w:br/>
        <w:t>04; .97</w:t>
      </w:r>
      <w:r w:rsidRPr="00E17CF9">
        <w:rPr>
          <w:rFonts w:ascii="Arial" w:hAnsi="Arial" w:cs="Arial"/>
          <w:sz w:val="24"/>
          <w:szCs w:val="24"/>
        </w:rPr>
        <w:br/>
      </w:r>
      <w:r w:rsidRPr="00E17CF9">
        <w:rPr>
          <w:rFonts w:ascii="Arial" w:hAnsi="Arial" w:cs="Arial"/>
          <w:sz w:val="24"/>
          <w:szCs w:val="24"/>
        </w:rPr>
        <w:br/>
        <w:t>14}1.</w:t>
      </w:r>
      <w:r w:rsidRPr="00E17CF9">
        <w:rPr>
          <w:rFonts w:ascii="Arial" w:hAnsi="Arial" w:cs="Arial"/>
          <w:sz w:val="24"/>
          <w:szCs w:val="24"/>
        </w:rPr>
        <w:br/>
      </w:r>
      <w:r w:rsidRPr="00E17CF9">
        <w:rPr>
          <w:rFonts w:ascii="Arial" w:hAnsi="Arial" w:cs="Arial"/>
          <w:sz w:val="24"/>
          <w:szCs w:val="24"/>
        </w:rPr>
        <w:br/>
        <w:t>06} .98</w:t>
      </w:r>
      <w:r w:rsidRPr="00E17CF9">
        <w:rPr>
          <w:rFonts w:ascii="Arial" w:hAnsi="Arial" w:cs="Arial"/>
          <w:sz w:val="24"/>
          <w:szCs w:val="24"/>
        </w:rPr>
        <w:br/>
      </w:r>
      <w:r w:rsidRPr="00E17CF9">
        <w:rPr>
          <w:rFonts w:ascii="Arial" w:hAnsi="Arial" w:cs="Arial"/>
          <w:sz w:val="24"/>
          <w:szCs w:val="24"/>
        </w:rPr>
        <w:br/>
        <w:t>15}1.</w:t>
      </w:r>
      <w:r w:rsidRPr="00E17CF9">
        <w:rPr>
          <w:rFonts w:ascii="Arial" w:hAnsi="Arial" w:cs="Arial"/>
          <w:sz w:val="24"/>
          <w:szCs w:val="24"/>
        </w:rPr>
        <w:br/>
      </w:r>
      <w:r w:rsidRPr="00E17CF9">
        <w:rPr>
          <w:rFonts w:ascii="Arial" w:hAnsi="Arial" w:cs="Arial"/>
          <w:sz w:val="24"/>
          <w:szCs w:val="24"/>
        </w:rPr>
        <w:br/>
        <w:t>17|1.07</w:t>
      </w:r>
      <w:r w:rsidRPr="00E17CF9">
        <w:rPr>
          <w:rFonts w:ascii="Arial" w:hAnsi="Arial" w:cs="Arial"/>
          <w:sz w:val="24"/>
          <w:szCs w:val="24"/>
        </w:rPr>
        <w:br/>
      </w:r>
      <w:r w:rsidRPr="00E17CF9">
        <w:rPr>
          <w:rFonts w:ascii="Arial" w:hAnsi="Arial" w:cs="Arial"/>
          <w:sz w:val="24"/>
          <w:szCs w:val="24"/>
        </w:rPr>
        <w:br/>
        <w:t>8</w:t>
      </w:r>
      <w:r w:rsidRPr="00E17CF9">
        <w:rPr>
          <w:rFonts w:ascii="Arial" w:hAnsi="Arial" w:cs="Arial"/>
          <w:sz w:val="24"/>
          <w:szCs w:val="24"/>
        </w:rPr>
        <w:br/>
        <w:t>8</w:t>
      </w:r>
      <w:r w:rsidRPr="00E17CF9">
        <w:rPr>
          <w:rFonts w:ascii="Arial" w:hAnsi="Arial" w:cs="Arial"/>
          <w:sz w:val="24"/>
          <w:szCs w:val="24"/>
        </w:rPr>
        <w:br/>
      </w:r>
      <w:r w:rsidRPr="00E17CF9">
        <w:rPr>
          <w:rFonts w:ascii="Arial" w:hAnsi="Arial" w:cs="Arial"/>
          <w:sz w:val="24"/>
          <w:szCs w:val="24"/>
        </w:rPr>
        <w:br/>
        <w:t>208 ji.</w:t>
      </w:r>
      <w:r w:rsidRPr="00E17CF9">
        <w:rPr>
          <w:rFonts w:ascii="Arial" w:hAnsi="Arial" w:cs="Arial"/>
          <w:sz w:val="24"/>
          <w:szCs w:val="24"/>
        </w:rPr>
        <w:br/>
        <w:t>8</w:t>
      </w:r>
      <w:r w:rsidRPr="00E17CF9">
        <w:rPr>
          <w:rFonts w:ascii="Arial" w:hAnsi="Arial" w:cs="Arial"/>
          <w:sz w:val="24"/>
          <w:szCs w:val="24"/>
        </w:rPr>
        <w:br/>
      </w:r>
      <w:r w:rsidRPr="00E17CF9">
        <w:rPr>
          <w:rFonts w:ascii="Arial" w:hAnsi="Arial" w:cs="Arial"/>
          <w:sz w:val="24"/>
          <w:szCs w:val="24"/>
        </w:rPr>
        <w:br/>
        <w:t>8</w:t>
      </w:r>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t>ol</w:t>
      </w:r>
      <w:proofErr w:type="spellEnd"/>
      <w:r w:rsidRPr="00E17CF9">
        <w:rPr>
          <w:rFonts w:ascii="Arial" w:hAnsi="Arial" w:cs="Arial"/>
          <w:sz w:val="24"/>
          <w:szCs w:val="24"/>
        </w:rPr>
        <w:br/>
      </w:r>
      <w:r w:rsidRPr="00E17CF9">
        <w:rPr>
          <w:rFonts w:ascii="Arial" w:hAnsi="Arial" w:cs="Arial"/>
          <w:sz w:val="24"/>
          <w:szCs w:val="24"/>
        </w:rPr>
        <w:br/>
        <w:t>8</w:t>
      </w:r>
      <w:r w:rsidRPr="00E17CF9">
        <w:rPr>
          <w:rFonts w:ascii="Arial" w:hAnsi="Arial" w:cs="Arial"/>
          <w:sz w:val="24"/>
          <w:szCs w:val="24"/>
        </w:rPr>
        <w:br/>
      </w:r>
      <w:r w:rsidRPr="00E17CF9">
        <w:rPr>
          <w:rFonts w:ascii="Arial" w:hAnsi="Arial" w:cs="Arial"/>
          <w:sz w:val="24"/>
          <w:szCs w:val="24"/>
        </w:rPr>
        <w:br/>
        <w:t>8</w:t>
      </w:r>
      <w:r w:rsidRPr="00E17CF9">
        <w:rPr>
          <w:rFonts w:ascii="Arial" w:hAnsi="Arial" w:cs="Arial"/>
          <w:sz w:val="24"/>
          <w:szCs w:val="24"/>
        </w:rPr>
        <w:br/>
        <w:t>18}1</w:t>
      </w:r>
      <w:r w:rsidRPr="00E17CF9">
        <w:rPr>
          <w:rFonts w:ascii="Arial" w:hAnsi="Arial" w:cs="Arial"/>
          <w:sz w:val="24"/>
          <w:szCs w:val="24"/>
        </w:rPr>
        <w:br/>
      </w:r>
      <w:r w:rsidRPr="00E17CF9">
        <w:rPr>
          <w:rFonts w:ascii="Arial" w:hAnsi="Arial" w:cs="Arial"/>
          <w:sz w:val="24"/>
          <w:szCs w:val="24"/>
        </w:rPr>
        <w:br/>
        <w:t>8</w:t>
      </w:r>
      <w:r w:rsidRPr="00E17CF9">
        <w:rPr>
          <w:rFonts w:ascii="Arial" w:hAnsi="Arial" w:cs="Arial"/>
          <w:sz w:val="24"/>
          <w:szCs w:val="24"/>
        </w:rPr>
        <w:br/>
      </w:r>
      <w:r w:rsidRPr="00E17CF9">
        <w:rPr>
          <w:rFonts w:ascii="Arial" w:hAnsi="Arial" w:cs="Arial"/>
          <w:sz w:val="24"/>
          <w:szCs w:val="24"/>
        </w:rPr>
        <w:lastRenderedPageBreak/>
        <w:t>2 1.1</w:t>
      </w:r>
      <w:r w:rsidRPr="00E17CF9">
        <w:rPr>
          <w:rFonts w:ascii="Arial" w:hAnsi="Arial" w:cs="Arial"/>
          <w:sz w:val="24"/>
          <w:szCs w:val="24"/>
        </w:rPr>
        <w:br/>
      </w:r>
      <w:r w:rsidRPr="00E17CF9">
        <w:rPr>
          <w:rFonts w:ascii="Arial" w:hAnsi="Arial" w:cs="Arial"/>
          <w:sz w:val="24"/>
          <w:szCs w:val="24"/>
        </w:rPr>
        <w:br/>
        <w:t>8</w:t>
      </w:r>
      <w:r w:rsidRPr="00E17CF9">
        <w:rPr>
          <w:rFonts w:ascii="Arial" w:hAnsi="Arial" w:cs="Arial"/>
          <w:sz w:val="24"/>
          <w:szCs w:val="24"/>
        </w:rPr>
        <w:br/>
      </w:r>
      <w:r w:rsidRPr="00E17CF9">
        <w:rPr>
          <w:rFonts w:ascii="Arial" w:hAnsi="Arial" w:cs="Arial"/>
          <w:sz w:val="24"/>
          <w:szCs w:val="24"/>
        </w:rPr>
        <w:br/>
        <w:t>8</w:t>
      </w:r>
      <w:r w:rsidRPr="00E17CF9">
        <w:rPr>
          <w:rFonts w:ascii="Arial" w:hAnsi="Arial" w:cs="Arial"/>
          <w:sz w:val="24"/>
          <w:szCs w:val="24"/>
        </w:rPr>
        <w:br/>
      </w:r>
      <w:r w:rsidRPr="00E17CF9">
        <w:rPr>
          <w:rFonts w:ascii="Arial" w:hAnsi="Arial" w:cs="Arial"/>
          <w:sz w:val="24"/>
          <w:szCs w:val="24"/>
        </w:rPr>
        <w:br/>
        <w:t>03</w:t>
      </w:r>
      <w:r w:rsidRPr="00E17CF9">
        <w:rPr>
          <w:rFonts w:ascii="Arial" w:hAnsi="Arial" w:cs="Arial"/>
          <w:sz w:val="24"/>
          <w:szCs w:val="24"/>
        </w:rPr>
        <w:br/>
      </w:r>
      <w:r w:rsidRPr="00E17CF9">
        <w:rPr>
          <w:rFonts w:ascii="Arial" w:hAnsi="Arial" w:cs="Arial"/>
          <w:sz w:val="24"/>
          <w:szCs w:val="24"/>
        </w:rPr>
        <w:br/>
        <w:t>04</w:t>
      </w:r>
      <w:r w:rsidRPr="00E17CF9">
        <w:rPr>
          <w:rFonts w:ascii="Arial" w:hAnsi="Arial" w:cs="Arial"/>
          <w:sz w:val="24"/>
          <w:szCs w:val="24"/>
        </w:rPr>
        <w:br/>
      </w:r>
      <w:r w:rsidRPr="00E17CF9">
        <w:rPr>
          <w:rFonts w:ascii="Arial" w:hAnsi="Arial" w:cs="Arial"/>
          <w:sz w:val="24"/>
          <w:szCs w:val="24"/>
        </w:rPr>
        <w:br/>
        <w:t>05</w:t>
      </w:r>
      <w:r w:rsidRPr="00E17CF9">
        <w:rPr>
          <w:rFonts w:ascii="Arial" w:hAnsi="Arial" w:cs="Arial"/>
          <w:sz w:val="24"/>
          <w:szCs w:val="24"/>
        </w:rPr>
        <w:br/>
      </w:r>
      <w:r w:rsidRPr="00E17CF9">
        <w:rPr>
          <w:rFonts w:ascii="Arial" w:hAnsi="Arial" w:cs="Arial"/>
          <w:sz w:val="24"/>
          <w:szCs w:val="24"/>
        </w:rPr>
        <w:br/>
        <w:t>1141.03</w:t>
      </w:r>
      <w:r w:rsidRPr="00E17CF9">
        <w:rPr>
          <w:rFonts w:ascii="Arial" w:hAnsi="Arial" w:cs="Arial"/>
          <w:sz w:val="24"/>
          <w:szCs w:val="24"/>
        </w:rPr>
        <w:br/>
      </w:r>
      <w:r w:rsidRPr="00E17CF9">
        <w:rPr>
          <w:rFonts w:ascii="Arial" w:hAnsi="Arial" w:cs="Arial"/>
          <w:sz w:val="24"/>
          <w:szCs w:val="24"/>
        </w:rPr>
        <w:br/>
        <w:t>13 }1.04</w:t>
      </w:r>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t>i</w:t>
      </w:r>
      <w:proofErr w:type="spellEnd"/>
      <w:r w:rsidRPr="00E17CF9">
        <w:rPr>
          <w:rFonts w:ascii="Arial" w:hAnsi="Arial" w:cs="Arial"/>
          <w:sz w:val="24"/>
          <w:szCs w:val="24"/>
        </w:rPr>
        <w:t>.</w:t>
      </w:r>
      <w:r w:rsidRPr="00E17CF9">
        <w:rPr>
          <w:rFonts w:ascii="Arial" w:hAnsi="Arial" w:cs="Arial"/>
          <w:sz w:val="24"/>
          <w:szCs w:val="24"/>
        </w:rPr>
        <w:br/>
        <w:t>8</w:t>
      </w:r>
      <w:r w:rsidRPr="00E17CF9">
        <w:rPr>
          <w:rFonts w:ascii="Arial" w:hAnsi="Arial" w:cs="Arial"/>
          <w:sz w:val="24"/>
          <w:szCs w:val="24"/>
        </w:rPr>
        <w:br/>
      </w:r>
      <w:r w:rsidRPr="00E17CF9">
        <w:rPr>
          <w:rFonts w:ascii="Arial" w:hAnsi="Arial" w:cs="Arial"/>
          <w:sz w:val="24"/>
          <w:szCs w:val="24"/>
        </w:rPr>
        <w:br/>
        <w:t>14|1.06</w:t>
      </w:r>
      <w:r w:rsidRPr="00E17CF9">
        <w:rPr>
          <w:rFonts w:ascii="Arial" w:hAnsi="Arial" w:cs="Arial"/>
          <w:sz w:val="24"/>
          <w:szCs w:val="24"/>
        </w:rPr>
        <w:br/>
      </w:r>
      <w:r w:rsidRPr="00E17CF9">
        <w:rPr>
          <w:rFonts w:ascii="Arial" w:hAnsi="Arial" w:cs="Arial"/>
          <w:sz w:val="24"/>
          <w:szCs w:val="24"/>
        </w:rPr>
        <w:br/>
        <w:t>8 8</w:t>
      </w:r>
      <w:r w:rsidRPr="00E17CF9">
        <w:rPr>
          <w:rFonts w:ascii="Arial" w:hAnsi="Arial" w:cs="Arial"/>
          <w:sz w:val="24"/>
          <w:szCs w:val="24"/>
        </w:rPr>
        <w:br/>
        <w:t>1.11}1.04</w:t>
      </w:r>
      <w:r w:rsidRPr="00E17CF9">
        <w:rPr>
          <w:rFonts w:ascii="Arial" w:hAnsi="Arial" w:cs="Arial"/>
          <w:sz w:val="24"/>
          <w:szCs w:val="24"/>
        </w:rPr>
        <w:br/>
      </w:r>
      <w:r w:rsidRPr="00E17CF9">
        <w:rPr>
          <w:rFonts w:ascii="Arial" w:hAnsi="Arial" w:cs="Arial"/>
          <w:sz w:val="24"/>
          <w:szCs w:val="24"/>
        </w:rPr>
        <w:br/>
        <w:t>15/1.07/1.</w:t>
      </w:r>
      <w:r w:rsidRPr="00E17CF9">
        <w:rPr>
          <w:rFonts w:ascii="Arial" w:hAnsi="Arial" w:cs="Arial"/>
          <w:sz w:val="24"/>
          <w:szCs w:val="24"/>
        </w:rPr>
        <w:br/>
        <w:t>16|1.08}1.01</w:t>
      </w:r>
      <w:r w:rsidRPr="00E17CF9">
        <w:rPr>
          <w:rFonts w:ascii="Arial" w:hAnsi="Arial" w:cs="Arial"/>
          <w:sz w:val="24"/>
          <w:szCs w:val="24"/>
        </w:rPr>
        <w:br/>
        <w:t>17}1.09}1.02</w:t>
      </w:r>
      <w:r w:rsidRPr="00E17CF9">
        <w:rPr>
          <w:rFonts w:ascii="Arial" w:hAnsi="Arial" w:cs="Arial"/>
          <w:sz w:val="24"/>
          <w:szCs w:val="24"/>
        </w:rPr>
        <w:br/>
      </w:r>
      <w:r w:rsidRPr="00E17CF9">
        <w:rPr>
          <w:rFonts w:ascii="Arial" w:hAnsi="Arial" w:cs="Arial"/>
          <w:sz w:val="24"/>
          <w:szCs w:val="24"/>
        </w:rPr>
        <w:br/>
        <w:t>-19;1.1</w:t>
      </w:r>
      <w:r w:rsidRPr="00E17CF9">
        <w:rPr>
          <w:rFonts w:ascii="Arial" w:hAnsi="Arial" w:cs="Arial"/>
          <w:sz w:val="24"/>
          <w:szCs w:val="24"/>
        </w:rPr>
        <w:br/>
        <w:t>22</w:t>
      </w:r>
      <w:r w:rsidRPr="00E17CF9">
        <w:rPr>
          <w:rFonts w:ascii="Arial" w:hAnsi="Arial" w:cs="Arial"/>
          <w:sz w:val="24"/>
          <w:szCs w:val="24"/>
        </w:rPr>
        <w:br/>
      </w:r>
      <w:r w:rsidRPr="00E17CF9">
        <w:rPr>
          <w:rFonts w:ascii="Arial" w:hAnsi="Arial" w:cs="Arial"/>
          <w:sz w:val="24"/>
          <w:szCs w:val="24"/>
        </w:rPr>
        <w:br/>
        <w:t>1.1ll/</w:t>
      </w:r>
      <w:proofErr w:type="spellStart"/>
      <w:r w:rsidRPr="00E17CF9">
        <w:rPr>
          <w:rFonts w:ascii="Arial" w:hAnsi="Arial" w:cs="Arial"/>
          <w:sz w:val="24"/>
          <w:szCs w:val="24"/>
        </w:rPr>
        <w:t>i</w:t>
      </w:r>
      <w:proofErr w:type="spellEnd"/>
      <w:r w:rsidRPr="00E17CF9">
        <w:rPr>
          <w:rFonts w:ascii="Arial" w:hAnsi="Arial" w:cs="Arial"/>
          <w:sz w:val="24"/>
          <w:szCs w:val="24"/>
        </w:rPr>
        <w:t>.</w:t>
      </w:r>
      <w:r w:rsidRPr="00E17CF9">
        <w:rPr>
          <w:rFonts w:ascii="Arial" w:hAnsi="Arial" w:cs="Arial"/>
          <w:sz w:val="24"/>
          <w:szCs w:val="24"/>
        </w:rPr>
        <w:br/>
      </w:r>
      <w:r w:rsidRPr="00E17CF9">
        <w:rPr>
          <w:rFonts w:ascii="Arial" w:hAnsi="Arial" w:cs="Arial"/>
          <w:sz w:val="24"/>
          <w:szCs w:val="24"/>
        </w:rPr>
        <w:br/>
        <w:t>2 |1.13}1.</w:t>
      </w:r>
      <w:r w:rsidRPr="00E17CF9">
        <w:rPr>
          <w:rFonts w:ascii="Arial" w:hAnsi="Arial" w:cs="Arial"/>
          <w:sz w:val="24"/>
          <w:szCs w:val="24"/>
        </w:rPr>
        <w:br/>
      </w:r>
      <w:r w:rsidRPr="00E17CF9">
        <w:rPr>
          <w:rFonts w:ascii="Arial" w:hAnsi="Arial" w:cs="Arial"/>
          <w:sz w:val="24"/>
          <w:szCs w:val="24"/>
        </w:rPr>
        <w:br/>
        <w:t>-82;1.14)1.</w:t>
      </w:r>
      <w:r w:rsidRPr="00E17CF9">
        <w:rPr>
          <w:rFonts w:ascii="Arial" w:hAnsi="Arial" w:cs="Arial"/>
          <w:sz w:val="24"/>
          <w:szCs w:val="24"/>
        </w:rPr>
        <w:br/>
      </w:r>
      <w:r w:rsidRPr="00E17CF9">
        <w:rPr>
          <w:rFonts w:ascii="Arial" w:hAnsi="Arial" w:cs="Arial"/>
          <w:sz w:val="24"/>
          <w:szCs w:val="24"/>
        </w:rPr>
        <w:br/>
        <w:t>85) 1.18}1.09/1.01</w:t>
      </w:r>
      <w:r w:rsidRPr="00E17CF9">
        <w:rPr>
          <w:rFonts w:ascii="Arial" w:hAnsi="Arial" w:cs="Arial"/>
          <w:sz w:val="24"/>
          <w:szCs w:val="24"/>
        </w:rPr>
        <w:br/>
      </w:r>
      <w:r w:rsidRPr="00E17CF9">
        <w:rPr>
          <w:rFonts w:ascii="Arial" w:hAnsi="Arial" w:cs="Arial"/>
          <w:sz w:val="24"/>
          <w:szCs w:val="24"/>
        </w:rPr>
        <w:br/>
        <w:t>-87;1.2 {1.</w:t>
      </w:r>
      <w:r w:rsidRPr="00E17CF9">
        <w:rPr>
          <w:rFonts w:ascii="Arial" w:hAnsi="Arial" w:cs="Arial"/>
          <w:sz w:val="24"/>
          <w:szCs w:val="24"/>
        </w:rPr>
        <w:br/>
      </w:r>
      <w:r w:rsidRPr="00E17CF9">
        <w:rPr>
          <w:rFonts w:ascii="Arial" w:hAnsi="Arial" w:cs="Arial"/>
          <w:sz w:val="24"/>
          <w:szCs w:val="24"/>
        </w:rPr>
        <w:lastRenderedPageBreak/>
        <w:br/>
        <w:t>8</w:t>
      </w:r>
      <w:r w:rsidRPr="00E17CF9">
        <w:rPr>
          <w:rFonts w:ascii="Arial" w:hAnsi="Arial" w:cs="Arial"/>
          <w:sz w:val="24"/>
          <w:szCs w:val="24"/>
        </w:rPr>
        <w:br/>
        <w:t>89/1.</w:t>
      </w:r>
      <w:r w:rsidRPr="00E17CF9">
        <w:rPr>
          <w:rFonts w:ascii="Arial" w:hAnsi="Arial" w:cs="Arial"/>
          <w:sz w:val="24"/>
          <w:szCs w:val="24"/>
        </w:rPr>
        <w:br/>
      </w:r>
      <w:r w:rsidRPr="00E17CF9">
        <w:rPr>
          <w:rFonts w:ascii="Arial" w:hAnsi="Arial" w:cs="Arial"/>
          <w:sz w:val="24"/>
          <w:szCs w:val="24"/>
        </w:rPr>
        <w:br/>
        <w:t>9</w:t>
      </w:r>
      <w:r w:rsidRPr="00E17CF9">
        <w:rPr>
          <w:rFonts w:ascii="Arial" w:hAnsi="Arial" w:cs="Arial"/>
          <w:sz w:val="24"/>
          <w:szCs w:val="24"/>
        </w:rPr>
        <w:br/>
      </w:r>
      <w:r w:rsidRPr="00E17CF9">
        <w:rPr>
          <w:rFonts w:ascii="Arial" w:hAnsi="Arial" w:cs="Arial"/>
          <w:sz w:val="24"/>
          <w:szCs w:val="24"/>
        </w:rPr>
        <w:br/>
        <w:t>:</w:t>
      </w:r>
      <w:r w:rsidRPr="00E17CF9">
        <w:rPr>
          <w:rFonts w:ascii="Arial" w:hAnsi="Arial" w:cs="Arial"/>
          <w:sz w:val="24"/>
          <w:szCs w:val="24"/>
        </w:rPr>
        <w:br/>
        <w:t>8</w:t>
      </w:r>
      <w:r w:rsidRPr="00E17CF9">
        <w:rPr>
          <w:rFonts w:ascii="Arial" w:hAnsi="Arial" w:cs="Arial"/>
          <w:sz w:val="24"/>
          <w:szCs w:val="24"/>
        </w:rPr>
        <w:br/>
        <w:t>1</w:t>
      </w:r>
      <w:r w:rsidRPr="00E17CF9">
        <w:rPr>
          <w:rFonts w:ascii="Arial" w:hAnsi="Arial" w:cs="Arial"/>
          <w:sz w:val="24"/>
          <w:szCs w:val="24"/>
        </w:rPr>
        <w:br/>
        <w:t>8</w:t>
      </w:r>
      <w:r w:rsidRPr="00E17CF9">
        <w:rPr>
          <w:rFonts w:ascii="Arial" w:hAnsi="Arial" w:cs="Arial"/>
          <w:sz w:val="24"/>
          <w:szCs w:val="24"/>
        </w:rPr>
        <w:br/>
        <w:t>8</w:t>
      </w:r>
      <w:r w:rsidRPr="00E17CF9">
        <w:rPr>
          <w:rFonts w:ascii="Arial" w:hAnsi="Arial" w:cs="Arial"/>
          <w:sz w:val="24"/>
          <w:szCs w:val="24"/>
        </w:rPr>
        <w:br/>
        <w:t>8</w:t>
      </w:r>
      <w:r w:rsidRPr="00E17CF9">
        <w:rPr>
          <w:rFonts w:ascii="Arial" w:hAnsi="Arial" w:cs="Arial"/>
          <w:sz w:val="24"/>
          <w:szCs w:val="24"/>
        </w:rPr>
        <w:br/>
      </w:r>
      <w:r w:rsidRPr="00E17CF9">
        <w:rPr>
          <w:rFonts w:ascii="Arial" w:hAnsi="Arial" w:cs="Arial"/>
          <w:sz w:val="24"/>
          <w:szCs w:val="24"/>
        </w:rPr>
        <w:br/>
        <w:t>2 {1</w:t>
      </w:r>
      <w:r w:rsidRPr="00E17CF9">
        <w:rPr>
          <w:rFonts w:ascii="Arial" w:hAnsi="Arial" w:cs="Arial"/>
          <w:sz w:val="24"/>
          <w:szCs w:val="24"/>
        </w:rPr>
        <w:br/>
        <w:t>284 {1</w:t>
      </w:r>
      <w:r w:rsidRPr="00E17CF9">
        <w:rPr>
          <w:rFonts w:ascii="Arial" w:hAnsi="Arial" w:cs="Arial"/>
          <w:sz w:val="24"/>
          <w:szCs w:val="24"/>
        </w:rPr>
        <w:br/>
        <w:t>85] 1</w:t>
      </w:r>
      <w:r w:rsidRPr="00E17CF9">
        <w:rPr>
          <w:rFonts w:ascii="Arial" w:hAnsi="Arial" w:cs="Arial"/>
          <w:sz w:val="24"/>
          <w:szCs w:val="24"/>
        </w:rPr>
        <w:br/>
        <w:t>86/1</w:t>
      </w:r>
      <w:r w:rsidRPr="00E17CF9">
        <w:rPr>
          <w:rFonts w:ascii="Arial" w:hAnsi="Arial" w:cs="Arial"/>
          <w:sz w:val="24"/>
          <w:szCs w:val="24"/>
        </w:rPr>
        <w:br/>
      </w:r>
      <w:r w:rsidRPr="00E17CF9">
        <w:rPr>
          <w:rFonts w:ascii="Arial" w:hAnsi="Arial" w:cs="Arial"/>
          <w:sz w:val="24"/>
          <w:szCs w:val="24"/>
        </w:rPr>
        <w:br/>
        <w:t>282</w:t>
      </w:r>
      <w:r w:rsidRPr="00E17CF9">
        <w:rPr>
          <w:rFonts w:ascii="Arial" w:hAnsi="Arial" w:cs="Arial"/>
          <w:sz w:val="24"/>
          <w:szCs w:val="24"/>
        </w:rPr>
        <w:br/>
        <w:t>283</w:t>
      </w:r>
      <w:r w:rsidRPr="00E17CF9">
        <w:rPr>
          <w:rFonts w:ascii="Arial" w:hAnsi="Arial" w:cs="Arial"/>
          <w:sz w:val="24"/>
          <w:szCs w:val="24"/>
        </w:rPr>
        <w:br/>
        <w:t>9 9</w:t>
      </w:r>
      <w:r w:rsidRPr="00E17CF9">
        <w:rPr>
          <w:rFonts w:ascii="Arial" w:hAnsi="Arial" w:cs="Arial"/>
          <w:sz w:val="24"/>
          <w:szCs w:val="24"/>
        </w:rPr>
        <w:br/>
        <w:t>91</w:t>
      </w:r>
      <w:r w:rsidRPr="00E17CF9">
        <w:rPr>
          <w:rFonts w:ascii="Arial" w:hAnsi="Arial" w:cs="Arial"/>
          <w:sz w:val="24"/>
          <w:szCs w:val="24"/>
        </w:rPr>
        <w:br/>
      </w:r>
      <w:r w:rsidRPr="00E17CF9">
        <w:rPr>
          <w:rFonts w:ascii="Arial" w:hAnsi="Arial" w:cs="Arial"/>
          <w:sz w:val="24"/>
          <w:szCs w:val="24"/>
        </w:rPr>
        <w:br/>
        <w:t>2 |1.13)1.05</w:t>
      </w:r>
      <w:r w:rsidRPr="00E17CF9">
        <w:rPr>
          <w:rFonts w:ascii="Arial" w:hAnsi="Arial" w:cs="Arial"/>
          <w:sz w:val="24"/>
          <w:szCs w:val="24"/>
        </w:rPr>
        <w:br/>
        <w:t>8</w:t>
      </w:r>
      <w:r w:rsidRPr="00E17CF9">
        <w:rPr>
          <w:rFonts w:ascii="Arial" w:hAnsi="Arial" w:cs="Arial"/>
          <w:sz w:val="24"/>
          <w:szCs w:val="24"/>
        </w:rPr>
        <w:br/>
      </w:r>
      <w:r w:rsidRPr="00E17CF9">
        <w:rPr>
          <w:rFonts w:ascii="Arial" w:hAnsi="Arial" w:cs="Arial"/>
          <w:sz w:val="24"/>
          <w:szCs w:val="24"/>
        </w:rPr>
        <w:br/>
        <w:t>-87)1.</w:t>
      </w:r>
      <w:r w:rsidRPr="00E17CF9">
        <w:rPr>
          <w:rFonts w:ascii="Arial" w:hAnsi="Arial" w:cs="Arial"/>
          <w:sz w:val="24"/>
          <w:szCs w:val="24"/>
        </w:rPr>
        <w:br/>
      </w:r>
      <w:r w:rsidRPr="00E17CF9">
        <w:rPr>
          <w:rFonts w:ascii="Arial" w:hAnsi="Arial" w:cs="Arial"/>
          <w:sz w:val="24"/>
          <w:szCs w:val="24"/>
        </w:rPr>
        <w:br/>
        <w:t>294</w:t>
      </w:r>
      <w:r w:rsidRPr="00E17CF9">
        <w:rPr>
          <w:rFonts w:ascii="Arial" w:hAnsi="Arial" w:cs="Arial"/>
          <w:sz w:val="24"/>
          <w:szCs w:val="24"/>
        </w:rPr>
        <w:br/>
      </w:r>
      <w:r w:rsidRPr="00E17CF9">
        <w:rPr>
          <w:rFonts w:ascii="Arial" w:hAnsi="Arial" w:cs="Arial"/>
          <w:sz w:val="24"/>
          <w:szCs w:val="24"/>
        </w:rPr>
        <w:br/>
        <w:t>1,14/1.06]1.</w:t>
      </w:r>
      <w:r w:rsidRPr="00E17CF9">
        <w:rPr>
          <w:rFonts w:ascii="Arial" w:hAnsi="Arial" w:cs="Arial"/>
          <w:sz w:val="24"/>
          <w:szCs w:val="24"/>
        </w:rPr>
        <w:br/>
      </w:r>
      <w:r w:rsidRPr="00E17CF9">
        <w:rPr>
          <w:rFonts w:ascii="Arial" w:hAnsi="Arial" w:cs="Arial"/>
          <w:sz w:val="24"/>
          <w:szCs w:val="24"/>
        </w:rPr>
        <w:br/>
        <w:t>295</w:t>
      </w:r>
      <w:r w:rsidRPr="00E17CF9">
        <w:rPr>
          <w:rFonts w:ascii="Arial" w:hAnsi="Arial" w:cs="Arial"/>
          <w:sz w:val="24"/>
          <w:szCs w:val="24"/>
        </w:rPr>
        <w:br/>
      </w:r>
      <w:r w:rsidRPr="00E17CF9">
        <w:rPr>
          <w:rFonts w:ascii="Arial" w:hAnsi="Arial" w:cs="Arial"/>
          <w:sz w:val="24"/>
          <w:szCs w:val="24"/>
        </w:rPr>
        <w:br/>
        <w:t>282/1,15|1.07|1.01</w:t>
      </w:r>
      <w:r w:rsidRPr="00E17CF9">
        <w:rPr>
          <w:rFonts w:ascii="Arial" w:hAnsi="Arial" w:cs="Arial"/>
          <w:sz w:val="24"/>
          <w:szCs w:val="24"/>
        </w:rPr>
        <w:br/>
      </w:r>
      <w:r w:rsidRPr="00E17CF9">
        <w:rPr>
          <w:rFonts w:ascii="Arial" w:hAnsi="Arial" w:cs="Arial"/>
          <w:sz w:val="24"/>
          <w:szCs w:val="24"/>
        </w:rPr>
        <w:br/>
        <w:t>96</w:t>
      </w:r>
      <w:r w:rsidRPr="00E17CF9">
        <w:rPr>
          <w:rFonts w:ascii="Arial" w:hAnsi="Arial" w:cs="Arial"/>
          <w:sz w:val="24"/>
          <w:szCs w:val="24"/>
        </w:rPr>
        <w:br/>
      </w:r>
      <w:r w:rsidRPr="00E17CF9">
        <w:rPr>
          <w:rFonts w:ascii="Arial" w:hAnsi="Arial" w:cs="Arial"/>
          <w:sz w:val="24"/>
          <w:szCs w:val="24"/>
        </w:rPr>
        <w:br/>
        <w:t>-82]1.16|1.08}1.02</w:t>
      </w:r>
      <w:r w:rsidRPr="00E17CF9">
        <w:rPr>
          <w:rFonts w:ascii="Arial" w:hAnsi="Arial" w:cs="Arial"/>
          <w:sz w:val="24"/>
          <w:szCs w:val="24"/>
        </w:rPr>
        <w:br/>
      </w:r>
      <w:r w:rsidRPr="00E17CF9">
        <w:rPr>
          <w:rFonts w:ascii="Arial" w:hAnsi="Arial" w:cs="Arial"/>
          <w:sz w:val="24"/>
          <w:szCs w:val="24"/>
        </w:rPr>
        <w:br/>
      </w:r>
      <w:r w:rsidRPr="00E17CF9">
        <w:rPr>
          <w:rFonts w:ascii="Arial" w:hAnsi="Arial" w:cs="Arial"/>
          <w:sz w:val="24"/>
          <w:szCs w:val="24"/>
        </w:rPr>
        <w:lastRenderedPageBreak/>
        <w:t>-82|1.</w:t>
      </w:r>
      <w:r w:rsidRPr="00E17CF9">
        <w:rPr>
          <w:rFonts w:ascii="Arial" w:hAnsi="Arial" w:cs="Arial"/>
          <w:sz w:val="24"/>
          <w:szCs w:val="24"/>
        </w:rPr>
        <w:br/>
      </w:r>
      <w:r w:rsidRPr="00E17CF9">
        <w:rPr>
          <w:rFonts w:ascii="Arial" w:hAnsi="Arial" w:cs="Arial"/>
          <w:sz w:val="24"/>
          <w:szCs w:val="24"/>
        </w:rPr>
        <w:br/>
        <w:t>283} 1.</w:t>
      </w:r>
      <w:r w:rsidRPr="00E17CF9">
        <w:rPr>
          <w:rFonts w:ascii="Arial" w:hAnsi="Arial" w:cs="Arial"/>
          <w:sz w:val="24"/>
          <w:szCs w:val="24"/>
        </w:rPr>
        <w:br/>
      </w:r>
      <w:r w:rsidRPr="00E17CF9">
        <w:rPr>
          <w:rFonts w:ascii="Arial" w:hAnsi="Arial" w:cs="Arial"/>
          <w:sz w:val="24"/>
          <w:szCs w:val="24"/>
        </w:rPr>
        <w:br/>
        <w:t>84/1.</w:t>
      </w:r>
      <w:r w:rsidRPr="00E17CF9">
        <w:rPr>
          <w:rFonts w:ascii="Arial" w:hAnsi="Arial" w:cs="Arial"/>
          <w:sz w:val="24"/>
          <w:szCs w:val="24"/>
        </w:rPr>
        <w:br/>
      </w:r>
      <w:r w:rsidRPr="00E17CF9">
        <w:rPr>
          <w:rFonts w:ascii="Arial" w:hAnsi="Arial" w:cs="Arial"/>
          <w:sz w:val="24"/>
          <w:szCs w:val="24"/>
        </w:rPr>
        <w:br/>
        <w:t>85/1.</w:t>
      </w:r>
      <w:r w:rsidRPr="00E17CF9">
        <w:rPr>
          <w:rFonts w:ascii="Arial" w:hAnsi="Arial" w:cs="Arial"/>
          <w:sz w:val="24"/>
          <w:szCs w:val="24"/>
        </w:rPr>
        <w:br/>
      </w:r>
      <w:r w:rsidRPr="00E17CF9">
        <w:rPr>
          <w:rFonts w:ascii="Arial" w:hAnsi="Arial" w:cs="Arial"/>
          <w:sz w:val="24"/>
          <w:szCs w:val="24"/>
        </w:rPr>
        <w:br/>
        <w:t>9</w:t>
      </w:r>
      <w:r w:rsidRPr="00E17CF9">
        <w:rPr>
          <w:rFonts w:ascii="Arial" w:hAnsi="Arial" w:cs="Arial"/>
          <w:sz w:val="24"/>
          <w:szCs w:val="24"/>
        </w:rPr>
        <w:br/>
      </w:r>
      <w:r w:rsidRPr="00E17CF9">
        <w:rPr>
          <w:rFonts w:ascii="Arial" w:hAnsi="Arial" w:cs="Arial"/>
          <w:sz w:val="24"/>
          <w:szCs w:val="24"/>
        </w:rPr>
        <w:br/>
        <w:t>86/1.</w:t>
      </w:r>
      <w:r w:rsidRPr="00E17CF9">
        <w:rPr>
          <w:rFonts w:ascii="Arial" w:hAnsi="Arial" w:cs="Arial"/>
          <w:sz w:val="24"/>
          <w:szCs w:val="24"/>
        </w:rPr>
        <w:br/>
      </w:r>
      <w:r w:rsidRPr="00E17CF9">
        <w:rPr>
          <w:rFonts w:ascii="Arial" w:hAnsi="Arial" w:cs="Arial"/>
          <w:sz w:val="24"/>
          <w:szCs w:val="24"/>
        </w:rPr>
        <w:br/>
        <w:t>)</w:t>
      </w:r>
      <w:r w:rsidRPr="00E17CF9">
        <w:rPr>
          <w:rFonts w:ascii="Arial" w:hAnsi="Arial" w:cs="Arial"/>
          <w:sz w:val="24"/>
          <w:szCs w:val="24"/>
        </w:rPr>
        <w:br/>
      </w:r>
      <w:r w:rsidRPr="00E17CF9">
        <w:rPr>
          <w:rFonts w:ascii="Arial" w:hAnsi="Arial" w:cs="Arial"/>
          <w:sz w:val="24"/>
          <w:szCs w:val="24"/>
        </w:rPr>
        <w:br/>
        <w:t>87) 1.</w:t>
      </w:r>
      <w:r w:rsidRPr="00E17CF9">
        <w:rPr>
          <w:rFonts w:ascii="Arial" w:hAnsi="Arial" w:cs="Arial"/>
          <w:sz w:val="24"/>
          <w:szCs w:val="24"/>
        </w:rPr>
        <w:br/>
      </w:r>
      <w:r w:rsidRPr="00E17CF9">
        <w:rPr>
          <w:rFonts w:ascii="Arial" w:hAnsi="Arial" w:cs="Arial"/>
          <w:sz w:val="24"/>
          <w:szCs w:val="24"/>
        </w:rPr>
        <w:br/>
        <w:t>«89/1.</w:t>
      </w:r>
      <w:r w:rsidRPr="00E17CF9">
        <w:rPr>
          <w:rFonts w:ascii="Arial" w:hAnsi="Arial" w:cs="Arial"/>
          <w:sz w:val="24"/>
          <w:szCs w:val="24"/>
        </w:rPr>
        <w:br/>
      </w:r>
      <w:r w:rsidRPr="00E17CF9">
        <w:rPr>
          <w:rFonts w:ascii="Arial" w:hAnsi="Arial" w:cs="Arial"/>
          <w:sz w:val="24"/>
          <w:szCs w:val="24"/>
        </w:rPr>
        <w:br/>
        <w:t>29</w:t>
      </w:r>
      <w:r w:rsidRPr="00E17CF9">
        <w:rPr>
          <w:rFonts w:ascii="Arial" w:hAnsi="Arial" w:cs="Arial"/>
          <w:sz w:val="24"/>
          <w:szCs w:val="24"/>
        </w:rPr>
        <w:br/>
      </w:r>
      <w:r w:rsidRPr="00E17CF9">
        <w:rPr>
          <w:rFonts w:ascii="Arial" w:hAnsi="Arial" w:cs="Arial"/>
          <w:sz w:val="24"/>
          <w:szCs w:val="24"/>
        </w:rPr>
        <w:br/>
        <w:t>293</w:t>
      </w:r>
      <w:r w:rsidRPr="00E17CF9">
        <w:rPr>
          <w:rFonts w:ascii="Arial" w:hAnsi="Arial" w:cs="Arial"/>
          <w:sz w:val="24"/>
          <w:szCs w:val="24"/>
        </w:rPr>
        <w:br/>
      </w:r>
      <w:r w:rsidRPr="00E17CF9">
        <w:rPr>
          <w:rFonts w:ascii="Arial" w:hAnsi="Arial" w:cs="Arial"/>
          <w:sz w:val="24"/>
          <w:szCs w:val="24"/>
        </w:rPr>
        <w:br/>
        <w:t>295</w:t>
      </w:r>
      <w:r w:rsidRPr="00E17CF9">
        <w:rPr>
          <w:rFonts w:ascii="Arial" w:hAnsi="Arial" w:cs="Arial"/>
          <w:sz w:val="24"/>
          <w:szCs w:val="24"/>
        </w:rPr>
        <w:br/>
      </w:r>
      <w:r w:rsidRPr="00E17CF9">
        <w:rPr>
          <w:rFonts w:ascii="Arial" w:hAnsi="Arial" w:cs="Arial"/>
          <w:sz w:val="24"/>
          <w:szCs w:val="24"/>
        </w:rPr>
        <w:br/>
        <w:t>+96] .88/ 1.2</w:t>
      </w:r>
      <w:r w:rsidRPr="00E17CF9">
        <w:rPr>
          <w:rFonts w:ascii="Arial" w:hAnsi="Arial" w:cs="Arial"/>
          <w:sz w:val="24"/>
          <w:szCs w:val="24"/>
        </w:rPr>
        <w:br/>
      </w:r>
      <w:r w:rsidRPr="00E17CF9">
        <w:rPr>
          <w:rFonts w:ascii="Arial" w:hAnsi="Arial" w:cs="Arial"/>
          <w:sz w:val="24"/>
          <w:szCs w:val="24"/>
        </w:rPr>
        <w:br/>
        <w:t>9</w:t>
      </w:r>
      <w:r w:rsidRPr="00E17CF9">
        <w:rPr>
          <w:rFonts w:ascii="Arial" w:hAnsi="Arial" w:cs="Arial"/>
          <w:sz w:val="24"/>
          <w:szCs w:val="24"/>
        </w:rPr>
        <w:br/>
      </w:r>
      <w:r w:rsidRPr="00E17CF9">
        <w:rPr>
          <w:rFonts w:ascii="Arial" w:hAnsi="Arial" w:cs="Arial"/>
          <w:sz w:val="24"/>
          <w:szCs w:val="24"/>
        </w:rPr>
        <w:br/>
        <w:t>297</w:t>
      </w:r>
      <w:r w:rsidRPr="00E17CF9">
        <w:rPr>
          <w:rFonts w:ascii="Arial" w:hAnsi="Arial" w:cs="Arial"/>
          <w:sz w:val="24"/>
          <w:szCs w:val="24"/>
        </w:rPr>
        <w:br/>
      </w:r>
      <w:r w:rsidRPr="00E17CF9">
        <w:rPr>
          <w:rFonts w:ascii="Arial" w:hAnsi="Arial" w:cs="Arial"/>
          <w:sz w:val="24"/>
          <w:szCs w:val="24"/>
        </w:rPr>
        <w:br/>
        <w:t>9</w:t>
      </w:r>
      <w:r w:rsidRPr="00E17CF9">
        <w:rPr>
          <w:rFonts w:ascii="Arial" w:hAnsi="Arial" w:cs="Arial"/>
          <w:sz w:val="24"/>
          <w:szCs w:val="24"/>
        </w:rPr>
        <w:br/>
      </w:r>
      <w:r w:rsidRPr="00E17CF9">
        <w:rPr>
          <w:rFonts w:ascii="Arial" w:hAnsi="Arial" w:cs="Arial"/>
          <w:sz w:val="24"/>
          <w:szCs w:val="24"/>
        </w:rPr>
        <w:br/>
        <w:t>-89/1.2</w:t>
      </w:r>
      <w:r w:rsidRPr="00E17CF9">
        <w:rPr>
          <w:rFonts w:ascii="Arial" w:hAnsi="Arial" w:cs="Arial"/>
          <w:sz w:val="24"/>
          <w:szCs w:val="24"/>
        </w:rPr>
        <w:br/>
      </w:r>
      <w:r w:rsidRPr="00E17CF9">
        <w:rPr>
          <w:rFonts w:ascii="Arial" w:hAnsi="Arial" w:cs="Arial"/>
          <w:sz w:val="24"/>
          <w:szCs w:val="24"/>
        </w:rPr>
        <w:br/>
        <w:t>292</w:t>
      </w:r>
      <w:r w:rsidRPr="00E17CF9">
        <w:rPr>
          <w:rFonts w:ascii="Arial" w:hAnsi="Arial" w:cs="Arial"/>
          <w:sz w:val="24"/>
          <w:szCs w:val="24"/>
        </w:rPr>
        <w:br/>
      </w:r>
      <w:r w:rsidRPr="00E17CF9">
        <w:rPr>
          <w:rFonts w:ascii="Arial" w:hAnsi="Arial" w:cs="Arial"/>
          <w:sz w:val="24"/>
          <w:szCs w:val="24"/>
        </w:rPr>
        <w:br/>
        <w:t>092</w:t>
      </w:r>
      <w:r w:rsidRPr="00E17CF9">
        <w:rPr>
          <w:rFonts w:ascii="Arial" w:hAnsi="Arial" w:cs="Arial"/>
          <w:sz w:val="24"/>
          <w:szCs w:val="24"/>
        </w:rPr>
        <w:br/>
      </w:r>
      <w:r w:rsidRPr="00E17CF9">
        <w:rPr>
          <w:rFonts w:ascii="Arial" w:hAnsi="Arial" w:cs="Arial"/>
          <w:sz w:val="24"/>
          <w:szCs w:val="24"/>
        </w:rPr>
        <w:br/>
        <w:t>293</w:t>
      </w:r>
      <w:r w:rsidRPr="00E17CF9">
        <w:rPr>
          <w:rFonts w:ascii="Arial" w:hAnsi="Arial" w:cs="Arial"/>
          <w:sz w:val="24"/>
          <w:szCs w:val="24"/>
        </w:rPr>
        <w:br/>
      </w:r>
      <w:r w:rsidRPr="00E17CF9">
        <w:rPr>
          <w:rFonts w:ascii="Arial" w:hAnsi="Arial" w:cs="Arial"/>
          <w:sz w:val="24"/>
          <w:szCs w:val="24"/>
        </w:rPr>
        <w:br/>
      </w:r>
      <w:r w:rsidRPr="00E17CF9">
        <w:rPr>
          <w:rFonts w:ascii="Arial" w:hAnsi="Arial" w:cs="Arial"/>
          <w:sz w:val="24"/>
          <w:szCs w:val="24"/>
        </w:rPr>
        <w:lastRenderedPageBreak/>
        <w:t>+</w:t>
      </w:r>
      <w:r w:rsidRPr="00E17CF9">
        <w:rPr>
          <w:rFonts w:ascii="Arial" w:hAnsi="Arial" w:cs="Arial"/>
          <w:sz w:val="24"/>
          <w:szCs w:val="24"/>
        </w:rPr>
        <w:br/>
        <w:t>294</w:t>
      </w:r>
      <w:r w:rsidRPr="00E17CF9">
        <w:rPr>
          <w:rFonts w:ascii="Arial" w:hAnsi="Arial" w:cs="Arial"/>
          <w:sz w:val="24"/>
          <w:szCs w:val="24"/>
        </w:rPr>
        <w:br/>
        <w:t>295</w:t>
      </w:r>
      <w:r w:rsidRPr="00E17CF9">
        <w:rPr>
          <w:rFonts w:ascii="Arial" w:hAnsi="Arial" w:cs="Arial"/>
          <w:sz w:val="24"/>
          <w:szCs w:val="24"/>
        </w:rPr>
        <w:br/>
      </w:r>
      <w:r w:rsidRPr="00E17CF9">
        <w:rPr>
          <w:rFonts w:ascii="Arial" w:hAnsi="Arial" w:cs="Arial"/>
          <w:sz w:val="24"/>
          <w:szCs w:val="24"/>
        </w:rPr>
        <w:br/>
        <w:t>9</w:t>
      </w:r>
      <w:r w:rsidRPr="00E17CF9">
        <w:rPr>
          <w:rFonts w:ascii="Arial" w:hAnsi="Arial" w:cs="Arial"/>
          <w:sz w:val="24"/>
          <w:szCs w:val="24"/>
        </w:rPr>
        <w:br/>
        <w:t>9</w:t>
      </w:r>
      <w:r w:rsidRPr="00E17CF9">
        <w:rPr>
          <w:rFonts w:ascii="Arial" w:hAnsi="Arial" w:cs="Arial"/>
          <w:sz w:val="24"/>
          <w:szCs w:val="24"/>
        </w:rPr>
        <w:br/>
      </w:r>
      <w:r w:rsidRPr="00E17CF9">
        <w:rPr>
          <w:rFonts w:ascii="Arial" w:hAnsi="Arial" w:cs="Arial"/>
          <w:sz w:val="24"/>
          <w:szCs w:val="24"/>
        </w:rPr>
        <w:br/>
        <w:t>t</w:t>
      </w:r>
      <w:r w:rsidRPr="00E17CF9">
        <w:rPr>
          <w:rFonts w:ascii="Arial" w:hAnsi="Arial" w:cs="Arial"/>
          <w:sz w:val="24"/>
          <w:szCs w:val="24"/>
        </w:rPr>
        <w:br/>
      </w:r>
      <w:r w:rsidRPr="00E17CF9">
        <w:rPr>
          <w:rFonts w:ascii="Arial" w:hAnsi="Arial" w:cs="Arial"/>
          <w:sz w:val="24"/>
          <w:szCs w:val="24"/>
        </w:rPr>
        <w:br/>
        <w:t>9</w:t>
      </w:r>
      <w:r w:rsidRPr="00E17CF9">
        <w:rPr>
          <w:rFonts w:ascii="Arial" w:hAnsi="Arial" w:cs="Arial"/>
          <w:sz w:val="24"/>
          <w:szCs w:val="24"/>
        </w:rPr>
        <w:br/>
      </w:r>
      <w:r w:rsidRPr="00E17CF9">
        <w:rPr>
          <w:rFonts w:ascii="Arial" w:hAnsi="Arial" w:cs="Arial"/>
          <w:sz w:val="24"/>
          <w:szCs w:val="24"/>
        </w:rPr>
        <w:br/>
        <w:t>297</w:t>
      </w:r>
      <w:r w:rsidRPr="00E17CF9">
        <w:rPr>
          <w:rFonts w:ascii="Arial" w:hAnsi="Arial" w:cs="Arial"/>
          <w:sz w:val="24"/>
          <w:szCs w:val="24"/>
        </w:rPr>
        <w:br/>
      </w:r>
      <w:r w:rsidRPr="00E17CF9">
        <w:rPr>
          <w:rFonts w:ascii="Arial" w:hAnsi="Arial" w:cs="Arial"/>
          <w:sz w:val="24"/>
          <w:szCs w:val="24"/>
        </w:rPr>
        <w:br/>
        <w:t>299</w:t>
      </w:r>
      <w:r w:rsidRPr="00E17CF9">
        <w:rPr>
          <w:rFonts w:ascii="Arial" w:hAnsi="Arial" w:cs="Arial"/>
          <w:sz w:val="24"/>
          <w:szCs w:val="24"/>
        </w:rPr>
        <w:br/>
      </w:r>
      <w:r w:rsidRPr="00E17CF9">
        <w:rPr>
          <w:rFonts w:ascii="Arial" w:hAnsi="Arial" w:cs="Arial"/>
          <w:sz w:val="24"/>
          <w:szCs w:val="24"/>
        </w:rPr>
        <w:br/>
        <w:t>9</w:t>
      </w:r>
      <w:r w:rsidRPr="00E17CF9">
        <w:rPr>
          <w:rFonts w:ascii="Arial" w:hAnsi="Arial" w:cs="Arial"/>
          <w:sz w:val="24"/>
          <w:szCs w:val="24"/>
        </w:rPr>
        <w:br/>
      </w:r>
      <w:r w:rsidRPr="00E17CF9">
        <w:rPr>
          <w:rFonts w:ascii="Arial" w:hAnsi="Arial" w:cs="Arial"/>
          <w:sz w:val="24"/>
          <w:szCs w:val="24"/>
        </w:rPr>
        <w:br/>
        <w:t>1.07</w:t>
      </w:r>
      <w:r w:rsidRPr="00E17CF9">
        <w:rPr>
          <w:rFonts w:ascii="Arial" w:hAnsi="Arial" w:cs="Arial"/>
          <w:sz w:val="24"/>
          <w:szCs w:val="24"/>
        </w:rPr>
        <w:br/>
      </w:r>
      <w:r w:rsidRPr="00E17CF9">
        <w:rPr>
          <w:rFonts w:ascii="Arial" w:hAnsi="Arial" w:cs="Arial"/>
          <w:sz w:val="24"/>
          <w:szCs w:val="24"/>
        </w:rPr>
        <w:br/>
        <w:t>1.08</w:t>
      </w:r>
      <w:r w:rsidRPr="00E17CF9">
        <w:rPr>
          <w:rFonts w:ascii="Arial" w:hAnsi="Arial" w:cs="Arial"/>
          <w:sz w:val="24"/>
          <w:szCs w:val="24"/>
        </w:rPr>
        <w:br/>
      </w:r>
      <w:r w:rsidRPr="00E17CF9">
        <w:rPr>
          <w:rFonts w:ascii="Arial" w:hAnsi="Arial" w:cs="Arial"/>
          <w:sz w:val="24"/>
          <w:szCs w:val="24"/>
        </w:rPr>
        <w:br/>
        <w:t>9</w:t>
      </w:r>
      <w:r w:rsidRPr="00E17CF9">
        <w:rPr>
          <w:rFonts w:ascii="Arial" w:hAnsi="Arial" w:cs="Arial"/>
          <w:sz w:val="24"/>
          <w:szCs w:val="24"/>
        </w:rPr>
        <w:br/>
        <w:t>9</w:t>
      </w:r>
      <w:r w:rsidRPr="00E17CF9">
        <w:rPr>
          <w:rFonts w:ascii="Arial" w:hAnsi="Arial" w:cs="Arial"/>
          <w:sz w:val="24"/>
          <w:szCs w:val="24"/>
        </w:rPr>
        <w:br/>
        <w:t>9</w:t>
      </w:r>
      <w:r w:rsidRPr="00E17CF9">
        <w:rPr>
          <w:rFonts w:ascii="Arial" w:hAnsi="Arial" w:cs="Arial"/>
          <w:sz w:val="24"/>
          <w:szCs w:val="24"/>
        </w:rPr>
        <w:br/>
      </w:r>
      <w:r w:rsidRPr="00E17CF9">
        <w:rPr>
          <w:rFonts w:ascii="Arial" w:hAnsi="Arial" w:cs="Arial"/>
          <w:sz w:val="24"/>
          <w:szCs w:val="24"/>
        </w:rPr>
        <w:br/>
        <w:t>+15) 1.04</w:t>
      </w:r>
      <w:r w:rsidRPr="00E17CF9">
        <w:rPr>
          <w:rFonts w:ascii="Arial" w:hAnsi="Arial" w:cs="Arial"/>
          <w:sz w:val="24"/>
          <w:szCs w:val="24"/>
        </w:rPr>
        <w:br/>
        <w:t>5</w:t>
      </w:r>
      <w:r w:rsidRPr="00E17CF9">
        <w:rPr>
          <w:rFonts w:ascii="Arial" w:hAnsi="Arial" w:cs="Arial"/>
          <w:sz w:val="24"/>
          <w:szCs w:val="24"/>
        </w:rPr>
        <w:br/>
      </w:r>
      <w:r w:rsidRPr="00E17CF9">
        <w:rPr>
          <w:rFonts w:ascii="Arial" w:hAnsi="Arial" w:cs="Arial"/>
          <w:sz w:val="24"/>
          <w:szCs w:val="24"/>
        </w:rPr>
        <w:br/>
        <w:t>217/1.05</w:t>
      </w:r>
      <w:r w:rsidRPr="00E17CF9">
        <w:rPr>
          <w:rFonts w:ascii="Arial" w:hAnsi="Arial" w:cs="Arial"/>
          <w:sz w:val="24"/>
          <w:szCs w:val="24"/>
        </w:rPr>
        <w:br/>
      </w:r>
      <w:r w:rsidRPr="00E17CF9">
        <w:rPr>
          <w:rFonts w:ascii="Arial" w:hAnsi="Arial" w:cs="Arial"/>
          <w:sz w:val="24"/>
          <w:szCs w:val="24"/>
        </w:rPr>
        <w:br/>
        <w:t>1.05</w:t>
      </w:r>
      <w:r w:rsidRPr="00E17CF9">
        <w:rPr>
          <w:rFonts w:ascii="Arial" w:hAnsi="Arial" w:cs="Arial"/>
          <w:sz w:val="24"/>
          <w:szCs w:val="24"/>
        </w:rPr>
        <w:br/>
        <w:t>9</w:t>
      </w:r>
      <w:r w:rsidRPr="00E17CF9">
        <w:rPr>
          <w:rFonts w:ascii="Arial" w:hAnsi="Arial" w:cs="Arial"/>
          <w:sz w:val="24"/>
          <w:szCs w:val="24"/>
        </w:rPr>
        <w:br/>
      </w:r>
      <w:r w:rsidRPr="00E17CF9">
        <w:rPr>
          <w:rFonts w:ascii="Arial" w:hAnsi="Arial" w:cs="Arial"/>
          <w:sz w:val="24"/>
          <w:szCs w:val="24"/>
        </w:rPr>
        <w:br/>
        <w:t>1.06</w:t>
      </w:r>
      <w:r w:rsidRPr="00E17CF9">
        <w:rPr>
          <w:rFonts w:ascii="Arial" w:hAnsi="Arial" w:cs="Arial"/>
          <w:sz w:val="24"/>
          <w:szCs w:val="24"/>
        </w:rPr>
        <w:br/>
        <w:t>9</w:t>
      </w:r>
      <w:r w:rsidRPr="00E17CF9">
        <w:rPr>
          <w:rFonts w:ascii="Arial" w:hAnsi="Arial" w:cs="Arial"/>
          <w:sz w:val="24"/>
          <w:szCs w:val="24"/>
        </w:rPr>
        <w:br/>
      </w:r>
      <w:r w:rsidRPr="00E17CF9">
        <w:rPr>
          <w:rFonts w:ascii="Arial" w:hAnsi="Arial" w:cs="Arial"/>
          <w:sz w:val="24"/>
          <w:szCs w:val="24"/>
        </w:rPr>
        <w:br/>
        <w:t>1.07</w:t>
      </w:r>
      <w:r w:rsidRPr="00E17CF9">
        <w:rPr>
          <w:rFonts w:ascii="Arial" w:hAnsi="Arial" w:cs="Arial"/>
          <w:sz w:val="24"/>
          <w:szCs w:val="24"/>
        </w:rPr>
        <w:br/>
        <w:t>9</w:t>
      </w:r>
      <w:r w:rsidRPr="00E17CF9">
        <w:rPr>
          <w:rFonts w:ascii="Arial" w:hAnsi="Arial" w:cs="Arial"/>
          <w:sz w:val="24"/>
          <w:szCs w:val="24"/>
        </w:rPr>
        <w:br/>
      </w:r>
      <w:r w:rsidRPr="00E17CF9">
        <w:rPr>
          <w:rFonts w:ascii="Arial" w:hAnsi="Arial" w:cs="Arial"/>
          <w:sz w:val="24"/>
          <w:szCs w:val="24"/>
        </w:rPr>
        <w:br/>
        <w:t>9</w:t>
      </w:r>
      <w:r w:rsidRPr="00E17CF9">
        <w:rPr>
          <w:rFonts w:ascii="Arial" w:hAnsi="Arial" w:cs="Arial"/>
          <w:sz w:val="24"/>
          <w:szCs w:val="24"/>
        </w:rPr>
        <w:br/>
      </w:r>
      <w:r w:rsidRPr="00E17CF9">
        <w:rPr>
          <w:rFonts w:ascii="Arial" w:hAnsi="Arial" w:cs="Arial"/>
          <w:sz w:val="24"/>
          <w:szCs w:val="24"/>
        </w:rPr>
        <w:lastRenderedPageBreak/>
        <w:br/>
        <w:t>15] 1.02</w:t>
      </w:r>
      <w:r w:rsidRPr="00E17CF9">
        <w:rPr>
          <w:rFonts w:ascii="Arial" w:hAnsi="Arial" w:cs="Arial"/>
          <w:sz w:val="24"/>
          <w:szCs w:val="24"/>
        </w:rPr>
        <w:br/>
      </w:r>
      <w:r w:rsidRPr="00E17CF9">
        <w:rPr>
          <w:rFonts w:ascii="Arial" w:hAnsi="Arial" w:cs="Arial"/>
          <w:sz w:val="24"/>
          <w:szCs w:val="24"/>
        </w:rPr>
        <w:br/>
        <w:t>78} 1.111.</w:t>
      </w:r>
      <w:r w:rsidRPr="00E17CF9">
        <w:rPr>
          <w:rFonts w:ascii="Arial" w:hAnsi="Arial" w:cs="Arial"/>
          <w:sz w:val="24"/>
          <w:szCs w:val="24"/>
        </w:rPr>
        <w:br/>
        <w:t>+79} 1.12/1.01</w:t>
      </w:r>
      <w:r w:rsidRPr="00E17CF9">
        <w:rPr>
          <w:rFonts w:ascii="Arial" w:hAnsi="Arial" w:cs="Arial"/>
          <w:sz w:val="24"/>
          <w:szCs w:val="24"/>
        </w:rPr>
        <w:br/>
      </w:r>
      <w:r w:rsidRPr="00E17CF9">
        <w:rPr>
          <w:rFonts w:ascii="Arial" w:hAnsi="Arial" w:cs="Arial"/>
          <w:sz w:val="24"/>
          <w:szCs w:val="24"/>
        </w:rPr>
        <w:br/>
        <w:t>10</w:t>
      </w:r>
      <w:r w:rsidRPr="00E17CF9">
        <w:rPr>
          <w:rFonts w:ascii="Arial" w:hAnsi="Arial" w:cs="Arial"/>
          <w:sz w:val="24"/>
          <w:szCs w:val="24"/>
        </w:rPr>
        <w:br/>
        <w:t>10</w:t>
      </w:r>
      <w:r w:rsidRPr="00E17CF9">
        <w:rPr>
          <w:rFonts w:ascii="Arial" w:hAnsi="Arial" w:cs="Arial"/>
          <w:sz w:val="24"/>
          <w:szCs w:val="24"/>
        </w:rPr>
        <w:br/>
      </w:r>
      <w:r w:rsidRPr="00E17CF9">
        <w:rPr>
          <w:rFonts w:ascii="Arial" w:hAnsi="Arial" w:cs="Arial"/>
          <w:sz w:val="24"/>
          <w:szCs w:val="24"/>
        </w:rPr>
        <w:br/>
        <w:t>-~</w:t>
      </w:r>
      <w:r w:rsidRPr="00E17CF9">
        <w:rPr>
          <w:rFonts w:ascii="Arial" w:hAnsi="Arial" w:cs="Arial"/>
          <w:sz w:val="24"/>
          <w:szCs w:val="24"/>
        </w:rPr>
        <w:br/>
      </w:r>
      <w:r w:rsidRPr="00E17CF9">
        <w:rPr>
          <w:rFonts w:ascii="Arial" w:hAnsi="Arial" w:cs="Arial"/>
          <w:sz w:val="24"/>
          <w:szCs w:val="24"/>
        </w:rPr>
        <w:br/>
        <w:t>10</w:t>
      </w:r>
      <w:r w:rsidRPr="00E17CF9">
        <w:rPr>
          <w:rFonts w:ascii="Arial" w:hAnsi="Arial" w:cs="Arial"/>
          <w:sz w:val="24"/>
          <w:szCs w:val="24"/>
        </w:rPr>
        <w:br/>
      </w:r>
      <w:r w:rsidRPr="00E17CF9">
        <w:rPr>
          <w:rFonts w:ascii="Arial" w:hAnsi="Arial" w:cs="Arial"/>
          <w:sz w:val="24"/>
          <w:szCs w:val="24"/>
        </w:rPr>
        <w:br/>
        <w:t>81} 1</w:t>
      </w:r>
      <w:r w:rsidRPr="00E17CF9">
        <w:rPr>
          <w:rFonts w:ascii="Arial" w:hAnsi="Arial" w:cs="Arial"/>
          <w:sz w:val="24"/>
          <w:szCs w:val="24"/>
        </w:rPr>
        <w:br/>
        <w:t>9</w:t>
      </w:r>
      <w:r w:rsidRPr="00E17CF9">
        <w:rPr>
          <w:rFonts w:ascii="Arial" w:hAnsi="Arial" w:cs="Arial"/>
          <w:sz w:val="24"/>
          <w:szCs w:val="24"/>
        </w:rPr>
        <w:br/>
        <w:t>82) 1</w:t>
      </w:r>
      <w:r w:rsidRPr="00E17CF9">
        <w:rPr>
          <w:rFonts w:ascii="Arial" w:hAnsi="Arial" w:cs="Arial"/>
          <w:sz w:val="24"/>
          <w:szCs w:val="24"/>
        </w:rPr>
        <w:br/>
      </w:r>
      <w:r w:rsidRPr="00E17CF9">
        <w:rPr>
          <w:rFonts w:ascii="Arial" w:hAnsi="Arial" w:cs="Arial"/>
          <w:sz w:val="24"/>
          <w:szCs w:val="24"/>
        </w:rPr>
        <w:br/>
        <w:t>(o)</w:t>
      </w:r>
      <w:r w:rsidRPr="00E17CF9">
        <w:rPr>
          <w:rFonts w:ascii="Arial" w:hAnsi="Arial" w:cs="Arial"/>
          <w:sz w:val="24"/>
          <w:szCs w:val="24"/>
        </w:rPr>
        <w:br/>
      </w:r>
      <w:r w:rsidRPr="00E17CF9">
        <w:rPr>
          <w:rFonts w:ascii="Arial" w:hAnsi="Arial" w:cs="Arial"/>
          <w:sz w:val="24"/>
          <w:szCs w:val="24"/>
        </w:rPr>
        <w:br/>
        <w:t>1</w:t>
      </w:r>
      <w:r w:rsidRPr="00E17CF9">
        <w:rPr>
          <w:rFonts w:ascii="Arial" w:hAnsi="Arial" w:cs="Arial"/>
          <w:sz w:val="24"/>
          <w:szCs w:val="24"/>
        </w:rPr>
        <w:br/>
      </w:r>
      <w:r w:rsidRPr="00E17CF9">
        <w:rPr>
          <w:rFonts w:ascii="Arial" w:hAnsi="Arial" w:cs="Arial"/>
          <w:sz w:val="24"/>
          <w:szCs w:val="24"/>
        </w:rPr>
        <w:br/>
        <w:t>+83} 1.18] 1.06</w:t>
      </w:r>
      <w:r w:rsidRPr="00E17CF9">
        <w:rPr>
          <w:rFonts w:ascii="Arial" w:hAnsi="Arial" w:cs="Arial"/>
          <w:sz w:val="24"/>
          <w:szCs w:val="24"/>
        </w:rPr>
        <w:br/>
      </w:r>
      <w:r w:rsidRPr="00E17CF9">
        <w:rPr>
          <w:rFonts w:ascii="Arial" w:hAnsi="Arial" w:cs="Arial"/>
          <w:sz w:val="24"/>
          <w:szCs w:val="24"/>
        </w:rPr>
        <w:br/>
        <w:t>-84| 1.19] 1.07</w:t>
      </w:r>
      <w:r w:rsidRPr="00E17CF9">
        <w:rPr>
          <w:rFonts w:ascii="Arial" w:hAnsi="Arial" w:cs="Arial"/>
          <w:sz w:val="24"/>
          <w:szCs w:val="24"/>
        </w:rPr>
        <w:br/>
      </w:r>
      <w:r w:rsidRPr="00E17CF9">
        <w:rPr>
          <w:rFonts w:ascii="Arial" w:hAnsi="Arial" w:cs="Arial"/>
          <w:sz w:val="24"/>
          <w:szCs w:val="24"/>
        </w:rPr>
        <w:br/>
        <w:t>-81/1.13/ 1.</w:t>
      </w:r>
      <w:r w:rsidRPr="00E17CF9">
        <w:rPr>
          <w:rFonts w:ascii="Arial" w:hAnsi="Arial" w:cs="Arial"/>
          <w:sz w:val="24"/>
          <w:szCs w:val="24"/>
        </w:rPr>
        <w:br/>
      </w:r>
      <w:r w:rsidRPr="00E17CF9">
        <w:rPr>
          <w:rFonts w:ascii="Arial" w:hAnsi="Arial" w:cs="Arial"/>
          <w:sz w:val="24"/>
          <w:szCs w:val="24"/>
        </w:rPr>
        <w:br/>
        <w:t>10</w:t>
      </w:r>
      <w:r w:rsidRPr="00E17CF9">
        <w:rPr>
          <w:rFonts w:ascii="Arial" w:hAnsi="Arial" w:cs="Arial"/>
          <w:sz w:val="24"/>
          <w:szCs w:val="24"/>
        </w:rPr>
        <w:br/>
      </w:r>
      <w:r w:rsidRPr="00E17CF9">
        <w:rPr>
          <w:rFonts w:ascii="Arial" w:hAnsi="Arial" w:cs="Arial"/>
          <w:sz w:val="24"/>
          <w:szCs w:val="24"/>
        </w:rPr>
        <w:br/>
        <w:t>«82; 1.14 1.01</w:t>
      </w:r>
      <w:r w:rsidRPr="00E17CF9">
        <w:rPr>
          <w:rFonts w:ascii="Arial" w:hAnsi="Arial" w:cs="Arial"/>
          <w:sz w:val="24"/>
          <w:szCs w:val="24"/>
        </w:rPr>
        <w:br/>
      </w:r>
      <w:r w:rsidRPr="00E17CF9">
        <w:rPr>
          <w:rFonts w:ascii="Arial" w:hAnsi="Arial" w:cs="Arial"/>
          <w:sz w:val="24"/>
          <w:szCs w:val="24"/>
        </w:rPr>
        <w:br/>
        <w:t>«83/1.</w:t>
      </w:r>
      <w:r w:rsidRPr="00E17CF9">
        <w:rPr>
          <w:rFonts w:ascii="Arial" w:hAnsi="Arial" w:cs="Arial"/>
          <w:sz w:val="24"/>
          <w:szCs w:val="24"/>
        </w:rPr>
        <w:br/>
      </w:r>
      <w:r w:rsidRPr="00E17CF9">
        <w:rPr>
          <w:rFonts w:ascii="Arial" w:hAnsi="Arial" w:cs="Arial"/>
          <w:sz w:val="24"/>
          <w:szCs w:val="24"/>
        </w:rPr>
        <w:br/>
        <w:t>+85) 1.19) 1.06</w:t>
      </w:r>
      <w:r w:rsidRPr="00E17CF9">
        <w:rPr>
          <w:rFonts w:ascii="Arial" w:hAnsi="Arial" w:cs="Arial"/>
          <w:sz w:val="24"/>
          <w:szCs w:val="24"/>
        </w:rPr>
        <w:br/>
      </w:r>
      <w:r w:rsidRPr="00E17CF9">
        <w:rPr>
          <w:rFonts w:ascii="Arial" w:hAnsi="Arial" w:cs="Arial"/>
          <w:sz w:val="24"/>
          <w:szCs w:val="24"/>
        </w:rPr>
        <w:br/>
        <w:t>86) 1.2</w:t>
      </w:r>
      <w:r w:rsidRPr="00E17CF9">
        <w:rPr>
          <w:rFonts w:ascii="Arial" w:hAnsi="Arial" w:cs="Arial"/>
          <w:sz w:val="24"/>
          <w:szCs w:val="24"/>
        </w:rPr>
        <w:br/>
      </w:r>
      <w:r w:rsidRPr="00E17CF9">
        <w:rPr>
          <w:rFonts w:ascii="Arial" w:hAnsi="Arial" w:cs="Arial"/>
          <w:sz w:val="24"/>
          <w:szCs w:val="24"/>
        </w:rPr>
        <w:br/>
        <w:t>87/122</w:t>
      </w:r>
      <w:r w:rsidRPr="00E17CF9">
        <w:rPr>
          <w:rFonts w:ascii="Arial" w:hAnsi="Arial" w:cs="Arial"/>
          <w:sz w:val="24"/>
          <w:szCs w:val="24"/>
        </w:rPr>
        <w:br/>
      </w:r>
      <w:r w:rsidRPr="00E17CF9">
        <w:rPr>
          <w:rFonts w:ascii="Arial" w:hAnsi="Arial" w:cs="Arial"/>
          <w:sz w:val="24"/>
          <w:szCs w:val="24"/>
        </w:rPr>
        <w:br/>
        <w:t>10</w:t>
      </w:r>
      <w:r w:rsidRPr="00E17CF9">
        <w:rPr>
          <w:rFonts w:ascii="Arial" w:hAnsi="Arial" w:cs="Arial"/>
          <w:sz w:val="24"/>
          <w:szCs w:val="24"/>
        </w:rPr>
        <w:br/>
      </w:r>
      <w:r w:rsidRPr="00E17CF9">
        <w:rPr>
          <w:rFonts w:ascii="Arial" w:hAnsi="Arial" w:cs="Arial"/>
          <w:sz w:val="24"/>
          <w:szCs w:val="24"/>
        </w:rPr>
        <w:lastRenderedPageBreak/>
        <w:t>«89</w:t>
      </w:r>
      <w:r w:rsidRPr="00E17CF9">
        <w:rPr>
          <w:rFonts w:ascii="Arial" w:hAnsi="Arial" w:cs="Arial"/>
          <w:sz w:val="24"/>
          <w:szCs w:val="24"/>
        </w:rPr>
        <w:br/>
        <w:t>“9</w:t>
      </w:r>
      <w:r w:rsidRPr="00E17CF9">
        <w:rPr>
          <w:rFonts w:ascii="Arial" w:hAnsi="Arial" w:cs="Arial"/>
          <w:sz w:val="24"/>
          <w:szCs w:val="24"/>
        </w:rPr>
        <w:br/>
      </w:r>
      <w:r w:rsidRPr="00E17CF9">
        <w:rPr>
          <w:rFonts w:ascii="Arial" w:hAnsi="Arial" w:cs="Arial"/>
          <w:sz w:val="24"/>
          <w:szCs w:val="24"/>
        </w:rPr>
        <w:br/>
        <w:t>293</w:t>
      </w:r>
      <w:r w:rsidRPr="00E17CF9">
        <w:rPr>
          <w:rFonts w:ascii="Arial" w:hAnsi="Arial" w:cs="Arial"/>
          <w:sz w:val="24"/>
          <w:szCs w:val="24"/>
        </w:rPr>
        <w:br/>
        <w:t>10</w:t>
      </w:r>
      <w:r w:rsidRPr="00E17CF9">
        <w:rPr>
          <w:rFonts w:ascii="Arial" w:hAnsi="Arial" w:cs="Arial"/>
          <w:sz w:val="24"/>
          <w:szCs w:val="24"/>
        </w:rPr>
        <w:br/>
      </w:r>
      <w:r w:rsidRPr="00E17CF9">
        <w:rPr>
          <w:rFonts w:ascii="Arial" w:hAnsi="Arial" w:cs="Arial"/>
          <w:sz w:val="24"/>
          <w:szCs w:val="24"/>
        </w:rPr>
        <w:br/>
        <w:t>294</w:t>
      </w:r>
      <w:r w:rsidRPr="00E17CF9">
        <w:rPr>
          <w:rFonts w:ascii="Arial" w:hAnsi="Arial" w:cs="Arial"/>
          <w:sz w:val="24"/>
          <w:szCs w:val="24"/>
        </w:rPr>
        <w:br/>
        <w:t>10</w:t>
      </w:r>
      <w:r w:rsidRPr="00E17CF9">
        <w:rPr>
          <w:rFonts w:ascii="Arial" w:hAnsi="Arial" w:cs="Arial"/>
          <w:sz w:val="24"/>
          <w:szCs w:val="24"/>
        </w:rPr>
        <w:br/>
      </w:r>
      <w:r w:rsidRPr="00E17CF9">
        <w:rPr>
          <w:rFonts w:ascii="Arial" w:hAnsi="Arial" w:cs="Arial"/>
          <w:sz w:val="24"/>
          <w:szCs w:val="24"/>
        </w:rPr>
        <w:br/>
        <w:t>95</w:t>
      </w:r>
      <w:r w:rsidRPr="00E17CF9">
        <w:rPr>
          <w:rFonts w:ascii="Arial" w:hAnsi="Arial" w:cs="Arial"/>
          <w:sz w:val="24"/>
          <w:szCs w:val="24"/>
        </w:rPr>
        <w:br/>
      </w:r>
      <w:r w:rsidRPr="00E17CF9">
        <w:rPr>
          <w:rFonts w:ascii="Arial" w:hAnsi="Arial" w:cs="Arial"/>
          <w:sz w:val="24"/>
          <w:szCs w:val="24"/>
        </w:rPr>
        <w:br/>
        <w:t>296</w:t>
      </w:r>
      <w:r w:rsidRPr="00E17CF9">
        <w:rPr>
          <w:rFonts w:ascii="Arial" w:hAnsi="Arial" w:cs="Arial"/>
          <w:sz w:val="24"/>
          <w:szCs w:val="24"/>
        </w:rPr>
        <w:br/>
      </w:r>
      <w:r w:rsidRPr="00E17CF9">
        <w:rPr>
          <w:rFonts w:ascii="Arial" w:hAnsi="Arial" w:cs="Arial"/>
          <w:sz w:val="24"/>
          <w:szCs w:val="24"/>
        </w:rPr>
        <w:br/>
        <w:t>8411.15} 1.</w:t>
      </w:r>
      <w:r w:rsidRPr="00E17CF9">
        <w:rPr>
          <w:rFonts w:ascii="Arial" w:hAnsi="Arial" w:cs="Arial"/>
          <w:sz w:val="24"/>
          <w:szCs w:val="24"/>
        </w:rPr>
        <w:br/>
      </w:r>
      <w:r w:rsidRPr="00E17CF9">
        <w:rPr>
          <w:rFonts w:ascii="Arial" w:hAnsi="Arial" w:cs="Arial"/>
          <w:sz w:val="24"/>
          <w:szCs w:val="24"/>
        </w:rPr>
        <w:br/>
        <w:t>+85/1.17)1.02</w:t>
      </w:r>
      <w:r w:rsidRPr="00E17CF9">
        <w:rPr>
          <w:rFonts w:ascii="Arial" w:hAnsi="Arial" w:cs="Arial"/>
          <w:sz w:val="24"/>
          <w:szCs w:val="24"/>
        </w:rPr>
        <w:br/>
      </w:r>
      <w:r w:rsidRPr="00E17CF9">
        <w:rPr>
          <w:rFonts w:ascii="Arial" w:hAnsi="Arial" w:cs="Arial"/>
          <w:sz w:val="24"/>
          <w:szCs w:val="24"/>
        </w:rPr>
        <w:br/>
        <w:t>-86|1.18) 1.03</w:t>
      </w:r>
      <w:r w:rsidRPr="00E17CF9">
        <w:rPr>
          <w:rFonts w:ascii="Arial" w:hAnsi="Arial" w:cs="Arial"/>
          <w:sz w:val="24"/>
          <w:szCs w:val="24"/>
        </w:rPr>
        <w:br/>
      </w:r>
      <w:r w:rsidRPr="00E17CF9">
        <w:rPr>
          <w:rFonts w:ascii="Arial" w:hAnsi="Arial" w:cs="Arial"/>
          <w:sz w:val="24"/>
          <w:szCs w:val="24"/>
        </w:rPr>
        <w:br/>
        <w:t>87/122</w:t>
      </w:r>
      <w:r w:rsidRPr="00E17CF9">
        <w:rPr>
          <w:rFonts w:ascii="Arial" w:hAnsi="Arial" w:cs="Arial"/>
          <w:sz w:val="24"/>
          <w:szCs w:val="24"/>
        </w:rPr>
        <w:br/>
      </w:r>
      <w:r w:rsidRPr="00E17CF9">
        <w:rPr>
          <w:rFonts w:ascii="Arial" w:hAnsi="Arial" w:cs="Arial"/>
          <w:sz w:val="24"/>
          <w:szCs w:val="24"/>
        </w:rPr>
        <w:br/>
        <w:t>e9t{1.2 [1.09</w:t>
      </w:r>
      <w:r w:rsidRPr="00E17CF9">
        <w:rPr>
          <w:rFonts w:ascii="Arial" w:hAnsi="Arial" w:cs="Arial"/>
          <w:sz w:val="24"/>
          <w:szCs w:val="24"/>
        </w:rPr>
        <w:br/>
      </w:r>
      <w:r w:rsidRPr="00E17CF9">
        <w:rPr>
          <w:rFonts w:ascii="Arial" w:hAnsi="Arial" w:cs="Arial"/>
          <w:sz w:val="24"/>
          <w:szCs w:val="24"/>
        </w:rPr>
        <w:br/>
        <w:t>-93| 8 [1.12</w:t>
      </w:r>
      <w:r w:rsidRPr="00E17CF9">
        <w:rPr>
          <w:rFonts w:ascii="Arial" w:hAnsi="Arial" w:cs="Arial"/>
          <w:sz w:val="24"/>
          <w:szCs w:val="24"/>
        </w:rPr>
        <w:br/>
      </w:r>
      <w:r w:rsidRPr="00E17CF9">
        <w:rPr>
          <w:rFonts w:ascii="Arial" w:hAnsi="Arial" w:cs="Arial"/>
          <w:sz w:val="24"/>
          <w:szCs w:val="24"/>
        </w:rPr>
        <w:br/>
        <w:t>+94</w:t>
      </w:r>
      <w:r w:rsidRPr="00E17CF9">
        <w:rPr>
          <w:rFonts w:ascii="Arial" w:hAnsi="Arial" w:cs="Arial"/>
          <w:sz w:val="24"/>
          <w:szCs w:val="24"/>
        </w:rPr>
        <w:br/>
      </w:r>
      <w:r w:rsidRPr="00E17CF9">
        <w:rPr>
          <w:rFonts w:ascii="Arial" w:hAnsi="Arial" w:cs="Arial"/>
          <w:sz w:val="24"/>
          <w:szCs w:val="24"/>
        </w:rPr>
        <w:br/>
        <w:t>90 | 1.</w:t>
      </w:r>
      <w:r w:rsidRPr="00E17CF9">
        <w:rPr>
          <w:rFonts w:ascii="Arial" w:hAnsi="Arial" w:cs="Arial"/>
          <w:sz w:val="24"/>
          <w:szCs w:val="24"/>
        </w:rPr>
        <w:br/>
      </w:r>
      <w:r w:rsidRPr="00E17CF9">
        <w:rPr>
          <w:rFonts w:ascii="Arial" w:hAnsi="Arial" w:cs="Arial"/>
          <w:sz w:val="24"/>
          <w:szCs w:val="24"/>
        </w:rPr>
        <w:br/>
        <w:t>540</w:t>
      </w:r>
      <w:r w:rsidRPr="00E17CF9">
        <w:rPr>
          <w:rFonts w:ascii="Arial" w:hAnsi="Arial" w:cs="Arial"/>
          <w:sz w:val="24"/>
          <w:szCs w:val="24"/>
        </w:rPr>
        <w:br/>
      </w:r>
      <w:r w:rsidRPr="00E17CF9">
        <w:rPr>
          <w:rFonts w:ascii="Arial" w:hAnsi="Arial" w:cs="Arial"/>
          <w:sz w:val="24"/>
          <w:szCs w:val="24"/>
        </w:rPr>
        <w:br/>
        <w:t>1,01</w:t>
      </w:r>
      <w:r w:rsidRPr="00E17CF9">
        <w:rPr>
          <w:rFonts w:ascii="Arial" w:hAnsi="Arial" w:cs="Arial"/>
          <w:sz w:val="24"/>
          <w:szCs w:val="24"/>
        </w:rPr>
        <w:br/>
      </w:r>
      <w:r w:rsidRPr="00E17CF9">
        <w:rPr>
          <w:rFonts w:ascii="Arial" w:hAnsi="Arial" w:cs="Arial"/>
          <w:sz w:val="24"/>
          <w:szCs w:val="24"/>
        </w:rPr>
        <w:br/>
        <w:t>1.02</w:t>
      </w:r>
      <w:r w:rsidRPr="00E17CF9">
        <w:rPr>
          <w:rFonts w:ascii="Arial" w:hAnsi="Arial" w:cs="Arial"/>
          <w:sz w:val="24"/>
          <w:szCs w:val="24"/>
        </w:rPr>
        <w:br/>
      </w:r>
      <w:r w:rsidRPr="00E17CF9">
        <w:rPr>
          <w:rFonts w:ascii="Arial" w:hAnsi="Arial" w:cs="Arial"/>
          <w:sz w:val="24"/>
          <w:szCs w:val="24"/>
        </w:rPr>
        <w:br/>
        <w:t>98 | 1.09</w:t>
      </w:r>
      <w:r w:rsidRPr="00E17CF9">
        <w:rPr>
          <w:rFonts w:ascii="Arial" w:hAnsi="Arial" w:cs="Arial"/>
          <w:sz w:val="24"/>
          <w:szCs w:val="24"/>
        </w:rPr>
        <w:br/>
        <w:t>10</w:t>
      </w:r>
      <w:r w:rsidRPr="00E17CF9">
        <w:rPr>
          <w:rFonts w:ascii="Arial" w:hAnsi="Arial" w:cs="Arial"/>
          <w:sz w:val="24"/>
          <w:szCs w:val="24"/>
        </w:rPr>
        <w:br/>
        <w:t>99 {1.1</w:t>
      </w:r>
      <w:r w:rsidRPr="00E17CF9">
        <w:rPr>
          <w:rFonts w:ascii="Arial" w:hAnsi="Arial" w:cs="Arial"/>
          <w:sz w:val="24"/>
          <w:szCs w:val="24"/>
        </w:rPr>
        <w:br/>
      </w:r>
      <w:r w:rsidRPr="00E17CF9">
        <w:rPr>
          <w:rFonts w:ascii="Arial" w:hAnsi="Arial" w:cs="Arial"/>
          <w:sz w:val="24"/>
          <w:szCs w:val="24"/>
        </w:rPr>
        <w:br/>
        <w:t>10</w:t>
      </w:r>
      <w:r w:rsidRPr="00E17CF9">
        <w:rPr>
          <w:rFonts w:ascii="Arial" w:hAnsi="Arial" w:cs="Arial"/>
          <w:sz w:val="24"/>
          <w:szCs w:val="24"/>
        </w:rPr>
        <w:br/>
      </w:r>
      <w:r w:rsidRPr="00E17CF9">
        <w:rPr>
          <w:rFonts w:ascii="Arial" w:hAnsi="Arial" w:cs="Arial"/>
          <w:sz w:val="24"/>
          <w:szCs w:val="24"/>
        </w:rPr>
        <w:lastRenderedPageBreak/>
        <w:br/>
        <w:t>1.11</w:t>
      </w:r>
      <w:r w:rsidRPr="00E17CF9">
        <w:rPr>
          <w:rFonts w:ascii="Arial" w:hAnsi="Arial" w:cs="Arial"/>
          <w:sz w:val="24"/>
          <w:szCs w:val="24"/>
        </w:rPr>
        <w:br/>
      </w:r>
      <w:r w:rsidRPr="00E17CF9">
        <w:rPr>
          <w:rFonts w:ascii="Arial" w:hAnsi="Arial" w:cs="Arial"/>
          <w:sz w:val="24"/>
          <w:szCs w:val="24"/>
        </w:rPr>
        <w:br/>
        <w:t>Page 138</w:t>
      </w:r>
      <w:r w:rsidRPr="00E17CF9">
        <w:rPr>
          <w:rFonts w:ascii="Arial" w:hAnsi="Arial" w:cs="Arial"/>
          <w:sz w:val="24"/>
          <w:szCs w:val="24"/>
        </w:rPr>
        <w:br/>
      </w:r>
    </w:p>
    <w:p w14:paraId="3E74CE45" w14:textId="77777777" w:rsidR="00F360D6" w:rsidRPr="00E17CF9" w:rsidRDefault="00000000">
      <w:pPr>
        <w:pStyle w:val="Heading2"/>
        <w:rPr>
          <w:rFonts w:ascii="Arial" w:hAnsi="Arial" w:cs="Arial"/>
          <w:sz w:val="24"/>
          <w:szCs w:val="24"/>
        </w:rPr>
      </w:pPr>
      <w:r w:rsidRPr="00E17CF9">
        <w:rPr>
          <w:rFonts w:ascii="Arial" w:hAnsi="Arial" w:cs="Arial"/>
          <w:sz w:val="24"/>
          <w:szCs w:val="24"/>
        </w:rPr>
        <w:t>Page 137</w:t>
      </w:r>
    </w:p>
    <w:p w14:paraId="2219F0A7" w14:textId="77777777" w:rsidR="00F360D6" w:rsidRPr="00E17CF9" w:rsidRDefault="00000000">
      <w:pPr>
        <w:rPr>
          <w:rFonts w:ascii="Arial" w:hAnsi="Arial" w:cs="Arial"/>
          <w:sz w:val="24"/>
          <w:szCs w:val="24"/>
        </w:rPr>
      </w:pPr>
      <w:r w:rsidRPr="00E17CF9">
        <w:rPr>
          <w:rFonts w:ascii="Arial" w:hAnsi="Arial" w:cs="Arial"/>
          <w:sz w:val="24"/>
          <w:szCs w:val="24"/>
        </w:rPr>
        <w:t>6:1 THREADING TABLE</w:t>
      </w:r>
      <w:r w:rsidRPr="00E17CF9">
        <w:rPr>
          <w:rFonts w:ascii="Arial" w:hAnsi="Arial" w:cs="Arial"/>
          <w:sz w:val="24"/>
          <w:szCs w:val="24"/>
        </w:rPr>
        <w:br/>
      </w:r>
      <w:r w:rsidRPr="00E17CF9">
        <w:rPr>
          <w:rFonts w:ascii="Arial" w:hAnsi="Arial" w:cs="Arial"/>
          <w:sz w:val="24"/>
          <w:szCs w:val="24"/>
        </w:rPr>
        <w:br/>
        <w:t>is | 20] 22 30 | 32 | 34 | 36</w:t>
      </w:r>
      <w:r w:rsidRPr="00E17CF9">
        <w:rPr>
          <w:rFonts w:ascii="Arial" w:hAnsi="Arial" w:cs="Arial"/>
          <w:sz w:val="24"/>
          <w:szCs w:val="24"/>
        </w:rPr>
        <w:br/>
        <w:t>—— 9 TS 8 |e 18 |6</w:t>
      </w:r>
      <w:r w:rsidRPr="00E17CF9">
        <w:rPr>
          <w:rFonts w:ascii="Arial" w:hAnsi="Arial" w:cs="Arial"/>
          <w:sz w:val="24"/>
          <w:szCs w:val="24"/>
        </w:rPr>
        <w:br/>
        <w:t>612 +2 {1.08 017) 1.1 /1.02] .97| .91</w:t>
      </w:r>
      <w:r w:rsidRPr="00E17CF9">
        <w:rPr>
          <w:rFonts w:ascii="Arial" w:hAnsi="Arial" w:cs="Arial"/>
          <w:sz w:val="24"/>
          <w:szCs w:val="24"/>
        </w:rPr>
        <w:br/>
        <w:t>9 9 8 8 8 8</w:t>
      </w:r>
      <w:r w:rsidRPr="00E17CF9">
        <w:rPr>
          <w:rFonts w:ascii="Arial" w:hAnsi="Arial" w:cs="Arial"/>
          <w:sz w:val="24"/>
          <w:szCs w:val="24"/>
        </w:rPr>
        <w:br/>
        <w:t>618 | +2 11.09 1.1 [1,04] .97] .92</w:t>
      </w:r>
      <w:r w:rsidRPr="00E17CF9">
        <w:rPr>
          <w:rFonts w:ascii="Arial" w:hAnsi="Arial" w:cs="Arial"/>
          <w:sz w:val="24"/>
          <w:szCs w:val="24"/>
        </w:rPr>
        <w:br/>
        <w:t>9 9 8 8 8 18</w:t>
      </w:r>
      <w:r w:rsidRPr="00E17CF9">
        <w:rPr>
          <w:rFonts w:ascii="Arial" w:hAnsi="Arial" w:cs="Arial"/>
          <w:sz w:val="24"/>
          <w:szCs w:val="24"/>
        </w:rPr>
        <w:br/>
        <w:t>624 -2 [1.2 {1 1.11/1.05] .98! .93</w:t>
      </w:r>
      <w:r w:rsidRPr="00E17CF9">
        <w:rPr>
          <w:rFonts w:ascii="Arial" w:hAnsi="Arial" w:cs="Arial"/>
          <w:sz w:val="24"/>
          <w:szCs w:val="24"/>
        </w:rPr>
        <w:br/>
        <w:t>9 19 8 [</w:t>
      </w:r>
      <w:proofErr w:type="spellStart"/>
      <w:r w:rsidRPr="00E17CF9">
        <w:rPr>
          <w:rFonts w:ascii="Arial" w:hAnsi="Arial" w:cs="Arial"/>
          <w:sz w:val="24"/>
          <w:szCs w:val="24"/>
        </w:rPr>
        <w:t>fe</w:t>
      </w:r>
      <w:proofErr w:type="spellEnd"/>
      <w:r w:rsidRPr="00E17CF9">
        <w:rPr>
          <w:rFonts w:ascii="Arial" w:hAnsi="Arial" w:cs="Arial"/>
          <w:sz w:val="24"/>
          <w:szCs w:val="24"/>
        </w:rPr>
        <w:t xml:space="preserve"> (8 8</w:t>
      </w:r>
      <w:r w:rsidRPr="00E17CF9">
        <w:rPr>
          <w:rFonts w:ascii="Arial" w:hAnsi="Arial" w:cs="Arial"/>
          <w:sz w:val="24"/>
          <w:szCs w:val="24"/>
        </w:rPr>
        <w:br/>
        <w:t>630 +2 /1.12/1 1.13)1.06/1. 94</w:t>
      </w:r>
      <w:r w:rsidRPr="00E17CF9">
        <w:rPr>
          <w:rFonts w:ascii="Arial" w:hAnsi="Arial" w:cs="Arial"/>
          <w:sz w:val="24"/>
          <w:szCs w:val="24"/>
        </w:rPr>
        <w:br/>
        <w:t>o [9 9 8 18 8 8</w:t>
      </w:r>
      <w:r w:rsidRPr="00E17CF9">
        <w:rPr>
          <w:rFonts w:ascii="Arial" w:hAnsi="Arial" w:cs="Arial"/>
          <w:sz w:val="24"/>
          <w:szCs w:val="24"/>
        </w:rPr>
        <w:br/>
        <w:t>636 -78}1.13/ 1 1.14/1.07/1. 295</w:t>
      </w:r>
      <w:r w:rsidRPr="00E17CF9">
        <w:rPr>
          <w:rFonts w:ascii="Arial" w:hAnsi="Arial" w:cs="Arial"/>
          <w:sz w:val="24"/>
          <w:szCs w:val="24"/>
        </w:rPr>
        <w:br/>
        <w:t>10 19 9 8 8 8 8</w:t>
      </w:r>
      <w:r w:rsidRPr="00E17CF9">
        <w:rPr>
          <w:rFonts w:ascii="Arial" w:hAnsi="Arial" w:cs="Arial"/>
          <w:sz w:val="24"/>
          <w:szCs w:val="24"/>
        </w:rPr>
        <w:br/>
        <w:t>642 +79}1.13) 1 1.15)1.08/1.01| .96</w:t>
      </w:r>
      <w:r w:rsidRPr="00E17CF9">
        <w:rPr>
          <w:rFonts w:ascii="Arial" w:hAnsi="Arial" w:cs="Arial"/>
          <w:sz w:val="24"/>
          <w:szCs w:val="24"/>
        </w:rPr>
        <w:br/>
      </w:r>
      <w:proofErr w:type="spellStart"/>
      <w:r w:rsidRPr="00E17CF9">
        <w:rPr>
          <w:rFonts w:ascii="Arial" w:hAnsi="Arial" w:cs="Arial"/>
          <w:sz w:val="24"/>
          <w:szCs w:val="24"/>
        </w:rPr>
        <w:t>i</w:t>
      </w:r>
      <w:proofErr w:type="spellEnd"/>
      <w:r w:rsidRPr="00E17CF9">
        <w:rPr>
          <w:rFonts w:ascii="Arial" w:hAnsi="Arial" w:cs="Arial"/>
          <w:sz w:val="24"/>
          <w:szCs w:val="24"/>
        </w:rPr>
        <w:t xml:space="preserve"> i019 9 8 8 8 8</w:t>
      </w:r>
      <w:r w:rsidRPr="00E17CF9">
        <w:rPr>
          <w:rFonts w:ascii="Arial" w:hAnsi="Arial" w:cs="Arial"/>
          <w:sz w:val="24"/>
          <w:szCs w:val="24"/>
        </w:rPr>
        <w:br/>
        <w:t>648 «8 [1.15] 1 1.16/1.09/1.02| .97</w:t>
      </w:r>
      <w:r w:rsidRPr="00E17CF9">
        <w:rPr>
          <w:rFonts w:ascii="Arial" w:hAnsi="Arial" w:cs="Arial"/>
          <w:sz w:val="24"/>
          <w:szCs w:val="24"/>
        </w:rPr>
        <w:br/>
        <w:t>10 19 9 8 8 8 8</w:t>
      </w:r>
      <w:r w:rsidRPr="00E17CF9">
        <w:rPr>
          <w:rFonts w:ascii="Arial" w:hAnsi="Arial" w:cs="Arial"/>
          <w:sz w:val="24"/>
          <w:szCs w:val="24"/>
        </w:rPr>
        <w:br/>
        <w:t>654 -81}1,16|1.05 1.17/1.1 {1.03} .98</w:t>
      </w:r>
      <w:r w:rsidRPr="00E17CF9">
        <w:rPr>
          <w:rFonts w:ascii="Arial" w:hAnsi="Arial" w:cs="Arial"/>
          <w:sz w:val="24"/>
          <w:szCs w:val="24"/>
        </w:rPr>
        <w:br/>
        <w:t>10 [9 9 8 8 8 8</w:t>
      </w:r>
      <w:r w:rsidRPr="00E17CF9">
        <w:rPr>
          <w:rFonts w:ascii="Arial" w:hAnsi="Arial" w:cs="Arial"/>
          <w:sz w:val="24"/>
          <w:szCs w:val="24"/>
        </w:rPr>
        <w:br/>
        <w:t>660 -81}1.17/1.06 1.18}1.11/1.04] .98</w:t>
      </w:r>
      <w:r w:rsidRPr="00E17CF9">
        <w:rPr>
          <w:rFonts w:ascii="Arial" w:hAnsi="Arial" w:cs="Arial"/>
          <w:sz w:val="24"/>
          <w:szCs w:val="24"/>
        </w:rPr>
        <w:br/>
        <w:t>~ Io 19 9 fs 18 8 {8</w:t>
      </w:r>
      <w:r w:rsidRPr="00E17CF9">
        <w:rPr>
          <w:rFonts w:ascii="Arial" w:hAnsi="Arial" w:cs="Arial"/>
          <w:sz w:val="24"/>
          <w:szCs w:val="24"/>
        </w:rPr>
        <w:br/>
        <w:t>666 -82/1.18) 1.07 1.19}1.12{1.05} .99</w:t>
      </w:r>
      <w:r w:rsidRPr="00E17CF9">
        <w:rPr>
          <w:rFonts w:ascii="Arial" w:hAnsi="Arial" w:cs="Arial"/>
          <w:sz w:val="24"/>
          <w:szCs w:val="24"/>
        </w:rPr>
        <w:br/>
        <w:t>10 «9 9 8 8 8 8</w:t>
      </w:r>
      <w:r w:rsidRPr="00E17CF9">
        <w:rPr>
          <w:rFonts w:ascii="Arial" w:hAnsi="Arial" w:cs="Arial"/>
          <w:sz w:val="24"/>
          <w:szCs w:val="24"/>
        </w:rPr>
        <w:br/>
        <w:t>672 +83 /1.19/ 1,08 1.2 |1.13)1.06|1.</w:t>
      </w:r>
      <w:r w:rsidRPr="00E17CF9">
        <w:rPr>
          <w:rFonts w:ascii="Arial" w:hAnsi="Arial" w:cs="Arial"/>
          <w:sz w:val="24"/>
          <w:szCs w:val="24"/>
        </w:rPr>
        <w:br/>
        <w:t>10 [9 9 8 8 8 8</w:t>
      </w:r>
      <w:r w:rsidRPr="00E17CF9">
        <w:rPr>
          <w:rFonts w:ascii="Arial" w:hAnsi="Arial" w:cs="Arial"/>
          <w:sz w:val="24"/>
          <w:szCs w:val="24"/>
        </w:rPr>
        <w:br/>
        <w:t>678 283/1.2 |2 1.2 |1.13}1.07/1.01</w:t>
      </w:r>
      <w:r w:rsidRPr="00E17CF9">
        <w:rPr>
          <w:rFonts w:ascii="Arial" w:hAnsi="Arial" w:cs="Arial"/>
          <w:sz w:val="24"/>
          <w:szCs w:val="24"/>
        </w:rPr>
        <w:br/>
        <w:t>10 79 9 8 8 8 8</w:t>
      </w:r>
      <w:r w:rsidRPr="00E17CF9">
        <w:rPr>
          <w:rFonts w:ascii="Arial" w:hAnsi="Arial" w:cs="Arial"/>
          <w:sz w:val="24"/>
          <w:szCs w:val="24"/>
        </w:rPr>
        <w:br/>
        <w:t>684 -84/1.2 [1 1.2 |1.15/1.08]1.02</w:t>
      </w:r>
      <w:r w:rsidRPr="00E17CF9">
        <w:rPr>
          <w:rFonts w:ascii="Arial" w:hAnsi="Arial" w:cs="Arial"/>
          <w:sz w:val="24"/>
          <w:szCs w:val="24"/>
        </w:rPr>
        <w:br/>
        <w:t>io Tio 19 9 8 8 (8 [8</w:t>
      </w:r>
      <w:r w:rsidRPr="00E17CF9">
        <w:rPr>
          <w:rFonts w:ascii="Arial" w:hAnsi="Arial" w:cs="Arial"/>
          <w:sz w:val="24"/>
          <w:szCs w:val="24"/>
        </w:rPr>
        <w:br/>
        <w:t>690 285/1.2 |1 1.2 {1.16]1.09]1.03</w:t>
      </w:r>
      <w:r w:rsidRPr="00E17CF9">
        <w:rPr>
          <w:rFonts w:ascii="Arial" w:hAnsi="Arial" w:cs="Arial"/>
          <w:sz w:val="24"/>
          <w:szCs w:val="24"/>
        </w:rPr>
        <w:br/>
        <w:t>10 19 9 9 8 8 8</w:t>
      </w:r>
      <w:r w:rsidRPr="00E17CF9">
        <w:rPr>
          <w:rFonts w:ascii="Arial" w:hAnsi="Arial" w:cs="Arial"/>
          <w:sz w:val="24"/>
          <w:szCs w:val="24"/>
        </w:rPr>
        <w:br/>
        <w:t>696 86 1.2 {1 -82/1.17}1.1 [1.03] .98</w:t>
      </w:r>
      <w:r w:rsidRPr="00E17CF9">
        <w:rPr>
          <w:rFonts w:ascii="Arial" w:hAnsi="Arial" w:cs="Arial"/>
          <w:sz w:val="24"/>
          <w:szCs w:val="24"/>
        </w:rPr>
        <w:br/>
        <w:t>_ 10 /io J9 9 8 8 8 Ti</w:t>
      </w:r>
      <w:r w:rsidRPr="00E17CF9">
        <w:rPr>
          <w:rFonts w:ascii="Arial" w:hAnsi="Arial" w:cs="Arial"/>
          <w:sz w:val="24"/>
          <w:szCs w:val="24"/>
        </w:rPr>
        <w:br/>
      </w:r>
      <w:r w:rsidRPr="00E17CF9">
        <w:rPr>
          <w:rFonts w:ascii="Arial" w:hAnsi="Arial" w:cs="Arial"/>
          <w:sz w:val="24"/>
          <w:szCs w:val="24"/>
        </w:rPr>
        <w:lastRenderedPageBreak/>
        <w:t>702 | -86| .78/1 +83} 1.17)1.11/1.05</w:t>
      </w:r>
      <w:r w:rsidRPr="00E17CF9">
        <w:rPr>
          <w:rFonts w:ascii="Arial" w:hAnsi="Arial" w:cs="Arial"/>
          <w:sz w:val="24"/>
          <w:szCs w:val="24"/>
        </w:rPr>
        <w:br/>
        <w:t>“Ty io j10 [9 9 8 8 8</w:t>
      </w:r>
      <w:r w:rsidRPr="00E17CF9">
        <w:rPr>
          <w:rFonts w:ascii="Arial" w:hAnsi="Arial" w:cs="Arial"/>
          <w:sz w:val="24"/>
          <w:szCs w:val="24"/>
        </w:rPr>
        <w:br/>
        <w:t>708 | -87| .78/1 +83/1.18]1.12/1.05</w:t>
      </w:r>
      <w:r w:rsidRPr="00E17CF9">
        <w:rPr>
          <w:rFonts w:ascii="Arial" w:hAnsi="Arial" w:cs="Arial"/>
          <w:sz w:val="24"/>
          <w:szCs w:val="24"/>
        </w:rPr>
        <w:br/>
        <w:t>10 J10 79 Ks) 8 8 8</w:t>
      </w:r>
      <w:r w:rsidRPr="00E17CF9">
        <w:rPr>
          <w:rFonts w:ascii="Arial" w:hAnsi="Arial" w:cs="Arial"/>
          <w:sz w:val="24"/>
          <w:szCs w:val="24"/>
        </w:rPr>
        <w:br/>
        <w:t>714 -88| .79/1.15/1.05| .97] .9 | .84/1.19]1.13/1.06</w:t>
      </w:r>
      <w:r w:rsidRPr="00E17CF9">
        <w:rPr>
          <w:rFonts w:ascii="Arial" w:hAnsi="Arial" w:cs="Arial"/>
          <w:sz w:val="24"/>
          <w:szCs w:val="24"/>
        </w:rPr>
        <w:br/>
        <w:t xml:space="preserve">lo” </w:t>
      </w:r>
      <w:proofErr w:type="spellStart"/>
      <w:r w:rsidRPr="00E17CF9">
        <w:rPr>
          <w:rFonts w:ascii="Arial" w:hAnsi="Arial" w:cs="Arial"/>
          <w:sz w:val="24"/>
          <w:szCs w:val="24"/>
        </w:rPr>
        <w:t>fio</w:t>
      </w:r>
      <w:proofErr w:type="spellEnd"/>
      <w:r w:rsidRPr="00E17CF9">
        <w:rPr>
          <w:rFonts w:ascii="Arial" w:hAnsi="Arial" w:cs="Arial"/>
          <w:sz w:val="24"/>
          <w:szCs w:val="24"/>
        </w:rPr>
        <w:t xml:space="preserve"> {9 9 </w:t>
      </w:r>
      <w:proofErr w:type="spellStart"/>
      <w:r w:rsidRPr="00E17CF9">
        <w:rPr>
          <w:rFonts w:ascii="Arial" w:hAnsi="Arial" w:cs="Arial"/>
          <w:sz w:val="24"/>
          <w:szCs w:val="24"/>
        </w:rPr>
        <w:t>i</w:t>
      </w:r>
      <w:proofErr w:type="spellEnd"/>
      <w:r w:rsidRPr="00E17CF9">
        <w:rPr>
          <w:rFonts w:ascii="Arial" w:hAnsi="Arial" w:cs="Arial"/>
          <w:sz w:val="24"/>
          <w:szCs w:val="24"/>
        </w:rPr>
        <w:t>) 9 9 8 8 8B</w:t>
      </w:r>
      <w:r w:rsidRPr="00E17CF9">
        <w:rPr>
          <w:rFonts w:ascii="Arial" w:hAnsi="Arial" w:cs="Arial"/>
          <w:sz w:val="24"/>
          <w:szCs w:val="24"/>
        </w:rPr>
        <w:br/>
        <w:t>720 +89] .8 |1.16/1.06] .98) .91/ .85|1.2 /1.13/1.07</w:t>
      </w:r>
      <w:r w:rsidRPr="00E17CF9">
        <w:rPr>
          <w:rFonts w:ascii="Arial" w:hAnsi="Arial" w:cs="Arial"/>
          <w:sz w:val="24"/>
          <w:szCs w:val="24"/>
        </w:rPr>
        <w:br/>
        <w:t>: io 110 T9 9 9 9 9 8 8 8 8</w:t>
      </w:r>
      <w:r w:rsidRPr="00E17CF9">
        <w:rPr>
          <w:rFonts w:ascii="Arial" w:hAnsi="Arial" w:cs="Arial"/>
          <w:sz w:val="24"/>
          <w:szCs w:val="24"/>
        </w:rPr>
        <w:br/>
        <w:t xml:space="preserve">726 | +89| .6 FS </w:t>
      </w:r>
      <w:proofErr w:type="spellStart"/>
      <w:r w:rsidRPr="00E17CF9">
        <w:rPr>
          <w:rFonts w:ascii="Arial" w:hAnsi="Arial" w:cs="Arial"/>
          <w:sz w:val="24"/>
          <w:szCs w:val="24"/>
        </w:rPr>
        <w:t>ard</w:t>
      </w:r>
      <w:proofErr w:type="spellEnd"/>
      <w:r w:rsidRPr="00E17CF9">
        <w:rPr>
          <w:rFonts w:ascii="Arial" w:hAnsi="Arial" w:cs="Arial"/>
          <w:sz w:val="24"/>
          <w:szCs w:val="24"/>
        </w:rPr>
        <w:t xml:space="preserve"> s.o7| | -92| .86/1.2 |1.14]1.08|1.0</w:t>
      </w:r>
      <w:r w:rsidRPr="00E17CF9">
        <w:rPr>
          <w:rFonts w:ascii="Arial" w:hAnsi="Arial" w:cs="Arial"/>
          <w:sz w:val="24"/>
          <w:szCs w:val="24"/>
        </w:rPr>
        <w:br/>
        <w:t xml:space="preserve">io </w:t>
      </w:r>
      <w:proofErr w:type="spellStart"/>
      <w:r w:rsidRPr="00E17CF9">
        <w:rPr>
          <w:rFonts w:ascii="Arial" w:hAnsi="Arial" w:cs="Arial"/>
          <w:sz w:val="24"/>
          <w:szCs w:val="24"/>
        </w:rPr>
        <w:t>io</w:t>
      </w:r>
      <w:proofErr w:type="spellEnd"/>
      <w:r w:rsidRPr="00E17CF9">
        <w:rPr>
          <w:rFonts w:ascii="Arial" w:hAnsi="Arial" w:cs="Arial"/>
          <w:sz w:val="24"/>
          <w:szCs w:val="24"/>
        </w:rPr>
        <w:t xml:space="preserve"> |9 9 9 9 9 8 (8 8 8</w:t>
      </w:r>
      <w:r w:rsidRPr="00E17CF9">
        <w:rPr>
          <w:rFonts w:ascii="Arial" w:hAnsi="Arial" w:cs="Arial"/>
          <w:sz w:val="24"/>
          <w:szCs w:val="24"/>
        </w:rPr>
        <w:br/>
        <w:t xml:space="preserve">7e “9 </w:t>
      </w:r>
      <w:proofErr w:type="spellStart"/>
      <w:r w:rsidRPr="00E17CF9">
        <w:rPr>
          <w:rFonts w:ascii="Arial" w:hAnsi="Arial" w:cs="Arial"/>
          <w:sz w:val="24"/>
          <w:szCs w:val="24"/>
        </w:rPr>
        <w:t>veiliee</w:t>
      </w:r>
      <w:proofErr w:type="spellEnd"/>
      <w:r w:rsidRPr="00E17CF9">
        <w:rPr>
          <w:rFonts w:ascii="Arial" w:hAnsi="Arial" w:cs="Arial"/>
          <w:sz w:val="24"/>
          <w:szCs w:val="24"/>
        </w:rPr>
        <w:t xml:space="preserve"> 1,08/1. -92| .86/1.2 [1.15]1.09]1.03</w:t>
      </w:r>
      <w:r w:rsidRPr="00E17CF9">
        <w:rPr>
          <w:rFonts w:ascii="Arial" w:hAnsi="Arial" w:cs="Arial"/>
          <w:sz w:val="24"/>
          <w:szCs w:val="24"/>
        </w:rPr>
        <w:br/>
        <w:t>——_ io 10 79 9 9 g 9 19 8 8 8</w:t>
      </w:r>
      <w:r w:rsidRPr="00E17CF9">
        <w:rPr>
          <w:rFonts w:ascii="Arial" w:hAnsi="Arial" w:cs="Arial"/>
          <w:sz w:val="24"/>
          <w:szCs w:val="24"/>
        </w:rPr>
        <w:br/>
        <w:t>738 +91] .82/1.19/1.09]1. -93}| .87/| .82]1.16/1.1 [1.04</w:t>
      </w:r>
      <w:r w:rsidRPr="00E17CF9">
        <w:rPr>
          <w:rFonts w:ascii="Arial" w:hAnsi="Arial" w:cs="Arial"/>
          <w:sz w:val="24"/>
          <w:szCs w:val="24"/>
        </w:rPr>
        <w:br/>
        <w:t xml:space="preserve">° </w:t>
      </w:r>
      <w:proofErr w:type="spellStart"/>
      <w:r w:rsidRPr="00E17CF9">
        <w:rPr>
          <w:rFonts w:ascii="Arial" w:hAnsi="Arial" w:cs="Arial"/>
          <w:sz w:val="24"/>
          <w:szCs w:val="24"/>
        </w:rPr>
        <w:t>tio</w:t>
      </w:r>
      <w:proofErr w:type="spellEnd"/>
      <w:r w:rsidRPr="00E17CF9">
        <w:rPr>
          <w:rFonts w:ascii="Arial" w:hAnsi="Arial" w:cs="Arial"/>
          <w:sz w:val="24"/>
          <w:szCs w:val="24"/>
        </w:rPr>
        <w:t xml:space="preserve"> [9 9 9 9 9 9 18 8 8 6«{8</w:t>
      </w:r>
      <w:r w:rsidRPr="00E17CF9">
        <w:rPr>
          <w:rFonts w:ascii="Arial" w:hAnsi="Arial" w:cs="Arial"/>
          <w:sz w:val="24"/>
          <w:szCs w:val="24"/>
        </w:rPr>
        <w:br/>
        <w:t>744 292) 482/162 [1.1 |1,01) .94| .88] .82{1,17/1.11) 1.05] 1</w:t>
      </w:r>
      <w:r w:rsidRPr="00E17CF9">
        <w:rPr>
          <w:rFonts w:ascii="Arial" w:hAnsi="Arial" w:cs="Arial"/>
          <w:sz w:val="24"/>
          <w:szCs w:val="24"/>
        </w:rPr>
        <w:br/>
        <w:t>10/9 9 9 9 9 9 8 8 8 8</w:t>
      </w:r>
      <w:r w:rsidRPr="00E17CF9">
        <w:rPr>
          <w:rFonts w:ascii="Arial" w:hAnsi="Arial" w:cs="Arial"/>
          <w:sz w:val="24"/>
          <w:szCs w:val="24"/>
        </w:rPr>
        <w:br/>
        <w:t>750_ 292 183/142 1.11]1.02] .95| .88| .83/1.18/1.12/1.06/1</w:t>
      </w:r>
      <w:r w:rsidRPr="00E17CF9">
        <w:rPr>
          <w:rFonts w:ascii="Arial" w:hAnsi="Arial" w:cs="Arial"/>
          <w:sz w:val="24"/>
          <w:szCs w:val="24"/>
        </w:rPr>
        <w:br/>
        <w:t>10 -T9 9 9 9 9 9 8 8 8 8</w:t>
      </w:r>
      <w:r w:rsidRPr="00E17CF9">
        <w:rPr>
          <w:rFonts w:ascii="Arial" w:hAnsi="Arial" w:cs="Arial"/>
          <w:sz w:val="24"/>
          <w:szCs w:val="24"/>
        </w:rPr>
        <w:br/>
        <w:t>756 | 295| .84/1.2 /1,12)2,03/ .95| .89| .83/1.19]2.23/1.07/1</w:t>
      </w:r>
      <w:r w:rsidRPr="00E17CF9">
        <w:rPr>
          <w:rFonts w:ascii="Arial" w:hAnsi="Arial" w:cs="Arial"/>
          <w:sz w:val="24"/>
          <w:szCs w:val="24"/>
        </w:rPr>
        <w:br/>
        <w:t>10 19 9 9 9 9 9 8 8 8 8</w:t>
      </w:r>
      <w:r w:rsidRPr="00E17CF9">
        <w:rPr>
          <w:rFonts w:ascii="Arial" w:hAnsi="Arial" w:cs="Arial"/>
          <w:sz w:val="24"/>
          <w:szCs w:val="24"/>
        </w:rPr>
        <w:br/>
        <w:t>762 094] .84/1.2 |1.12/1.04] .96] .9 | .84[/1.2 ]1.14/1.08]2</w:t>
      </w:r>
      <w:r w:rsidRPr="00E17CF9">
        <w:rPr>
          <w:rFonts w:ascii="Arial" w:hAnsi="Arial" w:cs="Arial"/>
          <w:sz w:val="24"/>
          <w:szCs w:val="24"/>
        </w:rPr>
        <w:br/>
      </w:r>
      <w:r w:rsidRPr="00E17CF9">
        <w:rPr>
          <w:rFonts w:ascii="Arial" w:hAnsi="Arial" w:cs="Arial"/>
          <w:sz w:val="24"/>
          <w:szCs w:val="24"/>
        </w:rPr>
        <w:br/>
      </w:r>
    </w:p>
    <w:p w14:paraId="58320A5D" w14:textId="77777777" w:rsidR="00F360D6" w:rsidRPr="00E17CF9" w:rsidRDefault="00000000">
      <w:pPr>
        <w:pStyle w:val="Heading2"/>
        <w:rPr>
          <w:rFonts w:ascii="Arial" w:hAnsi="Arial" w:cs="Arial"/>
          <w:sz w:val="24"/>
          <w:szCs w:val="24"/>
        </w:rPr>
      </w:pPr>
      <w:r w:rsidRPr="00E17CF9">
        <w:rPr>
          <w:rFonts w:ascii="Arial" w:hAnsi="Arial" w:cs="Arial"/>
          <w:sz w:val="24"/>
          <w:szCs w:val="24"/>
        </w:rPr>
        <w:t>Page 138</w:t>
      </w:r>
    </w:p>
    <w:p w14:paraId="12C46782" w14:textId="77777777" w:rsidR="00F360D6" w:rsidRPr="00E17CF9" w:rsidRDefault="00000000">
      <w:pPr>
        <w:rPr>
          <w:rFonts w:ascii="Arial" w:hAnsi="Arial" w:cs="Arial"/>
          <w:sz w:val="24"/>
          <w:szCs w:val="24"/>
        </w:rPr>
      </w:pPr>
      <w:r w:rsidRPr="00E17CF9">
        <w:rPr>
          <w:rFonts w:ascii="Arial" w:hAnsi="Arial" w:cs="Arial"/>
          <w:sz w:val="24"/>
          <w:szCs w:val="24"/>
        </w:rPr>
        <w:t xml:space="preserve">6:1 </w:t>
      </w:r>
      <w:proofErr w:type="spellStart"/>
      <w:r w:rsidRPr="00E17CF9">
        <w:rPr>
          <w:rFonts w:ascii="Arial" w:hAnsi="Arial" w:cs="Arial"/>
          <w:sz w:val="24"/>
          <w:szCs w:val="24"/>
        </w:rPr>
        <w:t>oe</w:t>
      </w:r>
      <w:proofErr w:type="spellEnd"/>
      <w:r w:rsidRPr="00E17CF9">
        <w:rPr>
          <w:rFonts w:ascii="Arial" w:hAnsi="Arial" w:cs="Arial"/>
          <w:sz w:val="24"/>
          <w:szCs w:val="24"/>
        </w:rPr>
        <w:t xml:space="preserve"> ee TS Se Tae</w:t>
      </w:r>
      <w:r w:rsidRPr="00E17CF9">
        <w:rPr>
          <w:rFonts w:ascii="Arial" w:hAnsi="Arial" w:cs="Arial"/>
          <w:sz w:val="24"/>
          <w:szCs w:val="24"/>
        </w:rPr>
        <w:br/>
      </w:r>
      <w:r w:rsidRPr="00E17CF9">
        <w:rPr>
          <w:rFonts w:ascii="Arial" w:hAnsi="Arial" w:cs="Arial"/>
          <w:sz w:val="24"/>
          <w:szCs w:val="24"/>
        </w:rPr>
        <w:br/>
        <w:t>-—{_} 12 [us {is {1 | 20 | 22 |</w:t>
      </w:r>
      <w:r w:rsidRPr="00E17CF9">
        <w:rPr>
          <w:rFonts w:ascii="Arial" w:hAnsi="Arial" w:cs="Arial"/>
          <w:sz w:val="24"/>
          <w:szCs w:val="24"/>
        </w:rPr>
        <w:br/>
      </w:r>
      <w:r w:rsidRPr="00E17CF9">
        <w:rPr>
          <w:rFonts w:ascii="Arial" w:hAnsi="Arial" w:cs="Arial"/>
          <w:sz w:val="24"/>
          <w:szCs w:val="24"/>
        </w:rPr>
        <w:br/>
        <w:t>faze| “</w:t>
      </w:r>
      <w:proofErr w:type="spellStart"/>
      <w:r w:rsidRPr="00E17CF9">
        <w:rPr>
          <w:rFonts w:ascii="Arial" w:hAnsi="Arial" w:cs="Arial"/>
          <w:sz w:val="24"/>
          <w:szCs w:val="24"/>
        </w:rPr>
        <w:t>va</w:t>
      </w:r>
      <w:proofErr w:type="spellEnd"/>
      <w:r w:rsidRPr="00E17CF9">
        <w:rPr>
          <w:rFonts w:ascii="Arial" w:hAnsi="Arial" w:cs="Arial"/>
          <w:sz w:val="24"/>
          <w:szCs w:val="24"/>
        </w:rPr>
        <w:t xml:space="preserve"> |iv2| 106 04) 05</w:t>
      </w:r>
      <w:r w:rsidRPr="00E17CF9">
        <w:rPr>
          <w:rFonts w:ascii="Arial" w:hAnsi="Arial" w:cs="Arial"/>
          <w:sz w:val="24"/>
          <w:szCs w:val="24"/>
        </w:rPr>
        <w:br/>
      </w:r>
      <w:r w:rsidRPr="00E17CF9">
        <w:rPr>
          <w:rFonts w:ascii="Arial" w:hAnsi="Arial" w:cs="Arial"/>
          <w:sz w:val="24"/>
          <w:szCs w:val="24"/>
        </w:rPr>
        <w:br/>
        <w:t>768|128| .9 |1.2] 1.06] .94 186 {162 .13|1.08 * 9? 2falbol</w:t>
      </w:r>
      <w:r w:rsidRPr="00E17CF9">
        <w:rPr>
          <w:rFonts w:ascii="Arial" w:hAnsi="Arial" w:cs="Arial"/>
          <w:sz w:val="24"/>
          <w:szCs w:val="24"/>
        </w:rPr>
        <w:br/>
      </w:r>
      <w:proofErr w:type="spellStart"/>
      <w:r w:rsidRPr="00E17CF9">
        <w:rPr>
          <w:rFonts w:ascii="Arial" w:hAnsi="Arial" w:cs="Arial"/>
          <w:sz w:val="24"/>
          <w:szCs w:val="24"/>
        </w:rPr>
        <w:t>ree</w:t>
      </w:r>
      <w:proofErr w:type="spellEnd"/>
      <w:r w:rsidRPr="00E17CF9">
        <w:rPr>
          <w:rFonts w:ascii="Arial" w:hAnsi="Arial" w:cs="Arial"/>
          <w:sz w:val="24"/>
          <w:szCs w:val="24"/>
        </w:rPr>
        <w:t xml:space="preserve"> epee ‘a.</w:t>
      </w:r>
      <w:r w:rsidRPr="00E17CF9">
        <w:rPr>
          <w:rFonts w:ascii="Arial" w:hAnsi="Arial" w:cs="Arial"/>
          <w:sz w:val="24"/>
          <w:szCs w:val="24"/>
        </w:rPr>
        <w:br/>
      </w:r>
      <w:r w:rsidRPr="00E17CF9">
        <w:rPr>
          <w:rFonts w:ascii="Arial" w:hAnsi="Arial" w:cs="Arial"/>
          <w:sz w:val="24"/>
          <w:szCs w:val="24"/>
        </w:rPr>
        <w:br/>
        <w:t>774|129| .91|1.2] 1.07] .95| .86 gaffe ae</w:t>
      </w:r>
      <w:r w:rsidRPr="00E17CF9">
        <w:rPr>
          <w:rFonts w:ascii="Arial" w:hAnsi="Arial" w:cs="Arial"/>
          <w:sz w:val="24"/>
          <w:szCs w:val="24"/>
        </w:rPr>
        <w:br/>
      </w:r>
      <w:r w:rsidRPr="00E17CF9">
        <w:rPr>
          <w:rFonts w:ascii="Arial" w:hAnsi="Arial" w:cs="Arial"/>
          <w:sz w:val="24"/>
          <w:szCs w:val="24"/>
        </w:rPr>
        <w:br/>
        <w:t>at</w:t>
      </w:r>
      <w:r w:rsidRPr="00E17CF9">
        <w:rPr>
          <w:rFonts w:ascii="Arial" w:hAnsi="Arial" w:cs="Arial"/>
          <w:sz w:val="24"/>
          <w:szCs w:val="24"/>
        </w:rPr>
        <w:br/>
      </w:r>
      <w:r w:rsidRPr="00E17CF9">
        <w:rPr>
          <w:rFonts w:ascii="Arial" w:hAnsi="Arial" w:cs="Arial"/>
          <w:sz w:val="24"/>
          <w:szCs w:val="24"/>
        </w:rPr>
        <w:br/>
        <w:t>11 10 {10 }10 {10 /|10</w:t>
      </w:r>
      <w:r w:rsidRPr="00E17CF9">
        <w:rPr>
          <w:rFonts w:ascii="Arial" w:hAnsi="Arial" w:cs="Arial"/>
          <w:sz w:val="24"/>
          <w:szCs w:val="24"/>
        </w:rPr>
        <w:br/>
        <w:t>780 | 130 092};1.2 | 1.08] .96] .86| .79 . 15 L. 06</w:t>
      </w:r>
      <w:r w:rsidRPr="00E17CF9">
        <w:rPr>
          <w:rFonts w:ascii="Arial" w:hAnsi="Arial" w:cs="Arial"/>
          <w:sz w:val="24"/>
          <w:szCs w:val="24"/>
        </w:rPr>
        <w:br/>
      </w:r>
      <w:r w:rsidRPr="00E17CF9">
        <w:rPr>
          <w:rFonts w:ascii="Arial" w:hAnsi="Arial" w:cs="Arial"/>
          <w:sz w:val="24"/>
          <w:szCs w:val="24"/>
        </w:rPr>
        <w:br/>
      </w:r>
      <w:r w:rsidRPr="00E17CF9">
        <w:rPr>
          <w:rFonts w:ascii="Arial" w:hAnsi="Arial" w:cs="Arial"/>
          <w:sz w:val="24"/>
          <w:szCs w:val="24"/>
        </w:rPr>
        <w:lastRenderedPageBreak/>
        <w:t>RISE AND DROP OF 6:1 THREADING CAMS</w:t>
      </w:r>
      <w:r w:rsidRPr="00E17CF9">
        <w:rPr>
          <w:rFonts w:ascii="Arial" w:hAnsi="Arial" w:cs="Arial"/>
          <w:sz w:val="24"/>
          <w:szCs w:val="24"/>
        </w:rPr>
        <w:br/>
        <w:t>ARE AS FOLLOWS:</w:t>
      </w:r>
      <w:r w:rsidRPr="00E17CF9">
        <w:rPr>
          <w:rFonts w:ascii="Arial" w:hAnsi="Arial" w:cs="Arial"/>
          <w:sz w:val="24"/>
          <w:szCs w:val="24"/>
        </w:rPr>
        <w:br/>
      </w:r>
      <w:r w:rsidRPr="00E17CF9">
        <w:rPr>
          <w:rFonts w:ascii="Arial" w:hAnsi="Arial" w:cs="Arial"/>
          <w:sz w:val="24"/>
          <w:szCs w:val="24"/>
        </w:rPr>
        <w:br/>
        <w:t>RISE HUNDREDTHS</w:t>
      </w:r>
      <w:r w:rsidRPr="00E17CF9">
        <w:rPr>
          <w:rFonts w:ascii="Arial" w:hAnsi="Arial" w:cs="Arial"/>
          <w:sz w:val="24"/>
          <w:szCs w:val="24"/>
        </w:rPr>
        <w:br/>
      </w:r>
      <w:r w:rsidRPr="00E17CF9">
        <w:rPr>
          <w:rFonts w:ascii="Arial" w:hAnsi="Arial" w:cs="Arial"/>
          <w:sz w:val="24"/>
          <w:szCs w:val="24"/>
        </w:rPr>
        <w:br/>
        <w:t>1 -118" 0 to 323</w:t>
      </w:r>
      <w:r w:rsidRPr="00E17CF9">
        <w:rPr>
          <w:rFonts w:ascii="Arial" w:hAnsi="Arial" w:cs="Arial"/>
          <w:sz w:val="24"/>
          <w:szCs w:val="24"/>
        </w:rPr>
        <w:br/>
      </w:r>
      <w:r w:rsidRPr="00E17CF9">
        <w:rPr>
          <w:rFonts w:ascii="Arial" w:hAnsi="Arial" w:cs="Arial"/>
          <w:sz w:val="24"/>
          <w:szCs w:val="24"/>
        </w:rPr>
        <w:br/>
        <w:t>r +200" 0 to 328</w:t>
      </w:r>
      <w:r w:rsidRPr="00E17CF9">
        <w:rPr>
          <w:rFonts w:ascii="Arial" w:hAnsi="Arial" w:cs="Arial"/>
          <w:sz w:val="24"/>
          <w:szCs w:val="24"/>
        </w:rPr>
        <w:br/>
        <w:t>3 317" z +366" | 323 to 50 |</w:t>
      </w:r>
      <w:r w:rsidRPr="00E17CF9">
        <w:rPr>
          <w:rFonts w:ascii="Arial" w:hAnsi="Arial" w:cs="Arial"/>
          <w:sz w:val="24"/>
          <w:szCs w:val="24"/>
        </w:rPr>
        <w:br/>
        <w:t>4 .452" 540" | 322 to 50</w:t>
      </w:r>
      <w:r w:rsidRPr="00E17CF9">
        <w:rPr>
          <w:rFonts w:ascii="Arial" w:hAnsi="Arial" w:cs="Arial"/>
          <w:sz w:val="24"/>
          <w:szCs w:val="24"/>
        </w:rPr>
        <w:br/>
      </w:r>
      <w:r w:rsidRPr="00E17CF9">
        <w:rPr>
          <w:rFonts w:ascii="Arial" w:hAnsi="Arial" w:cs="Arial"/>
          <w:sz w:val="24"/>
          <w:szCs w:val="24"/>
        </w:rPr>
        <w:br/>
        <w:t>5 715" 0 to 323</w:t>
      </w:r>
      <w:r w:rsidRPr="00E17CF9">
        <w:rPr>
          <w:rFonts w:ascii="Arial" w:hAnsi="Arial" w:cs="Arial"/>
          <w:sz w:val="24"/>
          <w:szCs w:val="24"/>
        </w:rPr>
        <w:br/>
      </w:r>
      <w:r w:rsidRPr="00E17CF9">
        <w:rPr>
          <w:rFonts w:ascii="Arial" w:hAnsi="Arial" w:cs="Arial"/>
          <w:sz w:val="24"/>
          <w:szCs w:val="24"/>
        </w:rPr>
        <w:br/>
        <w:t>6 1.140" 0 to 323 1.320" 324 to 50</w:t>
      </w:r>
      <w:r w:rsidRPr="00E17CF9">
        <w:rPr>
          <w:rFonts w:ascii="Arial" w:hAnsi="Arial" w:cs="Arial"/>
          <w:sz w:val="24"/>
          <w:szCs w:val="24"/>
        </w:rPr>
        <w:br/>
      </w:r>
      <w:r w:rsidRPr="00E17CF9">
        <w:rPr>
          <w:rFonts w:ascii="Arial" w:hAnsi="Arial" w:cs="Arial"/>
          <w:sz w:val="24"/>
          <w:szCs w:val="24"/>
        </w:rPr>
        <w:br/>
        <w:t>id 1.740" Oto 323 | 2.100" 32% to 50</w:t>
      </w:r>
      <w:r w:rsidRPr="00E17CF9">
        <w:rPr>
          <w:rFonts w:ascii="Arial" w:hAnsi="Arial" w:cs="Arial"/>
          <w:sz w:val="24"/>
          <w:szCs w:val="24"/>
        </w:rPr>
        <w:br/>
      </w:r>
      <w:r w:rsidRPr="00E17CF9">
        <w:rPr>
          <w:rFonts w:ascii="Arial" w:hAnsi="Arial" w:cs="Arial"/>
          <w:sz w:val="24"/>
          <w:szCs w:val="24"/>
        </w:rPr>
        <w:br/>
        <w:t>8 | 2.000" 8% to 323 | 2.000" | 323 to 434</w:t>
      </w:r>
      <w:r w:rsidRPr="00E17CF9">
        <w:rPr>
          <w:rFonts w:ascii="Arial" w:hAnsi="Arial" w:cs="Arial"/>
          <w:sz w:val="24"/>
          <w:szCs w:val="24"/>
        </w:rPr>
        <w:br/>
      </w:r>
      <w:r w:rsidRPr="00E17CF9">
        <w:rPr>
          <w:rFonts w:ascii="Arial" w:hAnsi="Arial" w:cs="Arial"/>
          <w:sz w:val="24"/>
          <w:szCs w:val="24"/>
        </w:rPr>
        <w:br/>
        <w:t>9 2.000" 163 to 323 2.000" 323 to 393</w:t>
      </w:r>
      <w:r w:rsidRPr="00E17CF9">
        <w:rPr>
          <w:rFonts w:ascii="Arial" w:hAnsi="Arial" w:cs="Arial"/>
          <w:sz w:val="24"/>
          <w:szCs w:val="24"/>
        </w:rPr>
        <w:br/>
        <w:t xml:space="preserve">| a </w:t>
      </w:r>
      <w:proofErr w:type="spellStart"/>
      <w:r w:rsidRPr="00E17CF9">
        <w:rPr>
          <w:rFonts w:ascii="Arial" w:hAnsi="Arial" w:cs="Arial"/>
          <w:sz w:val="24"/>
          <w:szCs w:val="24"/>
        </w:rPr>
        <w:t>aan</w:t>
      </w:r>
      <w:proofErr w:type="spellEnd"/>
      <w:r w:rsidRPr="00E17CF9">
        <w:rPr>
          <w:rFonts w:ascii="Arial" w:hAnsi="Arial" w:cs="Arial"/>
          <w:sz w:val="24"/>
          <w:szCs w:val="24"/>
        </w:rPr>
        <w:br/>
      </w:r>
      <w:r w:rsidRPr="00E17CF9">
        <w:rPr>
          <w:rFonts w:ascii="Arial" w:hAnsi="Arial" w:cs="Arial"/>
          <w:sz w:val="24"/>
          <w:szCs w:val="24"/>
        </w:rPr>
        <w:br/>
        <w:t>10 | 2.000" | 22% to 323 2,000" | 323 to 37</w:t>
      </w:r>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t>ll</w:t>
      </w:r>
      <w:proofErr w:type="spellEnd"/>
      <w:r w:rsidRPr="00E17CF9">
        <w:rPr>
          <w:rFonts w:ascii="Arial" w:hAnsi="Arial" w:cs="Arial"/>
          <w:sz w:val="24"/>
          <w:szCs w:val="24"/>
        </w:rPr>
        <w:t xml:space="preserve"> 2.000" 27 to 323 2.000" 32g to 35%</w:t>
      </w:r>
      <w:r w:rsidRPr="00E17CF9">
        <w:rPr>
          <w:rFonts w:ascii="Arial" w:hAnsi="Arial" w:cs="Arial"/>
          <w:sz w:val="24"/>
          <w:szCs w:val="24"/>
        </w:rPr>
        <w:br/>
      </w:r>
      <w:r w:rsidRPr="00E17CF9">
        <w:rPr>
          <w:rFonts w:ascii="Arial" w:hAnsi="Arial" w:cs="Arial"/>
          <w:sz w:val="24"/>
          <w:szCs w:val="24"/>
        </w:rPr>
        <w:br/>
        <w:t>Page 140</w:t>
      </w:r>
      <w:r w:rsidRPr="00E17CF9">
        <w:rPr>
          <w:rFonts w:ascii="Arial" w:hAnsi="Arial" w:cs="Arial"/>
          <w:sz w:val="24"/>
          <w:szCs w:val="24"/>
        </w:rPr>
        <w:br/>
      </w:r>
    </w:p>
    <w:p w14:paraId="13C391EA" w14:textId="77777777" w:rsidR="00F360D6" w:rsidRPr="00E17CF9" w:rsidRDefault="00000000">
      <w:pPr>
        <w:pStyle w:val="Heading2"/>
        <w:rPr>
          <w:rFonts w:ascii="Arial" w:hAnsi="Arial" w:cs="Arial"/>
          <w:sz w:val="24"/>
          <w:szCs w:val="24"/>
        </w:rPr>
      </w:pPr>
      <w:r w:rsidRPr="00E17CF9">
        <w:rPr>
          <w:rFonts w:ascii="Arial" w:hAnsi="Arial" w:cs="Arial"/>
          <w:sz w:val="24"/>
          <w:szCs w:val="24"/>
        </w:rPr>
        <w:t>Page 139</w:t>
      </w:r>
    </w:p>
    <w:p w14:paraId="50C16D83" w14:textId="77777777" w:rsidR="00F360D6" w:rsidRPr="00E17CF9" w:rsidRDefault="00000000">
      <w:pPr>
        <w:rPr>
          <w:rFonts w:ascii="Arial" w:hAnsi="Arial" w:cs="Arial"/>
          <w:sz w:val="24"/>
          <w:szCs w:val="24"/>
        </w:rPr>
      </w:pPr>
      <w:r w:rsidRPr="00E17CF9">
        <w:rPr>
          <w:rFonts w:ascii="Arial" w:hAnsi="Arial" w:cs="Arial"/>
          <w:sz w:val="24"/>
          <w:szCs w:val="24"/>
        </w:rPr>
        <w:t>To Cut Left Hand Threads using 6:1 threading method (formerly steel</w:t>
      </w:r>
      <w:r w:rsidRPr="00E17CF9">
        <w:rPr>
          <w:rFonts w:ascii="Arial" w:hAnsi="Arial" w:cs="Arial"/>
          <w:sz w:val="24"/>
          <w:szCs w:val="24"/>
        </w:rPr>
        <w:br/>
      </w:r>
      <w:r w:rsidRPr="00E17CF9">
        <w:rPr>
          <w:rFonts w:ascii="Arial" w:hAnsi="Arial" w:cs="Arial"/>
          <w:sz w:val="24"/>
          <w:szCs w:val="24"/>
        </w:rPr>
        <w:br/>
        <w:t>threading method) for 75 cycle, 60 cycle, or 45 cycle machines with</w:t>
      </w:r>
      <w:r w:rsidRPr="00E17CF9">
        <w:rPr>
          <w:rFonts w:ascii="Arial" w:hAnsi="Arial" w:cs="Arial"/>
          <w:sz w:val="24"/>
          <w:szCs w:val="24"/>
        </w:rPr>
        <w:br/>
        <w:t>30 T. driver - 34 T. Driven threading change gears:</w:t>
      </w:r>
      <w:r w:rsidRPr="00E17CF9">
        <w:rPr>
          <w:rFonts w:ascii="Arial" w:hAnsi="Arial" w:cs="Arial"/>
          <w:sz w:val="24"/>
          <w:szCs w:val="24"/>
        </w:rPr>
        <w:br/>
      </w:r>
      <w:r w:rsidRPr="00E17CF9">
        <w:rPr>
          <w:rFonts w:ascii="Arial" w:hAnsi="Arial" w:cs="Arial"/>
          <w:sz w:val="24"/>
          <w:szCs w:val="24"/>
        </w:rPr>
        <w:br/>
        <w:t>Formulas for figuring the number of threads that can be cut,</w:t>
      </w:r>
      <w:r w:rsidRPr="00E17CF9">
        <w:rPr>
          <w:rFonts w:ascii="Arial" w:hAnsi="Arial" w:cs="Arial"/>
          <w:sz w:val="24"/>
          <w:szCs w:val="24"/>
        </w:rPr>
        <w:br/>
        <w:t>rise of cam necessary and correct location of cam lever block, after</w:t>
      </w:r>
      <w:r w:rsidRPr="00E17CF9">
        <w:rPr>
          <w:rFonts w:ascii="Arial" w:hAnsi="Arial" w:cs="Arial"/>
          <w:sz w:val="24"/>
          <w:szCs w:val="24"/>
        </w:rPr>
        <w:br/>
        <w:t>the effective revolutions to complete one piece have been determined</w:t>
      </w:r>
      <w:r w:rsidRPr="00E17CF9">
        <w:rPr>
          <w:rFonts w:ascii="Arial" w:hAnsi="Arial" w:cs="Arial"/>
          <w:sz w:val="24"/>
          <w:szCs w:val="24"/>
        </w:rPr>
        <w:br/>
        <w:t>are as follows:</w:t>
      </w:r>
      <w:r w:rsidRPr="00E17CF9">
        <w:rPr>
          <w:rFonts w:ascii="Arial" w:hAnsi="Arial" w:cs="Arial"/>
          <w:sz w:val="24"/>
          <w:szCs w:val="24"/>
        </w:rPr>
        <w:br/>
      </w:r>
      <w:r w:rsidRPr="00E17CF9">
        <w:rPr>
          <w:rFonts w:ascii="Arial" w:hAnsi="Arial" w:cs="Arial"/>
          <w:sz w:val="24"/>
          <w:szCs w:val="24"/>
        </w:rPr>
        <w:br/>
        <w:t>1 - Effective revolutions to complete one piece divided by 6</w:t>
      </w:r>
      <w:r w:rsidRPr="00E17CF9">
        <w:rPr>
          <w:rFonts w:ascii="Arial" w:hAnsi="Arial" w:cs="Arial"/>
          <w:sz w:val="24"/>
          <w:szCs w:val="24"/>
        </w:rPr>
        <w:br/>
      </w:r>
      <w:r w:rsidRPr="00E17CF9">
        <w:rPr>
          <w:rFonts w:ascii="Arial" w:hAnsi="Arial" w:cs="Arial"/>
          <w:sz w:val="24"/>
          <w:szCs w:val="24"/>
        </w:rPr>
        <w:lastRenderedPageBreak/>
        <w:t>equals number of threads that can be cut.</w:t>
      </w:r>
      <w:r w:rsidRPr="00E17CF9">
        <w:rPr>
          <w:rFonts w:ascii="Arial" w:hAnsi="Arial" w:cs="Arial"/>
          <w:sz w:val="24"/>
          <w:szCs w:val="24"/>
        </w:rPr>
        <w:br/>
      </w:r>
      <w:r w:rsidRPr="00E17CF9">
        <w:rPr>
          <w:rFonts w:ascii="Arial" w:hAnsi="Arial" w:cs="Arial"/>
          <w:sz w:val="24"/>
          <w:szCs w:val="24"/>
        </w:rPr>
        <w:br/>
        <w:t>2 ~- Number of threads that can be cut divided by number of</w:t>
      </w:r>
      <w:r w:rsidRPr="00E17CF9">
        <w:rPr>
          <w:rFonts w:ascii="Arial" w:hAnsi="Arial" w:cs="Arial"/>
          <w:sz w:val="24"/>
          <w:szCs w:val="24"/>
        </w:rPr>
        <w:br/>
        <w:t>threads per inch equals rise of cam necessary. (Adjust cam lever</w:t>
      </w:r>
      <w:r w:rsidRPr="00E17CF9">
        <w:rPr>
          <w:rFonts w:ascii="Arial" w:hAnsi="Arial" w:cs="Arial"/>
          <w:sz w:val="24"/>
          <w:szCs w:val="24"/>
        </w:rPr>
        <w:br/>
        <w:t>block to allow tap or die to pull out slightly.)</w:t>
      </w:r>
      <w:r w:rsidRPr="00E17CF9">
        <w:rPr>
          <w:rFonts w:ascii="Arial" w:hAnsi="Arial" w:cs="Arial"/>
          <w:sz w:val="24"/>
          <w:szCs w:val="24"/>
        </w:rPr>
        <w:br/>
      </w:r>
      <w:r w:rsidRPr="00E17CF9">
        <w:rPr>
          <w:rFonts w:ascii="Arial" w:hAnsi="Arial" w:cs="Arial"/>
          <w:sz w:val="24"/>
          <w:szCs w:val="24"/>
        </w:rPr>
        <w:br/>
        <w:t xml:space="preserve">Select a threading </w:t>
      </w:r>
      <w:proofErr w:type="spellStart"/>
      <w:r w:rsidRPr="00E17CF9">
        <w:rPr>
          <w:rFonts w:ascii="Arial" w:hAnsi="Arial" w:cs="Arial"/>
          <w:sz w:val="24"/>
          <w:szCs w:val="24"/>
        </w:rPr>
        <w:t>cam</w:t>
      </w:r>
      <w:proofErr w:type="spellEnd"/>
      <w:r w:rsidRPr="00E17CF9">
        <w:rPr>
          <w:rFonts w:ascii="Arial" w:hAnsi="Arial" w:cs="Arial"/>
          <w:sz w:val="24"/>
          <w:szCs w:val="24"/>
        </w:rPr>
        <w:t xml:space="preserve"> from the list below, with a rise near-</w:t>
      </w:r>
      <w:r w:rsidRPr="00E17CF9">
        <w:rPr>
          <w:rFonts w:ascii="Arial" w:hAnsi="Arial" w:cs="Arial"/>
          <w:sz w:val="24"/>
          <w:szCs w:val="24"/>
        </w:rPr>
        <w:br/>
      </w:r>
      <w:proofErr w:type="spellStart"/>
      <w:r w:rsidRPr="00E17CF9">
        <w:rPr>
          <w:rFonts w:ascii="Arial" w:hAnsi="Arial" w:cs="Arial"/>
          <w:sz w:val="24"/>
          <w:szCs w:val="24"/>
        </w:rPr>
        <w:t>est</w:t>
      </w:r>
      <w:proofErr w:type="spellEnd"/>
      <w:r w:rsidRPr="00E17CF9">
        <w:rPr>
          <w:rFonts w:ascii="Arial" w:hAnsi="Arial" w:cs="Arial"/>
          <w:sz w:val="24"/>
          <w:szCs w:val="24"/>
        </w:rPr>
        <w:t xml:space="preserve"> to the rise of the necessary cam.</w:t>
      </w:r>
      <w:r w:rsidRPr="00E17CF9">
        <w:rPr>
          <w:rFonts w:ascii="Arial" w:hAnsi="Arial" w:cs="Arial"/>
          <w:sz w:val="24"/>
          <w:szCs w:val="24"/>
        </w:rPr>
        <w:br/>
      </w:r>
      <w:r w:rsidRPr="00E17CF9">
        <w:rPr>
          <w:rFonts w:ascii="Arial" w:hAnsi="Arial" w:cs="Arial"/>
          <w:sz w:val="24"/>
          <w:szCs w:val="24"/>
        </w:rPr>
        <w:br/>
        <w:t>3 - Divide rise of necessary cam by actual rise on threading</w:t>
      </w:r>
      <w:r w:rsidRPr="00E17CF9">
        <w:rPr>
          <w:rFonts w:ascii="Arial" w:hAnsi="Arial" w:cs="Arial"/>
          <w:sz w:val="24"/>
          <w:szCs w:val="24"/>
        </w:rPr>
        <w:br/>
        <w:t>cam selected to obtain location of cam lever block.</w:t>
      </w:r>
      <w:r w:rsidRPr="00E17CF9">
        <w:rPr>
          <w:rFonts w:ascii="Arial" w:hAnsi="Arial" w:cs="Arial"/>
          <w:sz w:val="24"/>
          <w:szCs w:val="24"/>
        </w:rPr>
        <w:br/>
      </w:r>
      <w:r w:rsidRPr="00E17CF9">
        <w:rPr>
          <w:rFonts w:ascii="Arial" w:hAnsi="Arial" w:cs="Arial"/>
          <w:sz w:val="24"/>
          <w:szCs w:val="24"/>
        </w:rPr>
        <w:br/>
        <w:t>For example, if the effective revolutions to complete the</w:t>
      </w:r>
      <w:r w:rsidRPr="00E17CF9">
        <w:rPr>
          <w:rFonts w:ascii="Arial" w:hAnsi="Arial" w:cs="Arial"/>
          <w:sz w:val="24"/>
          <w:szCs w:val="24"/>
        </w:rPr>
        <w:br/>
        <w:t>piece is 90 and the number of threads per inch is 32:</w:t>
      </w:r>
      <w:r w:rsidRPr="00E17CF9">
        <w:rPr>
          <w:rFonts w:ascii="Arial" w:hAnsi="Arial" w:cs="Arial"/>
          <w:sz w:val="24"/>
          <w:szCs w:val="24"/>
        </w:rPr>
        <w:br/>
      </w:r>
      <w:r w:rsidRPr="00E17CF9">
        <w:rPr>
          <w:rFonts w:ascii="Arial" w:hAnsi="Arial" w:cs="Arial"/>
          <w:sz w:val="24"/>
          <w:szCs w:val="24"/>
        </w:rPr>
        <w:br/>
        <w:t>1 - 90 divided by 6 equals 15 threads that can be cut.</w:t>
      </w:r>
      <w:r w:rsidRPr="00E17CF9">
        <w:rPr>
          <w:rFonts w:ascii="Arial" w:hAnsi="Arial" w:cs="Arial"/>
          <w:sz w:val="24"/>
          <w:szCs w:val="24"/>
        </w:rPr>
        <w:br/>
        <w:t>2 - 15 divided by 32 equals .468"</w:t>
      </w:r>
      <w:r w:rsidRPr="00E17CF9">
        <w:rPr>
          <w:rFonts w:ascii="Arial" w:hAnsi="Arial" w:cs="Arial"/>
          <w:sz w:val="24"/>
          <w:szCs w:val="24"/>
        </w:rPr>
        <w:br/>
        <w:t>-468" minus 10% (.047") equals .421" rise of cam</w:t>
      </w:r>
      <w:r w:rsidRPr="00E17CF9">
        <w:rPr>
          <w:rFonts w:ascii="Arial" w:hAnsi="Arial" w:cs="Arial"/>
          <w:sz w:val="24"/>
          <w:szCs w:val="24"/>
        </w:rPr>
        <w:br/>
        <w:t>necessary.</w:t>
      </w:r>
      <w:r w:rsidRPr="00E17CF9">
        <w:rPr>
          <w:rFonts w:ascii="Arial" w:hAnsi="Arial" w:cs="Arial"/>
          <w:sz w:val="24"/>
          <w:szCs w:val="24"/>
        </w:rPr>
        <w:br/>
      </w:r>
      <w:r w:rsidRPr="00E17CF9">
        <w:rPr>
          <w:rFonts w:ascii="Arial" w:hAnsi="Arial" w:cs="Arial"/>
          <w:sz w:val="24"/>
          <w:szCs w:val="24"/>
        </w:rPr>
        <w:br/>
        <w:t>Select a cam with a rise nearest to .421", which is a #2</w:t>
      </w:r>
      <w:r w:rsidRPr="00E17CF9">
        <w:rPr>
          <w:rFonts w:ascii="Arial" w:hAnsi="Arial" w:cs="Arial"/>
          <w:sz w:val="24"/>
          <w:szCs w:val="24"/>
        </w:rPr>
        <w:br/>
        <w:t>cam with a rise of .389".</w:t>
      </w:r>
      <w:r w:rsidRPr="00E17CF9">
        <w:rPr>
          <w:rFonts w:ascii="Arial" w:hAnsi="Arial" w:cs="Arial"/>
          <w:sz w:val="24"/>
          <w:szCs w:val="24"/>
        </w:rPr>
        <w:br/>
      </w:r>
      <w:r w:rsidRPr="00E17CF9">
        <w:rPr>
          <w:rFonts w:ascii="Arial" w:hAnsi="Arial" w:cs="Arial"/>
          <w:sz w:val="24"/>
          <w:szCs w:val="24"/>
        </w:rPr>
        <w:br/>
        <w:t>3 - .421 divided by .489" equals 1.08 location of cam lever</w:t>
      </w:r>
      <w:r w:rsidRPr="00E17CF9">
        <w:rPr>
          <w:rFonts w:ascii="Arial" w:hAnsi="Arial" w:cs="Arial"/>
          <w:sz w:val="24"/>
          <w:szCs w:val="24"/>
        </w:rPr>
        <w:br/>
        <w:t>block.</w:t>
      </w:r>
      <w:r w:rsidRPr="00E17CF9">
        <w:rPr>
          <w:rFonts w:ascii="Arial" w:hAnsi="Arial" w:cs="Arial"/>
          <w:sz w:val="24"/>
          <w:szCs w:val="24"/>
        </w:rPr>
        <w:br/>
      </w:r>
      <w:r w:rsidRPr="00E17CF9">
        <w:rPr>
          <w:rFonts w:ascii="Arial" w:hAnsi="Arial" w:cs="Arial"/>
          <w:sz w:val="24"/>
          <w:szCs w:val="24"/>
        </w:rPr>
        <w:br/>
        <w:t>2:1 THREADING CAMS (Formerly Brass Threading Cams)</w:t>
      </w:r>
      <w:r w:rsidRPr="00E17CF9">
        <w:rPr>
          <w:rFonts w:ascii="Arial" w:hAnsi="Arial" w:cs="Arial"/>
          <w:sz w:val="24"/>
          <w:szCs w:val="24"/>
        </w:rPr>
        <w:br/>
      </w:r>
      <w:r w:rsidRPr="00E17CF9">
        <w:rPr>
          <w:rFonts w:ascii="Arial" w:hAnsi="Arial" w:cs="Arial"/>
          <w:sz w:val="24"/>
          <w:szCs w:val="24"/>
        </w:rPr>
        <w:br/>
        <w:t>CAM # RISE 100ths DROP 100ths PART #</w:t>
      </w:r>
      <w:r w:rsidRPr="00E17CF9">
        <w:rPr>
          <w:rFonts w:ascii="Arial" w:hAnsi="Arial" w:cs="Arial"/>
          <w:sz w:val="24"/>
          <w:szCs w:val="24"/>
        </w:rPr>
        <w:br/>
        <w:t>1 -238" 0-25 -276" 25-50 5-C-82</w:t>
      </w:r>
      <w:r w:rsidRPr="00E17CF9">
        <w:rPr>
          <w:rFonts w:ascii="Arial" w:hAnsi="Arial" w:cs="Arial"/>
          <w:sz w:val="24"/>
          <w:szCs w:val="24"/>
        </w:rPr>
        <w:br/>
        <w:t>2 -389" 0-25 -450" 25-50 5-C-84</w:t>
      </w:r>
      <w:r w:rsidRPr="00E17CF9">
        <w:rPr>
          <w:rFonts w:ascii="Arial" w:hAnsi="Arial" w:cs="Arial"/>
          <w:sz w:val="24"/>
          <w:szCs w:val="24"/>
        </w:rPr>
        <w:br/>
        <w:t>3 560 0-25 -657" 25-50 5-C-86</w:t>
      </w:r>
      <w:r w:rsidRPr="00E17CF9">
        <w:rPr>
          <w:rFonts w:ascii="Arial" w:hAnsi="Arial" w:cs="Arial"/>
          <w:sz w:val="24"/>
          <w:szCs w:val="24"/>
        </w:rPr>
        <w:br/>
        <w:t>4 +675" 0-25 782" 25-50 5-C-88</w:t>
      </w:r>
      <w:r w:rsidRPr="00E17CF9">
        <w:rPr>
          <w:rFonts w:ascii="Arial" w:hAnsi="Arial" w:cs="Arial"/>
          <w:sz w:val="24"/>
          <w:szCs w:val="24"/>
        </w:rPr>
        <w:br/>
        <w:t>5 1.095" 0-25 1.265" 25-50 5-C-90</w:t>
      </w:r>
      <w:r w:rsidRPr="00E17CF9">
        <w:rPr>
          <w:rFonts w:ascii="Arial" w:hAnsi="Arial" w:cs="Arial"/>
          <w:sz w:val="24"/>
          <w:szCs w:val="24"/>
        </w:rPr>
        <w:br/>
        <w:t>6 1.525" 0-25 1.770" 25-50 5-C-92</w:t>
      </w:r>
      <w:r w:rsidRPr="00E17CF9">
        <w:rPr>
          <w:rFonts w:ascii="Arial" w:hAnsi="Arial" w:cs="Arial"/>
          <w:sz w:val="24"/>
          <w:szCs w:val="24"/>
        </w:rPr>
        <w:br/>
        <w:t>7 2.000" 5-25 2.000" 25-4235 5-C-94</w:t>
      </w:r>
      <w:r w:rsidRPr="00E17CF9">
        <w:rPr>
          <w:rFonts w:ascii="Arial" w:hAnsi="Arial" w:cs="Arial"/>
          <w:sz w:val="24"/>
          <w:szCs w:val="24"/>
        </w:rPr>
        <w:br/>
        <w:t>8 2.000" 12-25 2.000" 25-37 5~-C-80</w:t>
      </w:r>
      <w:r w:rsidRPr="00E17CF9">
        <w:rPr>
          <w:rFonts w:ascii="Arial" w:hAnsi="Arial" w:cs="Arial"/>
          <w:sz w:val="24"/>
          <w:szCs w:val="24"/>
        </w:rPr>
        <w:br/>
      </w:r>
      <w:r w:rsidRPr="00E17CF9">
        <w:rPr>
          <w:rFonts w:ascii="Arial" w:hAnsi="Arial" w:cs="Arial"/>
          <w:sz w:val="24"/>
          <w:szCs w:val="24"/>
        </w:rPr>
        <w:br/>
        <w:t>Page 141</w:t>
      </w:r>
      <w:r w:rsidRPr="00E17CF9">
        <w:rPr>
          <w:rFonts w:ascii="Arial" w:hAnsi="Arial" w:cs="Arial"/>
          <w:sz w:val="24"/>
          <w:szCs w:val="24"/>
        </w:rPr>
        <w:br/>
      </w:r>
    </w:p>
    <w:p w14:paraId="27931A93" w14:textId="77777777" w:rsidR="00F360D6" w:rsidRPr="00E17CF9" w:rsidRDefault="00000000">
      <w:pPr>
        <w:pStyle w:val="Heading2"/>
        <w:rPr>
          <w:rFonts w:ascii="Arial" w:hAnsi="Arial" w:cs="Arial"/>
          <w:sz w:val="24"/>
          <w:szCs w:val="24"/>
        </w:rPr>
      </w:pPr>
      <w:r w:rsidRPr="00E17CF9">
        <w:rPr>
          <w:rFonts w:ascii="Arial" w:hAnsi="Arial" w:cs="Arial"/>
          <w:sz w:val="24"/>
          <w:szCs w:val="24"/>
        </w:rPr>
        <w:lastRenderedPageBreak/>
        <w:t>Page 140</w:t>
      </w:r>
    </w:p>
    <w:p w14:paraId="516F4707" w14:textId="77777777" w:rsidR="00F360D6" w:rsidRPr="00E17CF9" w:rsidRDefault="00000000">
      <w:pPr>
        <w:rPr>
          <w:rFonts w:ascii="Arial" w:hAnsi="Arial" w:cs="Arial"/>
          <w:sz w:val="24"/>
          <w:szCs w:val="24"/>
        </w:rPr>
      </w:pPr>
      <w:r w:rsidRPr="00E17CF9">
        <w:rPr>
          <w:rFonts w:ascii="Arial" w:hAnsi="Arial" w:cs="Arial"/>
          <w:sz w:val="24"/>
          <w:szCs w:val="24"/>
        </w:rPr>
        <w:t>METHOD TABLE</w:t>
      </w:r>
      <w:r w:rsidRPr="00E17CF9">
        <w:rPr>
          <w:rFonts w:ascii="Arial" w:hAnsi="Arial" w:cs="Arial"/>
          <w:sz w:val="24"/>
          <w:szCs w:val="24"/>
        </w:rPr>
        <w:br/>
      </w:r>
      <w:r w:rsidRPr="00E17CF9">
        <w:rPr>
          <w:rFonts w:ascii="Arial" w:hAnsi="Arial" w:cs="Arial"/>
          <w:sz w:val="24"/>
          <w:szCs w:val="24"/>
        </w:rPr>
        <w:br/>
        <w:t>(Formerly Steel Threading Method)</w:t>
      </w:r>
      <w:r w:rsidRPr="00E17CF9">
        <w:rPr>
          <w:rFonts w:ascii="Arial" w:hAnsi="Arial" w:cs="Arial"/>
          <w:sz w:val="24"/>
          <w:szCs w:val="24"/>
        </w:rPr>
        <w:br/>
      </w:r>
      <w:r w:rsidRPr="00E17CF9">
        <w:rPr>
          <w:rFonts w:ascii="Arial" w:hAnsi="Arial" w:cs="Arial"/>
          <w:sz w:val="24"/>
          <w:szCs w:val="24"/>
        </w:rPr>
        <w:br/>
        <w:t>THREADING CHANGE GEARS - 32 T. DRIVER, 32 T. DRIVEN</w:t>
      </w:r>
      <w:r w:rsidRPr="00E17CF9">
        <w:rPr>
          <w:rFonts w:ascii="Arial" w:hAnsi="Arial" w:cs="Arial"/>
          <w:sz w:val="24"/>
          <w:szCs w:val="24"/>
        </w:rPr>
        <w:br/>
      </w:r>
      <w:r w:rsidRPr="00E17CF9">
        <w:rPr>
          <w:rFonts w:ascii="Arial" w:hAnsi="Arial" w:cs="Arial"/>
          <w:sz w:val="24"/>
          <w:szCs w:val="24"/>
        </w:rPr>
        <w:br/>
        <w:t>75 Cycle - 60 Cycle - 45 Cycle</w:t>
      </w:r>
      <w:r w:rsidRPr="00E17CF9">
        <w:rPr>
          <w:rFonts w:ascii="Arial" w:hAnsi="Arial" w:cs="Arial"/>
          <w:sz w:val="24"/>
          <w:szCs w:val="24"/>
        </w:rPr>
        <w:br/>
        <w:t>6:1 THREADING</w:t>
      </w:r>
      <w:r w:rsidRPr="00E17CF9">
        <w:rPr>
          <w:rFonts w:ascii="Arial" w:hAnsi="Arial" w:cs="Arial"/>
          <w:sz w:val="24"/>
          <w:szCs w:val="24"/>
        </w:rPr>
        <w:br/>
      </w:r>
      <w:r w:rsidRPr="00E17CF9">
        <w:rPr>
          <w:rFonts w:ascii="Arial" w:hAnsi="Arial" w:cs="Arial"/>
          <w:sz w:val="24"/>
          <w:szCs w:val="24"/>
        </w:rPr>
        <w:br/>
        <w:t>MODEL B MACHINE WITH THREADING</w:t>
      </w:r>
      <w:r w:rsidRPr="00E17CF9">
        <w:rPr>
          <w:rFonts w:ascii="Arial" w:hAnsi="Arial" w:cs="Arial"/>
          <w:sz w:val="24"/>
          <w:szCs w:val="24"/>
        </w:rPr>
        <w:br/>
      </w:r>
      <w:r w:rsidRPr="00E17CF9">
        <w:rPr>
          <w:rFonts w:ascii="Arial" w:hAnsi="Arial" w:cs="Arial"/>
          <w:sz w:val="24"/>
          <w:szCs w:val="24"/>
        </w:rPr>
        <w:br/>
        <w:t>Ratio of work spindles to threading spindles is to 3</w:t>
      </w:r>
      <w:r w:rsidRPr="00E17CF9">
        <w:rPr>
          <w:rFonts w:ascii="Arial" w:hAnsi="Arial" w:cs="Arial"/>
          <w:sz w:val="24"/>
          <w:szCs w:val="24"/>
        </w:rPr>
        <w:br/>
      </w:r>
      <w:r w:rsidRPr="00E17CF9">
        <w:rPr>
          <w:rFonts w:ascii="Arial" w:hAnsi="Arial" w:cs="Arial"/>
          <w:sz w:val="24"/>
          <w:szCs w:val="24"/>
        </w:rPr>
        <w:br/>
        <w:t>Table for selecting steel threading cam and location of block on threading cam lever</w:t>
      </w:r>
      <w:r w:rsidRPr="00E17CF9">
        <w:rPr>
          <w:rFonts w:ascii="Arial" w:hAnsi="Arial" w:cs="Arial"/>
          <w:sz w:val="24"/>
          <w:szCs w:val="24"/>
        </w:rPr>
        <w:br/>
        <w:t>going on and 1 to 1-1/2 coming off.</w:t>
      </w:r>
      <w:r w:rsidRPr="00E17CF9">
        <w:rPr>
          <w:rFonts w:ascii="Arial" w:hAnsi="Arial" w:cs="Arial"/>
          <w:sz w:val="24"/>
          <w:szCs w:val="24"/>
        </w:rPr>
        <w:br/>
      </w:r>
      <w:r w:rsidRPr="00E17CF9">
        <w:rPr>
          <w:rFonts w:ascii="Arial" w:hAnsi="Arial" w:cs="Arial"/>
          <w:sz w:val="24"/>
          <w:szCs w:val="24"/>
        </w:rPr>
        <w:br/>
        <w:t>for right hand threads only.</w:t>
      </w:r>
      <w:r w:rsidRPr="00E17CF9">
        <w:rPr>
          <w:rFonts w:ascii="Arial" w:hAnsi="Arial" w:cs="Arial"/>
          <w:sz w:val="24"/>
          <w:szCs w:val="24"/>
        </w:rPr>
        <w:br/>
      </w:r>
      <w:r w:rsidRPr="00E17CF9">
        <w:rPr>
          <w:rFonts w:ascii="Arial" w:hAnsi="Arial" w:cs="Arial"/>
          <w:sz w:val="24"/>
          <w:szCs w:val="24"/>
        </w:rPr>
        <w:br/>
        <w:t>Sal</w:t>
      </w:r>
      <w:r w:rsidRPr="00E17CF9">
        <w:rPr>
          <w:rFonts w:ascii="Arial" w:hAnsi="Arial" w:cs="Arial"/>
          <w:sz w:val="24"/>
          <w:szCs w:val="24"/>
        </w:rPr>
        <w:br/>
      </w:r>
      <w:r w:rsidRPr="00E17CF9">
        <w:rPr>
          <w:rFonts w:ascii="Arial" w:hAnsi="Arial" w:cs="Arial"/>
          <w:sz w:val="24"/>
          <w:szCs w:val="24"/>
        </w:rPr>
        <w:br/>
        <w:t>Lower figure denotes</w:t>
      </w:r>
      <w:r w:rsidRPr="00E17CF9">
        <w:rPr>
          <w:rFonts w:ascii="Arial" w:hAnsi="Arial" w:cs="Arial"/>
          <w:sz w:val="24"/>
          <w:szCs w:val="24"/>
        </w:rPr>
        <w:br/>
      </w:r>
      <w:r w:rsidRPr="00E17CF9">
        <w:rPr>
          <w:rFonts w:ascii="Arial" w:hAnsi="Arial" w:cs="Arial"/>
          <w:sz w:val="24"/>
          <w:szCs w:val="24"/>
        </w:rPr>
        <w:br/>
        <w:t>in table which is nearest number required to</w:t>
      </w:r>
      <w:r w:rsidRPr="00E17CF9">
        <w:rPr>
          <w:rFonts w:ascii="Arial" w:hAnsi="Arial" w:cs="Arial"/>
          <w:sz w:val="24"/>
          <w:szCs w:val="24"/>
        </w:rPr>
        <w:br/>
      </w:r>
      <w:r w:rsidRPr="00E17CF9">
        <w:rPr>
          <w:rFonts w:ascii="Arial" w:hAnsi="Arial" w:cs="Arial"/>
          <w:sz w:val="24"/>
          <w:szCs w:val="24"/>
        </w:rPr>
        <w:br/>
        <w:t>Select number of effective rev's of spindle</w:t>
      </w:r>
      <w:r w:rsidRPr="00E17CF9">
        <w:rPr>
          <w:rFonts w:ascii="Arial" w:hAnsi="Arial" w:cs="Arial"/>
          <w:sz w:val="24"/>
          <w:szCs w:val="24"/>
        </w:rPr>
        <w:br/>
        <w:t>complete piece.</w:t>
      </w:r>
      <w:r w:rsidRPr="00E17CF9">
        <w:rPr>
          <w:rFonts w:ascii="Arial" w:hAnsi="Arial" w:cs="Arial"/>
          <w:sz w:val="24"/>
          <w:szCs w:val="24"/>
        </w:rPr>
        <w:br/>
      </w:r>
      <w:r w:rsidRPr="00E17CF9">
        <w:rPr>
          <w:rFonts w:ascii="Arial" w:hAnsi="Arial" w:cs="Arial"/>
          <w:sz w:val="24"/>
          <w:szCs w:val="24"/>
        </w:rPr>
        <w:br/>
        <w:t>Upper figure in each square denotes number</w:t>
      </w:r>
      <w:r w:rsidRPr="00E17CF9">
        <w:rPr>
          <w:rFonts w:ascii="Arial" w:hAnsi="Arial" w:cs="Arial"/>
          <w:sz w:val="24"/>
          <w:szCs w:val="24"/>
        </w:rPr>
        <w:br/>
      </w:r>
      <w:r w:rsidRPr="00E17CF9">
        <w:rPr>
          <w:rFonts w:ascii="Arial" w:hAnsi="Arial" w:cs="Arial"/>
          <w:sz w:val="24"/>
          <w:szCs w:val="24"/>
        </w:rPr>
        <w:br/>
        <w:t>of cam to be used.</w:t>
      </w:r>
      <w:r w:rsidRPr="00E17CF9">
        <w:rPr>
          <w:rFonts w:ascii="Arial" w:hAnsi="Arial" w:cs="Arial"/>
          <w:sz w:val="24"/>
          <w:szCs w:val="24"/>
        </w:rPr>
        <w:br/>
        <w:t>position of block on threading cam lever.</w:t>
      </w:r>
      <w:r w:rsidRPr="00E17CF9">
        <w:rPr>
          <w:rFonts w:ascii="Arial" w:hAnsi="Arial" w:cs="Arial"/>
          <w:sz w:val="24"/>
          <w:szCs w:val="24"/>
        </w:rPr>
        <w:br/>
      </w:r>
      <w:r w:rsidRPr="00E17CF9">
        <w:rPr>
          <w:rFonts w:ascii="Arial" w:hAnsi="Arial" w:cs="Arial"/>
          <w:sz w:val="24"/>
          <w:szCs w:val="24"/>
        </w:rPr>
        <w:br/>
        <w:t>Fo 8,</w:t>
      </w:r>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t>qno</w:t>
      </w:r>
      <w:proofErr w:type="spellEnd"/>
      <w:r w:rsidRPr="00E17CF9">
        <w:rPr>
          <w:rFonts w:ascii="Arial" w:hAnsi="Arial" w:cs="Arial"/>
          <w:sz w:val="24"/>
          <w:szCs w:val="24"/>
        </w:rPr>
        <w:t xml:space="preserve"> eq </w:t>
      </w:r>
      <w:proofErr w:type="spellStart"/>
      <w:r w:rsidRPr="00E17CF9">
        <w:rPr>
          <w:rFonts w:ascii="Arial" w:hAnsi="Arial" w:cs="Arial"/>
          <w:sz w:val="24"/>
          <w:szCs w:val="24"/>
        </w:rPr>
        <w:t>ued</w:t>
      </w:r>
      <w:proofErr w:type="spellEnd"/>
      <w:r w:rsidRPr="00E17CF9">
        <w:rPr>
          <w:rFonts w:ascii="Arial" w:hAnsi="Arial" w:cs="Arial"/>
          <w:sz w:val="24"/>
          <w:szCs w:val="24"/>
        </w:rPr>
        <w:t xml:space="preserve"> 4eUy</w:t>
      </w:r>
      <w:r w:rsidRPr="00E17CF9">
        <w:rPr>
          <w:rFonts w:ascii="Arial" w:hAnsi="Arial" w:cs="Arial"/>
          <w:sz w:val="24"/>
          <w:szCs w:val="24"/>
        </w:rPr>
        <w:br/>
      </w:r>
      <w:proofErr w:type="spellStart"/>
      <w:r w:rsidRPr="00E17CF9">
        <w:rPr>
          <w:rFonts w:ascii="Arial" w:hAnsi="Arial" w:cs="Arial"/>
          <w:sz w:val="24"/>
          <w:szCs w:val="24"/>
        </w:rPr>
        <w:t>spearyy</w:t>
      </w:r>
      <w:proofErr w:type="spellEnd"/>
      <w:r w:rsidRPr="00E17CF9">
        <w:rPr>
          <w:rFonts w:ascii="Arial" w:hAnsi="Arial" w:cs="Arial"/>
          <w:sz w:val="24"/>
          <w:szCs w:val="24"/>
        </w:rPr>
        <w:t xml:space="preserve"> JO ON</w:t>
      </w:r>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t>aoetd</w:t>
      </w:r>
      <w:proofErr w:type="spellEnd"/>
      <w:r w:rsidRPr="00E17CF9">
        <w:rPr>
          <w:rFonts w:ascii="Arial" w:hAnsi="Arial" w:cs="Arial"/>
          <w:sz w:val="24"/>
          <w:szCs w:val="24"/>
        </w:rPr>
        <w:t xml:space="preserve"> zed </w:t>
      </w:r>
      <w:proofErr w:type="spellStart"/>
      <w:r w:rsidRPr="00E17CF9">
        <w:rPr>
          <w:rFonts w:ascii="Arial" w:hAnsi="Arial" w:cs="Arial"/>
          <w:sz w:val="24"/>
          <w:szCs w:val="24"/>
        </w:rPr>
        <w:t>cutds</w:t>
      </w:r>
      <w:proofErr w:type="spellEnd"/>
      <w:r w:rsidRPr="00E17CF9">
        <w:rPr>
          <w:rFonts w:ascii="Arial" w:hAnsi="Arial" w:cs="Arial"/>
          <w:sz w:val="24"/>
          <w:szCs w:val="24"/>
        </w:rPr>
        <w:br/>
        <w:t>Ael *</w:t>
      </w:r>
      <w:proofErr w:type="spellStart"/>
      <w:r w:rsidRPr="00E17CF9">
        <w:rPr>
          <w:rFonts w:ascii="Arial" w:hAnsi="Arial" w:cs="Arial"/>
          <w:sz w:val="24"/>
          <w:szCs w:val="24"/>
        </w:rPr>
        <w:t>OdTIT</w:t>
      </w:r>
      <w:proofErr w:type="spellEnd"/>
      <w:r w:rsidRPr="00E17CF9">
        <w:rPr>
          <w:rFonts w:ascii="Arial" w:hAnsi="Arial" w:cs="Arial"/>
          <w:sz w:val="24"/>
          <w:szCs w:val="24"/>
        </w:rPr>
        <w:br/>
      </w:r>
      <w:r w:rsidRPr="00E17CF9">
        <w:rPr>
          <w:rFonts w:ascii="Arial" w:hAnsi="Arial" w:cs="Arial"/>
          <w:sz w:val="24"/>
          <w:szCs w:val="24"/>
        </w:rPr>
        <w:lastRenderedPageBreak/>
        <w:br/>
        <w:t>E</w:t>
      </w:r>
      <w:r w:rsidRPr="00E17CF9">
        <w:rPr>
          <w:rFonts w:ascii="Arial" w:hAnsi="Arial" w:cs="Arial"/>
          <w:sz w:val="24"/>
          <w:szCs w:val="24"/>
        </w:rPr>
        <w:br/>
      </w:r>
      <w:r w:rsidRPr="00E17CF9">
        <w:rPr>
          <w:rFonts w:ascii="Arial" w:hAnsi="Arial" w:cs="Arial"/>
          <w:sz w:val="24"/>
          <w:szCs w:val="24"/>
        </w:rPr>
        <w:br/>
        <w:t>°</w:t>
      </w:r>
      <w:r w:rsidRPr="00E17CF9">
        <w:rPr>
          <w:rFonts w:ascii="Arial" w:hAnsi="Arial" w:cs="Arial"/>
          <w:sz w:val="24"/>
          <w:szCs w:val="24"/>
        </w:rPr>
        <w:br/>
        <w:t>*</w:t>
      </w:r>
      <w:r w:rsidRPr="00E17CF9">
        <w:rPr>
          <w:rFonts w:ascii="Arial" w:hAnsi="Arial" w:cs="Arial"/>
          <w:sz w:val="24"/>
          <w:szCs w:val="24"/>
        </w:rPr>
        <w:br/>
        <w:t>rid</w:t>
      </w:r>
      <w:r w:rsidRPr="00E17CF9">
        <w:rPr>
          <w:rFonts w:ascii="Arial" w:hAnsi="Arial" w:cs="Arial"/>
          <w:sz w:val="24"/>
          <w:szCs w:val="24"/>
        </w:rPr>
        <w:br/>
        <w:t>°</w:t>
      </w:r>
      <w:r w:rsidRPr="00E17CF9">
        <w:rPr>
          <w:rFonts w:ascii="Arial" w:hAnsi="Arial" w:cs="Arial"/>
          <w:sz w:val="24"/>
          <w:szCs w:val="24"/>
        </w:rPr>
        <w:br/>
        <w:t>a</w:t>
      </w:r>
      <w:r w:rsidRPr="00E17CF9">
        <w:rPr>
          <w:rFonts w:ascii="Arial" w:hAnsi="Arial" w:cs="Arial"/>
          <w:sz w:val="24"/>
          <w:szCs w:val="24"/>
        </w:rPr>
        <w:br/>
      </w:r>
      <w:proofErr w:type="spellStart"/>
      <w:r w:rsidRPr="00E17CF9">
        <w:rPr>
          <w:rFonts w:ascii="Arial" w:hAnsi="Arial" w:cs="Arial"/>
          <w:sz w:val="24"/>
          <w:szCs w:val="24"/>
        </w:rPr>
        <w:t>acd</w:t>
      </w:r>
      <w:proofErr w:type="spellEnd"/>
      <w:r w:rsidRPr="00E17CF9">
        <w:rPr>
          <w:rFonts w:ascii="Arial" w:hAnsi="Arial" w:cs="Arial"/>
          <w:sz w:val="24"/>
          <w:szCs w:val="24"/>
        </w:rPr>
        <w:br/>
      </w:r>
      <w:proofErr w:type="spellStart"/>
      <w:r w:rsidRPr="00E17CF9">
        <w:rPr>
          <w:rFonts w:ascii="Arial" w:hAnsi="Arial" w:cs="Arial"/>
          <w:sz w:val="24"/>
          <w:szCs w:val="24"/>
        </w:rPr>
        <w:t>aL</w:t>
      </w:r>
      <w:proofErr w:type="spellEnd"/>
      <w:r w:rsidRPr="00E17CF9">
        <w:rPr>
          <w:rFonts w:ascii="Arial" w:hAnsi="Arial" w:cs="Arial"/>
          <w:sz w:val="24"/>
          <w:szCs w:val="24"/>
        </w:rPr>
        <w:br/>
      </w:r>
      <w:proofErr w:type="spellStart"/>
      <w:r w:rsidRPr="00E17CF9">
        <w:rPr>
          <w:rFonts w:ascii="Arial" w:hAnsi="Arial" w:cs="Arial"/>
          <w:sz w:val="24"/>
          <w:szCs w:val="24"/>
        </w:rPr>
        <w:t>i</w:t>
      </w:r>
      <w:proofErr w:type="spellEnd"/>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t>cE</w:t>
      </w:r>
      <w:proofErr w:type="spellEnd"/>
      <w:r w:rsidRPr="00E17CF9">
        <w:rPr>
          <w:rFonts w:ascii="Arial" w:hAnsi="Arial" w:cs="Arial"/>
          <w:sz w:val="24"/>
          <w:szCs w:val="24"/>
        </w:rPr>
        <w:br/>
      </w:r>
      <w:r w:rsidRPr="00E17CF9">
        <w:rPr>
          <w:rFonts w:ascii="Arial" w:hAnsi="Arial" w:cs="Arial"/>
          <w:sz w:val="24"/>
          <w:szCs w:val="24"/>
        </w:rPr>
        <w:br/>
        <w:t>ON</w:t>
      </w:r>
      <w:r w:rsidRPr="00E17CF9">
        <w:rPr>
          <w:rFonts w:ascii="Arial" w:hAnsi="Arial" w:cs="Arial"/>
          <w:sz w:val="24"/>
          <w:szCs w:val="24"/>
        </w:rPr>
        <w:br/>
        <w:t>[</w:t>
      </w:r>
      <w:proofErr w:type="spellStart"/>
      <w:r w:rsidRPr="00E17CF9">
        <w:rPr>
          <w:rFonts w:ascii="Arial" w:hAnsi="Arial" w:cs="Arial"/>
          <w:sz w:val="24"/>
          <w:szCs w:val="24"/>
        </w:rPr>
        <w:t>ve</w:t>
      </w:r>
      <w:proofErr w:type="spellEnd"/>
      <w:r w:rsidRPr="00E17CF9">
        <w:rPr>
          <w:rFonts w:ascii="Arial" w:hAnsi="Arial" w:cs="Arial"/>
          <w:sz w:val="24"/>
          <w:szCs w:val="24"/>
        </w:rPr>
        <w:t>]</w:t>
      </w:r>
      <w:r w:rsidRPr="00E17CF9">
        <w:rPr>
          <w:rFonts w:ascii="Arial" w:hAnsi="Arial" w:cs="Arial"/>
          <w:sz w:val="24"/>
          <w:szCs w:val="24"/>
        </w:rPr>
        <w:br/>
      </w:r>
      <w:r w:rsidRPr="00E17CF9">
        <w:rPr>
          <w:rFonts w:ascii="Arial" w:hAnsi="Arial" w:cs="Arial"/>
          <w:sz w:val="24"/>
          <w:szCs w:val="24"/>
        </w:rPr>
        <w:br/>
        <w:t>.</w:t>
      </w:r>
      <w:r w:rsidRPr="00E17CF9">
        <w:rPr>
          <w:rFonts w:ascii="Arial" w:hAnsi="Arial" w:cs="Arial"/>
          <w:sz w:val="24"/>
          <w:szCs w:val="24"/>
        </w:rPr>
        <w:br/>
        <w:t>N</w:t>
      </w:r>
      <w:r w:rsidRPr="00E17CF9">
        <w:rPr>
          <w:rFonts w:ascii="Arial" w:hAnsi="Arial" w:cs="Arial"/>
          <w:sz w:val="24"/>
          <w:szCs w:val="24"/>
        </w:rPr>
        <w:br/>
      </w:r>
      <w:r w:rsidRPr="00E17CF9">
        <w:rPr>
          <w:rFonts w:ascii="Arial" w:hAnsi="Arial" w:cs="Arial"/>
          <w:sz w:val="24"/>
          <w:szCs w:val="24"/>
        </w:rPr>
        <w:br/>
        <w:t>~@</w:t>
      </w:r>
      <w:r w:rsidRPr="00E17CF9">
        <w:rPr>
          <w:rFonts w:ascii="Arial" w:hAnsi="Arial" w:cs="Arial"/>
          <w:sz w:val="24"/>
          <w:szCs w:val="24"/>
        </w:rPr>
        <w:br/>
      </w:r>
      <w:r w:rsidRPr="00E17CF9">
        <w:rPr>
          <w:rFonts w:ascii="Arial" w:hAnsi="Arial" w:cs="Arial"/>
          <w:sz w:val="24"/>
          <w:szCs w:val="24"/>
        </w:rPr>
        <w:br/>
        <w:t>87</w:t>
      </w:r>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t>peeeaecoea</w:t>
      </w:r>
      <w:proofErr w:type="spellEnd"/>
      <w:r w:rsidRPr="00E17CF9">
        <w:rPr>
          <w:rFonts w:ascii="Arial" w:hAnsi="Arial" w:cs="Arial"/>
          <w:sz w:val="24"/>
          <w:szCs w:val="24"/>
        </w:rPr>
        <w:t xml:space="preserve"> es</w:t>
      </w:r>
      <w:r w:rsidRPr="00E17CF9">
        <w:rPr>
          <w:rFonts w:ascii="Arial" w:hAnsi="Arial" w:cs="Arial"/>
          <w:sz w:val="24"/>
          <w:szCs w:val="24"/>
        </w:rPr>
        <w:br/>
      </w:r>
      <w:r w:rsidRPr="00E17CF9">
        <w:rPr>
          <w:rFonts w:ascii="Arial" w:hAnsi="Arial" w:cs="Arial"/>
          <w:sz w:val="24"/>
          <w:szCs w:val="24"/>
        </w:rPr>
        <w:br/>
        <w:t>| ss| 9 [ee |</w:t>
      </w:r>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t>oe</w:t>
      </w:r>
      <w:proofErr w:type="spellEnd"/>
      <w:r w:rsidRPr="00E17CF9">
        <w:rPr>
          <w:rFonts w:ascii="Arial" w:hAnsi="Arial" w:cs="Arial"/>
          <w:sz w:val="24"/>
          <w:szCs w:val="24"/>
        </w:rPr>
        <w:br/>
      </w:r>
      <w:r w:rsidRPr="00E17CF9">
        <w:rPr>
          <w:rFonts w:ascii="Arial" w:hAnsi="Arial" w:cs="Arial"/>
          <w:sz w:val="24"/>
          <w:szCs w:val="24"/>
        </w:rPr>
        <w:br/>
        <w:t>106</w:t>
      </w:r>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t>falar</w:t>
      </w:r>
      <w:proofErr w:type="spellEnd"/>
      <w:r w:rsidRPr="00E17CF9">
        <w:rPr>
          <w:rFonts w:ascii="Arial" w:hAnsi="Arial" w:cs="Arial"/>
          <w:sz w:val="24"/>
          <w:szCs w:val="24"/>
        </w:rPr>
        <w:br/>
      </w:r>
      <w:r w:rsidRPr="00E17CF9">
        <w:rPr>
          <w:rFonts w:ascii="Arial" w:hAnsi="Arial" w:cs="Arial"/>
          <w:sz w:val="24"/>
          <w:szCs w:val="24"/>
        </w:rPr>
        <w:br/>
        <w:t>it</w:t>
      </w:r>
      <w:r w:rsidRPr="00E17CF9">
        <w:rPr>
          <w:rFonts w:ascii="Arial" w:hAnsi="Arial" w:cs="Arial"/>
          <w:sz w:val="24"/>
          <w:szCs w:val="24"/>
        </w:rPr>
        <w:br/>
      </w:r>
      <w:r w:rsidRPr="00E17CF9">
        <w:rPr>
          <w:rFonts w:ascii="Arial" w:hAnsi="Arial" w:cs="Arial"/>
          <w:sz w:val="24"/>
          <w:szCs w:val="24"/>
        </w:rPr>
        <w:br/>
        <w:t xml:space="preserve">| 60 | </w:t>
      </w:r>
      <w:proofErr w:type="spellStart"/>
      <w:r w:rsidRPr="00E17CF9">
        <w:rPr>
          <w:rFonts w:ascii="Arial" w:hAnsi="Arial" w:cs="Arial"/>
          <w:sz w:val="24"/>
          <w:szCs w:val="24"/>
        </w:rPr>
        <w:t>ro</w:t>
      </w:r>
      <w:proofErr w:type="spellEnd"/>
      <w:r w:rsidRPr="00E17CF9">
        <w:rPr>
          <w:rFonts w:ascii="Arial" w:hAnsi="Arial" w:cs="Arial"/>
          <w:sz w:val="24"/>
          <w:szCs w:val="24"/>
        </w:rPr>
        <w:t xml:space="preserve"> |. 6] £20] *. 96 ?.03 | Bos [a7 | </w:t>
      </w:r>
      <w:proofErr w:type="spellStart"/>
      <w:r w:rsidRPr="00E17CF9">
        <w:rPr>
          <w:rFonts w:ascii="Arial" w:hAnsi="Arial" w:cs="Arial"/>
          <w:sz w:val="24"/>
          <w:szCs w:val="24"/>
        </w:rPr>
        <w:t>Bz</w:t>
      </w:r>
      <w:proofErr w:type="spellEnd"/>
      <w:r w:rsidRPr="00E17CF9">
        <w:rPr>
          <w:rFonts w:ascii="Arial" w:hAnsi="Arial" w:cs="Arial"/>
          <w:sz w:val="24"/>
          <w:szCs w:val="24"/>
        </w:rPr>
        <w:t xml:space="preserve"> |? | ?.99 |? |</w:t>
      </w:r>
      <w:r w:rsidRPr="00E17CF9">
        <w:rPr>
          <w:rFonts w:ascii="Arial" w:hAnsi="Arial" w:cs="Arial"/>
          <w:sz w:val="24"/>
          <w:szCs w:val="24"/>
        </w:rPr>
        <w:br/>
        <w:t xml:space="preserve">Habe sabe </w:t>
      </w:r>
      <w:proofErr w:type="spellStart"/>
      <w:r w:rsidRPr="00E17CF9">
        <w:rPr>
          <w:rFonts w:ascii="Arial" w:hAnsi="Arial" w:cs="Arial"/>
          <w:sz w:val="24"/>
          <w:szCs w:val="24"/>
        </w:rPr>
        <w:t>faa</w:t>
      </w:r>
      <w:proofErr w:type="spellEnd"/>
      <w:r w:rsidRPr="00E17CF9">
        <w:rPr>
          <w:rFonts w:ascii="Arial" w:hAnsi="Arial" w:cs="Arial"/>
          <w:sz w:val="24"/>
          <w:szCs w:val="24"/>
        </w:rPr>
        <w:t xml:space="preserve"> ee eel al</w:t>
      </w:r>
      <w:r w:rsidRPr="00E17CF9">
        <w:rPr>
          <w:rFonts w:ascii="Arial" w:hAnsi="Arial" w:cs="Arial"/>
          <w:sz w:val="24"/>
          <w:szCs w:val="24"/>
        </w:rPr>
        <w:br/>
      </w:r>
      <w:r w:rsidRPr="00E17CF9">
        <w:rPr>
          <w:rFonts w:ascii="Arial" w:hAnsi="Arial" w:cs="Arial"/>
          <w:sz w:val="24"/>
          <w:szCs w:val="24"/>
        </w:rPr>
        <w:br/>
        <w:t xml:space="preserve">rate </w:t>
      </w:r>
      <w:proofErr w:type="spellStart"/>
      <w:r w:rsidRPr="00E17CF9">
        <w:rPr>
          <w:rFonts w:ascii="Arial" w:hAnsi="Arial" w:cs="Arial"/>
          <w:sz w:val="24"/>
          <w:szCs w:val="24"/>
        </w:rPr>
        <w:t>ataltateal</w:t>
      </w:r>
      <w:proofErr w:type="spellEnd"/>
      <w:r w:rsidRPr="00E17CF9">
        <w:rPr>
          <w:rFonts w:ascii="Arial" w:hAnsi="Arial" w:cs="Arial"/>
          <w:sz w:val="24"/>
          <w:szCs w:val="24"/>
        </w:rPr>
        <w:br/>
      </w:r>
      <w:proofErr w:type="spellStart"/>
      <w:r w:rsidRPr="00E17CF9">
        <w:rPr>
          <w:rFonts w:ascii="Arial" w:hAnsi="Arial" w:cs="Arial"/>
          <w:sz w:val="24"/>
          <w:szCs w:val="24"/>
        </w:rPr>
        <w:lastRenderedPageBreak/>
        <w:t>fe</w:t>
      </w:r>
      <w:proofErr w:type="spellEnd"/>
      <w:r w:rsidRPr="00E17CF9">
        <w:rPr>
          <w:rFonts w:ascii="Arial" w:hAnsi="Arial" w:cs="Arial"/>
          <w:sz w:val="24"/>
          <w:szCs w:val="24"/>
        </w:rPr>
        <w:t xml:space="preserve"> Pose alts</w:t>
      </w:r>
      <w:r w:rsidRPr="00E17CF9">
        <w:rPr>
          <w:rFonts w:ascii="Arial" w:hAnsi="Arial" w:cs="Arial"/>
          <w:sz w:val="24"/>
          <w:szCs w:val="24"/>
        </w:rPr>
        <w:br/>
      </w:r>
      <w:r w:rsidRPr="00E17CF9">
        <w:rPr>
          <w:rFonts w:ascii="Arial" w:hAnsi="Arial" w:cs="Arial"/>
          <w:sz w:val="24"/>
          <w:szCs w:val="24"/>
        </w:rPr>
        <w:br/>
        <w:t xml:space="preserve">° </w:t>
      </w:r>
      <w:proofErr w:type="spellStart"/>
      <w:r w:rsidRPr="00E17CF9">
        <w:rPr>
          <w:rFonts w:ascii="Arial" w:hAnsi="Arial" w:cs="Arial"/>
          <w:sz w:val="24"/>
          <w:szCs w:val="24"/>
        </w:rPr>
        <w:t>eo</w:t>
      </w:r>
      <w:proofErr w:type="spellEnd"/>
      <w:r w:rsidRPr="00E17CF9">
        <w:rPr>
          <w:rFonts w:ascii="Arial" w:hAnsi="Arial" w:cs="Arial"/>
          <w:sz w:val="24"/>
          <w:szCs w:val="24"/>
        </w:rPr>
        <w:t xml:space="preserve">] ml </w:t>
      </w:r>
      <w:proofErr w:type="spellStart"/>
      <w:r w:rsidRPr="00E17CF9">
        <w:rPr>
          <w:rFonts w:ascii="Arial" w:hAnsi="Arial" w:cs="Arial"/>
          <w:sz w:val="24"/>
          <w:szCs w:val="24"/>
        </w:rPr>
        <w:t>clo</w:t>
      </w:r>
      <w:proofErr w:type="spellEnd"/>
      <w:r w:rsidRPr="00E17CF9">
        <w:rPr>
          <w:rFonts w:ascii="Arial" w:hAnsi="Arial" w:cs="Arial"/>
          <w:sz w:val="24"/>
          <w:szCs w:val="24"/>
        </w:rPr>
        <w:t xml:space="preserve"> | </w:t>
      </w:r>
      <w:proofErr w:type="spellStart"/>
      <w:r w:rsidRPr="00E17CF9">
        <w:rPr>
          <w:rFonts w:ascii="Arial" w:hAnsi="Arial" w:cs="Arial"/>
          <w:sz w:val="24"/>
          <w:szCs w:val="24"/>
        </w:rPr>
        <w:t>stl</w:t>
      </w:r>
      <w:proofErr w:type="spellEnd"/>
      <w:r w:rsidRPr="00E17CF9">
        <w:rPr>
          <w:rFonts w:ascii="Arial" w:hAnsi="Arial" w:cs="Arial"/>
          <w:sz w:val="24"/>
          <w:szCs w:val="24"/>
        </w:rPr>
        <w:t xml:space="preserve"> ml o</w:t>
      </w:r>
      <w:r w:rsidRPr="00E17CF9">
        <w:rPr>
          <w:rFonts w:ascii="Arial" w:hAnsi="Arial" w:cs="Arial"/>
          <w:sz w:val="24"/>
          <w:szCs w:val="24"/>
        </w:rPr>
        <w:br/>
        <w:t xml:space="preserve">at Oo] </w:t>
      </w:r>
      <w:proofErr w:type="spellStart"/>
      <w:r w:rsidRPr="00E17CF9">
        <w:rPr>
          <w:rFonts w:ascii="Arial" w:hAnsi="Arial" w:cs="Arial"/>
          <w:sz w:val="24"/>
          <w:szCs w:val="24"/>
        </w:rPr>
        <w:t>nl</w:t>
      </w:r>
      <w:proofErr w:type="spellEnd"/>
      <w:r w:rsidRPr="00E17CF9">
        <w:rPr>
          <w:rFonts w:ascii="Arial" w:hAnsi="Arial" w:cs="Arial"/>
          <w:sz w:val="24"/>
          <w:szCs w:val="24"/>
        </w:rPr>
        <w:t xml:space="preserve"> of SJ] </w:t>
      </w:r>
      <w:proofErr w:type="spellStart"/>
      <w:r w:rsidRPr="00E17CF9">
        <w:rPr>
          <w:rFonts w:ascii="Arial" w:hAnsi="Arial" w:cs="Arial"/>
          <w:sz w:val="24"/>
          <w:szCs w:val="24"/>
        </w:rPr>
        <w:t>wl</w:t>
      </w:r>
      <w:proofErr w:type="spellEnd"/>
      <w:r w:rsidRPr="00E17CF9">
        <w:rPr>
          <w:rFonts w:ascii="Arial" w:hAnsi="Arial" w:cs="Arial"/>
          <w:sz w:val="24"/>
          <w:szCs w:val="24"/>
        </w:rPr>
        <w:t>] of Al of A</w:t>
      </w:r>
      <w:r w:rsidRPr="00E17CF9">
        <w:rPr>
          <w:rFonts w:ascii="Arial" w:hAnsi="Arial" w:cs="Arial"/>
          <w:sz w:val="24"/>
          <w:szCs w:val="24"/>
        </w:rPr>
        <w:br/>
        <w:t xml:space="preserve">° </w:t>
      </w:r>
      <w:proofErr w:type="spellStart"/>
      <w:r w:rsidRPr="00E17CF9">
        <w:rPr>
          <w:rFonts w:ascii="Arial" w:hAnsi="Arial" w:cs="Arial"/>
          <w:sz w:val="24"/>
          <w:szCs w:val="24"/>
        </w:rPr>
        <w:t>aA</w:t>
      </w:r>
      <w:proofErr w:type="spellEnd"/>
      <w:r w:rsidRPr="00E17CF9">
        <w:rPr>
          <w:rFonts w:ascii="Arial" w:hAnsi="Arial" w:cs="Arial"/>
          <w:sz w:val="24"/>
          <w:szCs w:val="24"/>
        </w:rPr>
        <w:t xml:space="preserve"> dad </w:t>
      </w:r>
      <w:proofErr w:type="spellStart"/>
      <w:r w:rsidRPr="00E17CF9">
        <w:rPr>
          <w:rFonts w:ascii="Arial" w:hAnsi="Arial" w:cs="Arial"/>
          <w:sz w:val="24"/>
          <w:szCs w:val="24"/>
        </w:rPr>
        <w:t>adladia</w:t>
      </w:r>
      <w:proofErr w:type="spellEnd"/>
      <w:r w:rsidRPr="00E17CF9">
        <w:rPr>
          <w:rFonts w:ascii="Arial" w:hAnsi="Arial" w:cs="Arial"/>
          <w:sz w:val="24"/>
          <w:szCs w:val="24"/>
        </w:rPr>
        <w:t xml:space="preserve"> “</w:t>
      </w:r>
      <w:proofErr w:type="spellStart"/>
      <w:r w:rsidRPr="00E17CF9">
        <w:rPr>
          <w:rFonts w:ascii="Arial" w:hAnsi="Arial" w:cs="Arial"/>
          <w:sz w:val="24"/>
          <w:szCs w:val="24"/>
        </w:rPr>
        <w:t>lw</w:t>
      </w:r>
      <w:proofErr w:type="spellEnd"/>
      <w:r w:rsidRPr="00E17CF9">
        <w:rPr>
          <w:rFonts w:ascii="Arial" w:hAnsi="Arial" w:cs="Arial"/>
          <w:sz w:val="24"/>
          <w:szCs w:val="24"/>
        </w:rPr>
        <w:t xml:space="preserve"> dive</w:t>
      </w:r>
      <w:r w:rsidRPr="00E17CF9">
        <w:rPr>
          <w:rFonts w:ascii="Arial" w:hAnsi="Arial" w:cs="Arial"/>
          <w:sz w:val="24"/>
          <w:szCs w:val="24"/>
        </w:rPr>
        <w:br/>
      </w:r>
      <w:proofErr w:type="spellStart"/>
      <w:r w:rsidRPr="00E17CF9">
        <w:rPr>
          <w:rFonts w:ascii="Arial" w:hAnsi="Arial" w:cs="Arial"/>
          <w:sz w:val="24"/>
          <w:szCs w:val="24"/>
        </w:rPr>
        <w:t>wh</w:t>
      </w:r>
      <w:proofErr w:type="spellEnd"/>
      <w:r w:rsidRPr="00E17CF9">
        <w:rPr>
          <w:rFonts w:ascii="Arial" w:hAnsi="Arial" w:cs="Arial"/>
          <w:sz w:val="24"/>
          <w:szCs w:val="24"/>
        </w:rPr>
        <w:t xml:space="preserve"> </w:t>
      </w:r>
      <w:proofErr w:type="spellStart"/>
      <w:r w:rsidRPr="00E17CF9">
        <w:rPr>
          <w:rFonts w:ascii="Arial" w:hAnsi="Arial" w:cs="Arial"/>
          <w:sz w:val="24"/>
          <w:szCs w:val="24"/>
        </w:rPr>
        <w:t>el</w:t>
      </w:r>
      <w:proofErr w:type="spellEnd"/>
      <w:r w:rsidRPr="00E17CF9">
        <w:rPr>
          <w:rFonts w:ascii="Arial" w:hAnsi="Arial" w:cs="Arial"/>
          <w:sz w:val="24"/>
          <w:szCs w:val="24"/>
        </w:rPr>
        <w:t xml:space="preserve"> </w:t>
      </w:r>
      <w:proofErr w:type="spellStart"/>
      <w:r w:rsidRPr="00E17CF9">
        <w:rPr>
          <w:rFonts w:ascii="Arial" w:hAnsi="Arial" w:cs="Arial"/>
          <w:sz w:val="24"/>
          <w:szCs w:val="24"/>
        </w:rPr>
        <w:t>wl</w:t>
      </w:r>
      <w:proofErr w:type="spellEnd"/>
      <w:r w:rsidRPr="00E17CF9">
        <w:rPr>
          <w:rFonts w:ascii="Arial" w:hAnsi="Arial" w:cs="Arial"/>
          <w:sz w:val="24"/>
          <w:szCs w:val="24"/>
        </w:rPr>
        <w:t xml:space="preserve"> o al et </w:t>
      </w:r>
      <w:proofErr w:type="spellStart"/>
      <w:r w:rsidRPr="00E17CF9">
        <w:rPr>
          <w:rFonts w:ascii="Arial" w:hAnsi="Arial" w:cs="Arial"/>
          <w:sz w:val="24"/>
          <w:szCs w:val="24"/>
        </w:rPr>
        <w:t>wl</w:t>
      </w:r>
      <w:proofErr w:type="spellEnd"/>
      <w:r w:rsidRPr="00E17CF9">
        <w:rPr>
          <w:rFonts w:ascii="Arial" w:hAnsi="Arial" w:cs="Arial"/>
          <w:sz w:val="24"/>
          <w:szCs w:val="24"/>
        </w:rPr>
        <w:t>] w</w:t>
      </w:r>
      <w:r w:rsidRPr="00E17CF9">
        <w:rPr>
          <w:rFonts w:ascii="Arial" w:hAnsi="Arial" w:cs="Arial"/>
          <w:sz w:val="24"/>
          <w:szCs w:val="24"/>
        </w:rPr>
        <w:br/>
        <w:t xml:space="preserve">= Blo] &amp;] </w:t>
      </w:r>
      <w:proofErr w:type="spellStart"/>
      <w:r w:rsidRPr="00E17CF9">
        <w:rPr>
          <w:rFonts w:ascii="Arial" w:hAnsi="Arial" w:cs="Arial"/>
          <w:sz w:val="24"/>
          <w:szCs w:val="24"/>
        </w:rPr>
        <w:t>wy</w:t>
      </w:r>
      <w:proofErr w:type="spellEnd"/>
      <w:r w:rsidRPr="00E17CF9">
        <w:rPr>
          <w:rFonts w:ascii="Arial" w:hAnsi="Arial" w:cs="Arial"/>
          <w:sz w:val="24"/>
          <w:szCs w:val="24"/>
        </w:rPr>
        <w:t xml:space="preserve"> wo] </w:t>
      </w:r>
      <w:proofErr w:type="spellStart"/>
      <w:r w:rsidRPr="00E17CF9">
        <w:rPr>
          <w:rFonts w:ascii="Arial" w:hAnsi="Arial" w:cs="Arial"/>
          <w:sz w:val="24"/>
          <w:szCs w:val="24"/>
        </w:rPr>
        <w:t>af</w:t>
      </w:r>
      <w:proofErr w:type="spellEnd"/>
      <w:r w:rsidRPr="00E17CF9">
        <w:rPr>
          <w:rFonts w:ascii="Arial" w:hAnsi="Arial" w:cs="Arial"/>
          <w:sz w:val="24"/>
          <w:szCs w:val="24"/>
        </w:rPr>
        <w:t xml:space="preserve"> </w:t>
      </w:r>
      <w:proofErr w:type="spellStart"/>
      <w:r w:rsidRPr="00E17CF9">
        <w:rPr>
          <w:rFonts w:ascii="Arial" w:hAnsi="Arial" w:cs="Arial"/>
          <w:sz w:val="24"/>
          <w:szCs w:val="24"/>
        </w:rPr>
        <w:t>af</w:t>
      </w:r>
      <w:proofErr w:type="spellEnd"/>
      <w:r w:rsidRPr="00E17CF9">
        <w:rPr>
          <w:rFonts w:ascii="Arial" w:hAnsi="Arial" w:cs="Arial"/>
          <w:sz w:val="24"/>
          <w:szCs w:val="24"/>
        </w:rPr>
        <w:t xml:space="preserve"> =</w:t>
      </w:r>
      <w:r w:rsidRPr="00E17CF9">
        <w:rPr>
          <w:rFonts w:ascii="Arial" w:hAnsi="Arial" w:cs="Arial"/>
          <w:sz w:val="24"/>
          <w:szCs w:val="24"/>
        </w:rPr>
        <w:br/>
        <w:t xml:space="preserve">. TAA </w:t>
      </w:r>
      <w:proofErr w:type="spellStart"/>
      <w:r w:rsidRPr="00E17CF9">
        <w:rPr>
          <w:rFonts w:ascii="Arial" w:hAnsi="Arial" w:cs="Arial"/>
          <w:sz w:val="24"/>
          <w:szCs w:val="24"/>
        </w:rPr>
        <w:t>ladlad|a</w:t>
      </w:r>
      <w:proofErr w:type="spellEnd"/>
      <w:r w:rsidRPr="00E17CF9">
        <w:rPr>
          <w:rFonts w:ascii="Arial" w:hAnsi="Arial" w:cs="Arial"/>
          <w:sz w:val="24"/>
          <w:szCs w:val="24"/>
        </w:rPr>
        <w:t xml:space="preserve"> * </w:t>
      </w:r>
      <w:proofErr w:type="spellStart"/>
      <w:r w:rsidRPr="00E17CF9">
        <w:rPr>
          <w:rFonts w:ascii="Arial" w:hAnsi="Arial" w:cs="Arial"/>
          <w:sz w:val="24"/>
          <w:szCs w:val="24"/>
        </w:rPr>
        <w:t>aed</w:t>
      </w:r>
      <w:proofErr w:type="spellEnd"/>
      <w:r w:rsidRPr="00E17CF9">
        <w:rPr>
          <w:rFonts w:ascii="Arial" w:hAnsi="Arial" w:cs="Arial"/>
          <w:sz w:val="24"/>
          <w:szCs w:val="24"/>
        </w:rPr>
        <w:t xml:space="preserve"> let foal</w:t>
      </w:r>
      <w:r w:rsidRPr="00E17CF9">
        <w:rPr>
          <w:rFonts w:ascii="Arial" w:hAnsi="Arial" w:cs="Arial"/>
          <w:sz w:val="24"/>
          <w:szCs w:val="24"/>
        </w:rPr>
        <w:br/>
        <w:t>pa</w:t>
      </w:r>
      <w:r w:rsidRPr="00E17CF9">
        <w:rPr>
          <w:rFonts w:ascii="Arial" w:hAnsi="Arial" w:cs="Arial"/>
          <w:sz w:val="24"/>
          <w:szCs w:val="24"/>
        </w:rPr>
        <w:br/>
      </w:r>
      <w:proofErr w:type="spellStart"/>
      <w:r w:rsidRPr="00E17CF9">
        <w:rPr>
          <w:rFonts w:ascii="Arial" w:hAnsi="Arial" w:cs="Arial"/>
          <w:sz w:val="24"/>
          <w:szCs w:val="24"/>
        </w:rPr>
        <w:t>AaAjadlad</w:t>
      </w:r>
      <w:proofErr w:type="spellEnd"/>
      <w:r w:rsidRPr="00E17CF9">
        <w:rPr>
          <w:rFonts w:ascii="Arial" w:hAnsi="Arial" w:cs="Arial"/>
          <w:sz w:val="24"/>
          <w:szCs w:val="24"/>
        </w:rPr>
        <w:t xml:space="preserve"> a </w:t>
      </w:r>
      <w:proofErr w:type="spellStart"/>
      <w:r w:rsidRPr="00E17CF9">
        <w:rPr>
          <w:rFonts w:ascii="Arial" w:hAnsi="Arial" w:cs="Arial"/>
          <w:sz w:val="24"/>
          <w:szCs w:val="24"/>
        </w:rPr>
        <w:t>dlad</w:t>
      </w:r>
      <w:proofErr w:type="spellEnd"/>
      <w:r w:rsidRPr="00E17CF9">
        <w:rPr>
          <w:rFonts w:ascii="Arial" w:hAnsi="Arial" w:cs="Arial"/>
          <w:sz w:val="24"/>
          <w:szCs w:val="24"/>
        </w:rPr>
        <w:t xml:space="preserve"> Ten </w:t>
      </w:r>
      <w:proofErr w:type="spellStart"/>
      <w:r w:rsidRPr="00E17CF9">
        <w:rPr>
          <w:rFonts w:ascii="Arial" w:hAnsi="Arial" w:cs="Arial"/>
          <w:sz w:val="24"/>
          <w:szCs w:val="24"/>
        </w:rPr>
        <w:t>foncd</w:t>
      </w:r>
      <w:proofErr w:type="spellEnd"/>
      <w:r w:rsidRPr="00E17CF9">
        <w:rPr>
          <w:rFonts w:ascii="Arial" w:hAnsi="Arial" w:cs="Arial"/>
          <w:sz w:val="24"/>
          <w:szCs w:val="24"/>
        </w:rPr>
        <w:br/>
        <w:t>Pea</w:t>
      </w:r>
      <w:r w:rsidRPr="00E17CF9">
        <w:rPr>
          <w:rFonts w:ascii="Arial" w:hAnsi="Arial" w:cs="Arial"/>
          <w:sz w:val="24"/>
          <w:szCs w:val="24"/>
        </w:rPr>
        <w:br/>
        <w:t>tit cd</w:t>
      </w:r>
      <w:r w:rsidRPr="00E17CF9">
        <w:rPr>
          <w:rFonts w:ascii="Arial" w:hAnsi="Arial" w:cs="Arial"/>
          <w:sz w:val="24"/>
          <w:szCs w:val="24"/>
        </w:rPr>
        <w:br/>
      </w:r>
      <w:r w:rsidRPr="00E17CF9">
        <w:rPr>
          <w:rFonts w:ascii="Arial" w:hAnsi="Arial" w:cs="Arial"/>
          <w:sz w:val="24"/>
          <w:szCs w:val="24"/>
        </w:rPr>
        <w:br/>
        <w:t>“Tey</w:t>
      </w:r>
      <w:r w:rsidRPr="00E17CF9">
        <w:rPr>
          <w:rFonts w:ascii="Arial" w:hAnsi="Arial" w:cs="Arial"/>
          <w:sz w:val="24"/>
          <w:szCs w:val="24"/>
        </w:rPr>
        <w:br/>
      </w:r>
      <w:r w:rsidRPr="00E17CF9">
        <w:rPr>
          <w:rFonts w:ascii="Arial" w:hAnsi="Arial" w:cs="Arial"/>
          <w:sz w:val="24"/>
          <w:szCs w:val="24"/>
        </w:rPr>
        <w:br/>
        <w:t>LA</w:t>
      </w:r>
      <w:r w:rsidRPr="00E17CF9">
        <w:rPr>
          <w:rFonts w:ascii="Arial" w:hAnsi="Arial" w:cs="Arial"/>
          <w:sz w:val="24"/>
          <w:szCs w:val="24"/>
        </w:rPr>
        <w:br/>
        <w:t>LN</w:t>
      </w:r>
      <w:r w:rsidRPr="00E17CF9">
        <w:rPr>
          <w:rFonts w:ascii="Arial" w:hAnsi="Arial" w:cs="Arial"/>
          <w:sz w:val="24"/>
          <w:szCs w:val="24"/>
        </w:rPr>
        <w:br/>
      </w:r>
      <w:r w:rsidRPr="00E17CF9">
        <w:rPr>
          <w:rFonts w:ascii="Arial" w:hAnsi="Arial" w:cs="Arial"/>
          <w:sz w:val="24"/>
          <w:szCs w:val="24"/>
        </w:rPr>
        <w:br/>
        <w:t>O KO</w:t>
      </w:r>
      <w:r w:rsidRPr="00E17CF9">
        <w:rPr>
          <w:rFonts w:ascii="Arial" w:hAnsi="Arial" w:cs="Arial"/>
          <w:sz w:val="24"/>
          <w:szCs w:val="24"/>
        </w:rPr>
        <w:br/>
      </w:r>
      <w:r w:rsidRPr="00E17CF9">
        <w:rPr>
          <w:rFonts w:ascii="Arial" w:hAnsi="Arial" w:cs="Arial"/>
          <w:sz w:val="24"/>
          <w:szCs w:val="24"/>
        </w:rPr>
        <w:br/>
        <w:t>car</w:t>
      </w:r>
      <w:r w:rsidRPr="00E17CF9">
        <w:rPr>
          <w:rFonts w:ascii="Arial" w:hAnsi="Arial" w:cs="Arial"/>
          <w:sz w:val="24"/>
          <w:szCs w:val="24"/>
        </w:rPr>
        <w:br/>
        <w:t>ton .</w:t>
      </w:r>
      <w:r w:rsidRPr="00E17CF9">
        <w:rPr>
          <w:rFonts w:ascii="Arial" w:hAnsi="Arial" w:cs="Arial"/>
          <w:sz w:val="24"/>
          <w:szCs w:val="24"/>
        </w:rPr>
        <w:br/>
      </w:r>
      <w:r w:rsidRPr="00E17CF9">
        <w:rPr>
          <w:rFonts w:ascii="Arial" w:hAnsi="Arial" w:cs="Arial"/>
          <w:sz w:val="24"/>
          <w:szCs w:val="24"/>
        </w:rPr>
        <w:br/>
        <w:t>o d</w:t>
      </w:r>
      <w:r w:rsidRPr="00E17CF9">
        <w:rPr>
          <w:rFonts w:ascii="Arial" w:hAnsi="Arial" w:cs="Arial"/>
          <w:sz w:val="24"/>
          <w:szCs w:val="24"/>
        </w:rPr>
        <w:br/>
        <w:t>ON</w:t>
      </w:r>
      <w:r w:rsidRPr="00E17CF9">
        <w:rPr>
          <w:rFonts w:ascii="Arial" w:hAnsi="Arial" w:cs="Arial"/>
          <w:sz w:val="24"/>
          <w:szCs w:val="24"/>
        </w:rPr>
        <w:br/>
        <w:t xml:space="preserve">Und find </w:t>
      </w:r>
      <w:proofErr w:type="spellStart"/>
      <w:r w:rsidRPr="00E17CF9">
        <w:rPr>
          <w:rFonts w:ascii="Arial" w:hAnsi="Arial" w:cs="Arial"/>
          <w:sz w:val="24"/>
          <w:szCs w:val="24"/>
        </w:rPr>
        <w:t>findhyn</w:t>
      </w:r>
      <w:proofErr w:type="spellEnd"/>
      <w:r w:rsidRPr="00E17CF9">
        <w:rPr>
          <w:rFonts w:ascii="Arial" w:hAnsi="Arial" w:cs="Arial"/>
          <w:sz w:val="24"/>
          <w:szCs w:val="24"/>
        </w:rPr>
        <w:t xml:space="preserve"> </w:t>
      </w:r>
      <w:proofErr w:type="spellStart"/>
      <w:r w:rsidRPr="00E17CF9">
        <w:rPr>
          <w:rFonts w:ascii="Arial" w:hAnsi="Arial" w:cs="Arial"/>
          <w:sz w:val="24"/>
          <w:szCs w:val="24"/>
        </w:rPr>
        <w:t>ei</w:t>
      </w:r>
      <w:proofErr w:type="spellEnd"/>
      <w:r w:rsidRPr="00E17CF9">
        <w:rPr>
          <w:rFonts w:ascii="Arial" w:hAnsi="Arial" w:cs="Arial"/>
          <w:sz w:val="24"/>
          <w:szCs w:val="24"/>
        </w:rPr>
        <w:t xml:space="preserve"> o </w:t>
      </w:r>
      <w:proofErr w:type="spellStart"/>
      <w:r w:rsidRPr="00E17CF9">
        <w:rPr>
          <w:rFonts w:ascii="Arial" w:hAnsi="Arial" w:cs="Arial"/>
          <w:sz w:val="24"/>
          <w:szCs w:val="24"/>
        </w:rPr>
        <w:t>o</w:t>
      </w:r>
      <w:proofErr w:type="spellEnd"/>
      <w:r w:rsidRPr="00E17CF9">
        <w:rPr>
          <w:rFonts w:ascii="Arial" w:hAnsi="Arial" w:cs="Arial"/>
          <w:sz w:val="24"/>
          <w:szCs w:val="24"/>
        </w:rPr>
        <w:t xml:space="preserve"> </w:t>
      </w:r>
      <w:proofErr w:type="spellStart"/>
      <w:r w:rsidRPr="00E17CF9">
        <w:rPr>
          <w:rFonts w:ascii="Arial" w:hAnsi="Arial" w:cs="Arial"/>
          <w:sz w:val="24"/>
          <w:szCs w:val="24"/>
        </w:rPr>
        <w:t>tho</w:t>
      </w:r>
      <w:proofErr w:type="spellEnd"/>
      <w:r w:rsidRPr="00E17CF9">
        <w:rPr>
          <w:rFonts w:ascii="Arial" w:hAnsi="Arial" w:cs="Arial"/>
          <w:sz w:val="24"/>
          <w:szCs w:val="24"/>
        </w:rPr>
        <w:t xml:space="preserve"> °</w:t>
      </w:r>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t>hn</w:t>
      </w:r>
      <w:proofErr w:type="spellEnd"/>
      <w:r w:rsidRPr="00E17CF9">
        <w:rPr>
          <w:rFonts w:ascii="Arial" w:hAnsi="Arial" w:cs="Arial"/>
          <w:sz w:val="24"/>
          <w:szCs w:val="24"/>
        </w:rPr>
        <w:t xml:space="preserve"> A</w:t>
      </w:r>
      <w:r w:rsidRPr="00E17CF9">
        <w:rPr>
          <w:rFonts w:ascii="Arial" w:hAnsi="Arial" w:cs="Arial"/>
          <w:sz w:val="24"/>
          <w:szCs w:val="24"/>
        </w:rPr>
        <w:br/>
        <w:t>ho</w:t>
      </w:r>
      <w:r w:rsidRPr="00E17CF9">
        <w:rPr>
          <w:rFonts w:ascii="Arial" w:hAnsi="Arial" w:cs="Arial"/>
          <w:sz w:val="24"/>
          <w:szCs w:val="24"/>
        </w:rPr>
        <w:br/>
      </w:r>
      <w:r w:rsidRPr="00E17CF9">
        <w:rPr>
          <w:rFonts w:ascii="Arial" w:hAnsi="Arial" w:cs="Arial"/>
          <w:sz w:val="24"/>
          <w:szCs w:val="24"/>
        </w:rPr>
        <w:br/>
        <w:t>Fea)</w:t>
      </w:r>
      <w:r w:rsidRPr="00E17CF9">
        <w:rPr>
          <w:rFonts w:ascii="Arial" w:hAnsi="Arial" w:cs="Arial"/>
          <w:sz w:val="24"/>
          <w:szCs w:val="24"/>
        </w:rPr>
        <w:br/>
        <w:t>a]</w:t>
      </w:r>
      <w:r w:rsidRPr="00E17CF9">
        <w:rPr>
          <w:rFonts w:ascii="Arial" w:hAnsi="Arial" w:cs="Arial"/>
          <w:sz w:val="24"/>
          <w:szCs w:val="24"/>
        </w:rPr>
        <w:br/>
      </w:r>
      <w:proofErr w:type="spellStart"/>
      <w:r w:rsidRPr="00E17CF9">
        <w:rPr>
          <w:rFonts w:ascii="Arial" w:hAnsi="Arial" w:cs="Arial"/>
          <w:sz w:val="24"/>
          <w:szCs w:val="24"/>
        </w:rPr>
        <w:t>vdlad</w:t>
      </w:r>
      <w:proofErr w:type="spellEnd"/>
      <w:r w:rsidRPr="00E17CF9">
        <w:rPr>
          <w:rFonts w:ascii="Arial" w:hAnsi="Arial" w:cs="Arial"/>
          <w:sz w:val="24"/>
          <w:szCs w:val="24"/>
        </w:rPr>
        <w:t xml:space="preserve"> </w:t>
      </w:r>
      <w:proofErr w:type="spellStart"/>
      <w:r w:rsidRPr="00E17CF9">
        <w:rPr>
          <w:rFonts w:ascii="Arial" w:hAnsi="Arial" w:cs="Arial"/>
          <w:sz w:val="24"/>
          <w:szCs w:val="24"/>
        </w:rPr>
        <w:t>Im</w:t>
      </w:r>
      <w:proofErr w:type="spellEnd"/>
      <w:r w:rsidRPr="00E17CF9">
        <w:rPr>
          <w:rFonts w:ascii="Arial" w:hAnsi="Arial" w:cs="Arial"/>
          <w:sz w:val="24"/>
          <w:szCs w:val="24"/>
        </w:rPr>
        <w:t xml:space="preserve"> end</w:t>
      </w:r>
      <w:r w:rsidRPr="00E17CF9">
        <w:rPr>
          <w:rFonts w:ascii="Arial" w:hAnsi="Arial" w:cs="Arial"/>
          <w:sz w:val="24"/>
          <w:szCs w:val="24"/>
        </w:rPr>
        <w:br/>
      </w:r>
      <w:r w:rsidRPr="00E17CF9">
        <w:rPr>
          <w:rFonts w:ascii="Arial" w:hAnsi="Arial" w:cs="Arial"/>
          <w:sz w:val="24"/>
          <w:szCs w:val="24"/>
        </w:rPr>
        <w:br/>
        <w:t xml:space="preserve">Ne} N </w:t>
      </w:r>
      <w:proofErr w:type="spellStart"/>
      <w:r w:rsidRPr="00E17CF9">
        <w:rPr>
          <w:rFonts w:ascii="Arial" w:hAnsi="Arial" w:cs="Arial"/>
          <w:sz w:val="24"/>
          <w:szCs w:val="24"/>
        </w:rPr>
        <w:t>fe</w:t>
      </w:r>
      <w:proofErr w:type="spellEnd"/>
      <w:r w:rsidRPr="00E17CF9">
        <w:rPr>
          <w:rFonts w:ascii="Arial" w:hAnsi="Arial" w:cs="Arial"/>
          <w:sz w:val="24"/>
          <w:szCs w:val="24"/>
        </w:rPr>
        <w:br/>
        <w:t>al co</w:t>
      </w:r>
      <w:r w:rsidRPr="00E17CF9">
        <w:rPr>
          <w:rFonts w:ascii="Arial" w:hAnsi="Arial" w:cs="Arial"/>
          <w:sz w:val="24"/>
          <w:szCs w:val="24"/>
        </w:rPr>
        <w:br/>
      </w:r>
      <w:proofErr w:type="spellStart"/>
      <w:r w:rsidRPr="00E17CF9">
        <w:rPr>
          <w:rFonts w:ascii="Arial" w:hAnsi="Arial" w:cs="Arial"/>
          <w:sz w:val="24"/>
          <w:szCs w:val="24"/>
        </w:rPr>
        <w:t>dind</w:t>
      </w:r>
      <w:proofErr w:type="spellEnd"/>
      <w:r w:rsidRPr="00E17CF9">
        <w:rPr>
          <w:rFonts w:ascii="Arial" w:hAnsi="Arial" w:cs="Arial"/>
          <w:sz w:val="24"/>
          <w:szCs w:val="24"/>
        </w:rPr>
        <w:t xml:space="preserve"> </w:t>
      </w:r>
      <w:proofErr w:type="spellStart"/>
      <w:r w:rsidRPr="00E17CF9">
        <w:rPr>
          <w:rFonts w:ascii="Arial" w:hAnsi="Arial" w:cs="Arial"/>
          <w:sz w:val="24"/>
          <w:szCs w:val="24"/>
        </w:rPr>
        <w:t>Sh</w:t>
      </w:r>
      <w:proofErr w:type="spellEnd"/>
      <w:r w:rsidRPr="00E17CF9">
        <w:rPr>
          <w:rFonts w:ascii="Arial" w:hAnsi="Arial" w:cs="Arial"/>
          <w:sz w:val="24"/>
          <w:szCs w:val="24"/>
        </w:rPr>
        <w:br/>
        <w:t xml:space="preserve">| </w:t>
      </w:r>
      <w:proofErr w:type="spellStart"/>
      <w:r w:rsidRPr="00E17CF9">
        <w:rPr>
          <w:rFonts w:ascii="Arial" w:hAnsi="Arial" w:cs="Arial"/>
          <w:sz w:val="24"/>
          <w:szCs w:val="24"/>
        </w:rPr>
        <w:t>oad</w:t>
      </w:r>
      <w:proofErr w:type="spellEnd"/>
      <w:r w:rsidRPr="00E17CF9">
        <w:rPr>
          <w:rFonts w:ascii="Arial" w:hAnsi="Arial" w:cs="Arial"/>
          <w:sz w:val="24"/>
          <w:szCs w:val="24"/>
        </w:rPr>
        <w:t xml:space="preserve"> a</w:t>
      </w:r>
      <w:r w:rsidRPr="00E17CF9">
        <w:rPr>
          <w:rFonts w:ascii="Arial" w:hAnsi="Arial" w:cs="Arial"/>
          <w:sz w:val="24"/>
          <w:szCs w:val="24"/>
        </w:rPr>
        <w:br/>
        <w:t xml:space="preserve">loa) ON </w:t>
      </w:r>
      <w:proofErr w:type="spellStart"/>
      <w:r w:rsidRPr="00E17CF9">
        <w:rPr>
          <w:rFonts w:ascii="Arial" w:hAnsi="Arial" w:cs="Arial"/>
          <w:sz w:val="24"/>
          <w:szCs w:val="24"/>
        </w:rPr>
        <w:t>oO</w:t>
      </w:r>
      <w:proofErr w:type="spellEnd"/>
      <w:r w:rsidRPr="00E17CF9">
        <w:rPr>
          <w:rFonts w:ascii="Arial" w:hAnsi="Arial" w:cs="Arial"/>
          <w:sz w:val="24"/>
          <w:szCs w:val="24"/>
        </w:rPr>
        <w:br/>
        <w:t>“Lo * a</w:t>
      </w:r>
      <w:r w:rsidRPr="00E17CF9">
        <w:rPr>
          <w:rFonts w:ascii="Arial" w:hAnsi="Arial" w:cs="Arial"/>
          <w:sz w:val="24"/>
          <w:szCs w:val="24"/>
        </w:rPr>
        <w:br/>
      </w:r>
      <w:r w:rsidRPr="00E17CF9">
        <w:rPr>
          <w:rFonts w:ascii="Arial" w:hAnsi="Arial" w:cs="Arial"/>
          <w:sz w:val="24"/>
          <w:szCs w:val="24"/>
        </w:rPr>
        <w:lastRenderedPageBreak/>
        <w:t xml:space="preserve">—t </w:t>
      </w:r>
      <w:proofErr w:type="spellStart"/>
      <w:r w:rsidRPr="00E17CF9">
        <w:rPr>
          <w:rFonts w:ascii="Arial" w:hAnsi="Arial" w:cs="Arial"/>
          <w:sz w:val="24"/>
          <w:szCs w:val="24"/>
        </w:rPr>
        <w:t>fo</w:t>
      </w:r>
      <w:proofErr w:type="spellEnd"/>
      <w:r w:rsidRPr="00E17CF9">
        <w:rPr>
          <w:rFonts w:ascii="Arial" w:hAnsi="Arial" w:cs="Arial"/>
          <w:sz w:val="24"/>
          <w:szCs w:val="24"/>
        </w:rPr>
        <w:t>} Ww</w:t>
      </w:r>
      <w:r w:rsidRPr="00E17CF9">
        <w:rPr>
          <w:rFonts w:ascii="Arial" w:hAnsi="Arial" w:cs="Arial"/>
          <w:sz w:val="24"/>
          <w:szCs w:val="24"/>
        </w:rPr>
        <w:br/>
      </w:r>
      <w:proofErr w:type="spellStart"/>
      <w:r w:rsidRPr="00E17CF9">
        <w:rPr>
          <w:rFonts w:ascii="Arial" w:hAnsi="Arial" w:cs="Arial"/>
          <w:sz w:val="24"/>
          <w:szCs w:val="24"/>
        </w:rPr>
        <w:t>oO</w:t>
      </w:r>
      <w:proofErr w:type="spellEnd"/>
      <w:r w:rsidRPr="00E17CF9">
        <w:rPr>
          <w:rFonts w:ascii="Arial" w:hAnsi="Arial" w:cs="Arial"/>
          <w:sz w:val="24"/>
          <w:szCs w:val="24"/>
        </w:rPr>
        <w:t xml:space="preserve"> </w:t>
      </w:r>
      <w:proofErr w:type="spellStart"/>
      <w:r w:rsidRPr="00E17CF9">
        <w:rPr>
          <w:rFonts w:ascii="Arial" w:hAnsi="Arial" w:cs="Arial"/>
          <w:sz w:val="24"/>
          <w:szCs w:val="24"/>
        </w:rPr>
        <w:t>onl</w:t>
      </w:r>
      <w:proofErr w:type="spellEnd"/>
      <w:r w:rsidRPr="00E17CF9">
        <w:rPr>
          <w:rFonts w:ascii="Arial" w:hAnsi="Arial" w:cs="Arial"/>
          <w:sz w:val="24"/>
          <w:szCs w:val="24"/>
        </w:rPr>
        <w:t xml:space="preserve"> a N</w:t>
      </w:r>
      <w:r w:rsidRPr="00E17CF9">
        <w:rPr>
          <w:rFonts w:ascii="Arial" w:hAnsi="Arial" w:cs="Arial"/>
          <w:sz w:val="24"/>
          <w:szCs w:val="24"/>
        </w:rPr>
        <w:br/>
      </w:r>
      <w:proofErr w:type="spellStart"/>
      <w:r w:rsidRPr="00E17CF9">
        <w:rPr>
          <w:rFonts w:ascii="Arial" w:hAnsi="Arial" w:cs="Arial"/>
          <w:sz w:val="24"/>
          <w:szCs w:val="24"/>
        </w:rPr>
        <w:t>omed</w:t>
      </w:r>
      <w:proofErr w:type="spellEnd"/>
      <w:r w:rsidRPr="00E17CF9">
        <w:rPr>
          <w:rFonts w:ascii="Arial" w:hAnsi="Arial" w:cs="Arial"/>
          <w:sz w:val="24"/>
          <w:szCs w:val="24"/>
        </w:rPr>
        <w:t xml:space="preserve"> [</w:t>
      </w:r>
      <w:proofErr w:type="spellStart"/>
      <w:r w:rsidRPr="00E17CF9">
        <w:rPr>
          <w:rFonts w:ascii="Arial" w:hAnsi="Arial" w:cs="Arial"/>
          <w:sz w:val="24"/>
          <w:szCs w:val="24"/>
        </w:rPr>
        <w:t>ct</w:t>
      </w:r>
      <w:proofErr w:type="spellEnd"/>
      <w:r w:rsidRPr="00E17CF9">
        <w:rPr>
          <w:rFonts w:ascii="Arial" w:hAnsi="Arial" w:cs="Arial"/>
          <w:sz w:val="24"/>
          <w:szCs w:val="24"/>
        </w:rPr>
        <w:t xml:space="preserve"> *)s </w:t>
      </w:r>
      <w:proofErr w:type="spellStart"/>
      <w:r w:rsidRPr="00E17CF9">
        <w:rPr>
          <w:rFonts w:ascii="Arial" w:hAnsi="Arial" w:cs="Arial"/>
          <w:sz w:val="24"/>
          <w:szCs w:val="24"/>
        </w:rPr>
        <w:t>abdisd</w:t>
      </w:r>
      <w:proofErr w:type="spellEnd"/>
      <w:r w:rsidRPr="00E17CF9">
        <w:rPr>
          <w:rFonts w:ascii="Arial" w:hAnsi="Arial" w:cs="Arial"/>
          <w:sz w:val="24"/>
          <w:szCs w:val="24"/>
        </w:rPr>
        <w:br/>
      </w:r>
      <w:r w:rsidRPr="00E17CF9">
        <w:rPr>
          <w:rFonts w:ascii="Arial" w:hAnsi="Arial" w:cs="Arial"/>
          <w:sz w:val="24"/>
          <w:szCs w:val="24"/>
        </w:rPr>
        <w:br/>
        <w:t>ae</w:t>
      </w:r>
      <w:r w:rsidRPr="00E17CF9">
        <w:rPr>
          <w:rFonts w:ascii="Arial" w:hAnsi="Arial" w:cs="Arial"/>
          <w:sz w:val="24"/>
          <w:szCs w:val="24"/>
        </w:rPr>
        <w:br/>
      </w:r>
      <w:r w:rsidRPr="00E17CF9">
        <w:rPr>
          <w:rFonts w:ascii="Arial" w:hAnsi="Arial" w:cs="Arial"/>
          <w:sz w:val="24"/>
          <w:szCs w:val="24"/>
        </w:rPr>
        <w:br/>
        <w:t>fons</w:t>
      </w:r>
      <w:r w:rsidRPr="00E17CF9">
        <w:rPr>
          <w:rFonts w:ascii="Arial" w:hAnsi="Arial" w:cs="Arial"/>
          <w:sz w:val="24"/>
          <w:szCs w:val="24"/>
        </w:rPr>
        <w:br/>
      </w:r>
      <w:r w:rsidRPr="00E17CF9">
        <w:rPr>
          <w:rFonts w:ascii="Arial" w:hAnsi="Arial" w:cs="Arial"/>
          <w:sz w:val="24"/>
          <w:szCs w:val="24"/>
        </w:rPr>
        <w:br/>
        <w:t>ON</w:t>
      </w:r>
      <w:r w:rsidRPr="00E17CF9">
        <w:rPr>
          <w:rFonts w:ascii="Arial" w:hAnsi="Arial" w:cs="Arial"/>
          <w:sz w:val="24"/>
          <w:szCs w:val="24"/>
        </w:rPr>
        <w:br/>
        <w:t xml:space="preserve">a </w:t>
      </w:r>
      <w:proofErr w:type="spellStart"/>
      <w:r w:rsidRPr="00E17CF9">
        <w:rPr>
          <w:rFonts w:ascii="Arial" w:hAnsi="Arial" w:cs="Arial"/>
          <w:sz w:val="24"/>
          <w:szCs w:val="24"/>
        </w:rPr>
        <w:t>a</w:t>
      </w:r>
      <w:proofErr w:type="spellEnd"/>
      <w:r w:rsidRPr="00E17CF9">
        <w:rPr>
          <w:rFonts w:ascii="Arial" w:hAnsi="Arial" w:cs="Arial"/>
          <w:sz w:val="24"/>
          <w:szCs w:val="24"/>
        </w:rPr>
        <w:t xml:space="preserve"> q </w:t>
      </w:r>
      <w:proofErr w:type="spellStart"/>
      <w:r w:rsidRPr="00E17CF9">
        <w:rPr>
          <w:rFonts w:ascii="Arial" w:hAnsi="Arial" w:cs="Arial"/>
          <w:sz w:val="24"/>
          <w:szCs w:val="24"/>
        </w:rPr>
        <w:t>ba</w:t>
      </w:r>
      <w:proofErr w:type="spellEnd"/>
      <w:r w:rsidRPr="00E17CF9">
        <w:rPr>
          <w:rFonts w:ascii="Arial" w:hAnsi="Arial" w:cs="Arial"/>
          <w:sz w:val="24"/>
          <w:szCs w:val="24"/>
        </w:rPr>
        <w:t xml:space="preserve"> N </w:t>
      </w:r>
      <w:proofErr w:type="spellStart"/>
      <w:r w:rsidRPr="00E17CF9">
        <w:rPr>
          <w:rFonts w:ascii="Arial" w:hAnsi="Arial" w:cs="Arial"/>
          <w:sz w:val="24"/>
          <w:szCs w:val="24"/>
        </w:rPr>
        <w:t>oO</w:t>
      </w:r>
      <w:proofErr w:type="spellEnd"/>
      <w:r w:rsidRPr="00E17CF9">
        <w:rPr>
          <w:rFonts w:ascii="Arial" w:hAnsi="Arial" w:cs="Arial"/>
          <w:sz w:val="24"/>
          <w:szCs w:val="24"/>
        </w:rPr>
        <w:t xml:space="preserve"> &amp; on R</w:t>
      </w:r>
      <w:r w:rsidRPr="00E17CF9">
        <w:rPr>
          <w:rFonts w:ascii="Arial" w:hAnsi="Arial" w:cs="Arial"/>
          <w:sz w:val="24"/>
          <w:szCs w:val="24"/>
        </w:rPr>
        <w:br/>
        <w:t>“</w:t>
      </w:r>
      <w:proofErr w:type="spellStart"/>
      <w:r w:rsidRPr="00E17CF9">
        <w:rPr>
          <w:rFonts w:ascii="Arial" w:hAnsi="Arial" w:cs="Arial"/>
          <w:sz w:val="24"/>
          <w:szCs w:val="24"/>
        </w:rPr>
        <w:t>ht</w:t>
      </w:r>
      <w:proofErr w:type="spellEnd"/>
      <w:r w:rsidRPr="00E17CF9">
        <w:rPr>
          <w:rFonts w:ascii="Arial" w:hAnsi="Arial" w:cs="Arial"/>
          <w:sz w:val="24"/>
          <w:szCs w:val="24"/>
        </w:rPr>
        <w:t xml:space="preserve"> fated ]</w:t>
      </w:r>
      <w:proofErr w:type="spellStart"/>
      <w:r w:rsidRPr="00E17CF9">
        <w:rPr>
          <w:rFonts w:ascii="Arial" w:hAnsi="Arial" w:cs="Arial"/>
          <w:sz w:val="24"/>
          <w:szCs w:val="24"/>
        </w:rPr>
        <w:t>adladba</w:t>
      </w:r>
      <w:proofErr w:type="spellEnd"/>
      <w:r w:rsidRPr="00E17CF9">
        <w:rPr>
          <w:rFonts w:ascii="Arial" w:hAnsi="Arial" w:cs="Arial"/>
          <w:sz w:val="24"/>
          <w:szCs w:val="24"/>
        </w:rPr>
        <w:t xml:space="preserve"> </w:t>
      </w:r>
      <w:proofErr w:type="spellStart"/>
      <w:r w:rsidRPr="00E17CF9">
        <w:rPr>
          <w:rFonts w:ascii="Arial" w:hAnsi="Arial" w:cs="Arial"/>
          <w:sz w:val="24"/>
          <w:szCs w:val="24"/>
        </w:rPr>
        <w:t>dfn</w:t>
      </w:r>
      <w:proofErr w:type="spellEnd"/>
      <w:r w:rsidRPr="00E17CF9">
        <w:rPr>
          <w:rFonts w:ascii="Arial" w:hAnsi="Arial" w:cs="Arial"/>
          <w:sz w:val="24"/>
          <w:szCs w:val="24"/>
        </w:rPr>
        <w:t xml:space="preserve"> </w:t>
      </w:r>
      <w:proofErr w:type="spellStart"/>
      <w:r w:rsidRPr="00E17CF9">
        <w:rPr>
          <w:rFonts w:ascii="Arial" w:hAnsi="Arial" w:cs="Arial"/>
          <w:sz w:val="24"/>
          <w:szCs w:val="24"/>
        </w:rPr>
        <w:t>Cbs</w:t>
      </w:r>
      <w:proofErr w:type="spellEnd"/>
      <w:r w:rsidRPr="00E17CF9">
        <w:rPr>
          <w:rFonts w:ascii="Arial" w:hAnsi="Arial" w:cs="Arial"/>
          <w:sz w:val="24"/>
          <w:szCs w:val="24"/>
        </w:rPr>
        <w:t xml:space="preserve"> ' ° .</w:t>
      </w:r>
      <w:r w:rsidRPr="00E17CF9">
        <w:rPr>
          <w:rFonts w:ascii="Arial" w:hAnsi="Arial" w:cs="Arial"/>
          <w:sz w:val="24"/>
          <w:szCs w:val="24"/>
        </w:rPr>
        <w:br/>
        <w:t xml:space="preserve">—t </w:t>
      </w:r>
      <w:proofErr w:type="spellStart"/>
      <w:r w:rsidRPr="00E17CF9">
        <w:rPr>
          <w:rFonts w:ascii="Arial" w:hAnsi="Arial" w:cs="Arial"/>
          <w:sz w:val="24"/>
          <w:szCs w:val="24"/>
        </w:rPr>
        <w:t>oa</w:t>
      </w:r>
      <w:proofErr w:type="spellEnd"/>
      <w:r w:rsidRPr="00E17CF9">
        <w:rPr>
          <w:rFonts w:ascii="Arial" w:hAnsi="Arial" w:cs="Arial"/>
          <w:sz w:val="24"/>
          <w:szCs w:val="24"/>
        </w:rPr>
        <w:t xml:space="preserve"> foo} at </w:t>
      </w:r>
      <w:proofErr w:type="spellStart"/>
      <w:r w:rsidRPr="00E17CF9">
        <w:rPr>
          <w:rFonts w:ascii="Arial" w:hAnsi="Arial" w:cs="Arial"/>
          <w:sz w:val="24"/>
          <w:szCs w:val="24"/>
        </w:rPr>
        <w:t>oO</w:t>
      </w:r>
      <w:proofErr w:type="spellEnd"/>
      <w:r w:rsidRPr="00E17CF9">
        <w:rPr>
          <w:rFonts w:ascii="Arial" w:hAnsi="Arial" w:cs="Arial"/>
          <w:sz w:val="24"/>
          <w:szCs w:val="24"/>
        </w:rPr>
        <w:t xml:space="preserve"> </w:t>
      </w:r>
      <w:proofErr w:type="spellStart"/>
      <w:r w:rsidRPr="00E17CF9">
        <w:rPr>
          <w:rFonts w:ascii="Arial" w:hAnsi="Arial" w:cs="Arial"/>
          <w:sz w:val="24"/>
          <w:szCs w:val="24"/>
        </w:rPr>
        <w:t>Nw</w:t>
      </w:r>
      <w:proofErr w:type="spellEnd"/>
      <w:r w:rsidRPr="00E17CF9">
        <w:rPr>
          <w:rFonts w:ascii="Arial" w:hAnsi="Arial" w:cs="Arial"/>
          <w:sz w:val="24"/>
          <w:szCs w:val="24"/>
        </w:rPr>
        <w:t xml:space="preserve"> ~ a</w:t>
      </w:r>
      <w:r w:rsidRPr="00E17CF9">
        <w:rPr>
          <w:rFonts w:ascii="Arial" w:hAnsi="Arial" w:cs="Arial"/>
          <w:sz w:val="24"/>
          <w:szCs w:val="24"/>
        </w:rPr>
        <w:br/>
      </w:r>
      <w:proofErr w:type="spellStart"/>
      <w:r w:rsidRPr="00E17CF9">
        <w:rPr>
          <w:rFonts w:ascii="Arial" w:hAnsi="Arial" w:cs="Arial"/>
          <w:sz w:val="24"/>
          <w:szCs w:val="24"/>
        </w:rPr>
        <w:t>oO</w:t>
      </w:r>
      <w:proofErr w:type="spellEnd"/>
      <w:r w:rsidRPr="00E17CF9">
        <w:rPr>
          <w:rFonts w:ascii="Arial" w:hAnsi="Arial" w:cs="Arial"/>
          <w:sz w:val="24"/>
          <w:szCs w:val="24"/>
        </w:rPr>
        <w:t xml:space="preserve"> et re N foe) foe) ON </w:t>
      </w:r>
      <w:proofErr w:type="spellStart"/>
      <w:r w:rsidRPr="00E17CF9">
        <w:rPr>
          <w:rFonts w:ascii="Arial" w:hAnsi="Arial" w:cs="Arial"/>
          <w:sz w:val="24"/>
          <w:szCs w:val="24"/>
        </w:rPr>
        <w:t>ON</w:t>
      </w:r>
      <w:proofErr w:type="spellEnd"/>
      <w:r w:rsidRPr="00E17CF9">
        <w:rPr>
          <w:rFonts w:ascii="Arial" w:hAnsi="Arial" w:cs="Arial"/>
          <w:sz w:val="24"/>
          <w:szCs w:val="24"/>
        </w:rPr>
        <w:t xml:space="preserve"> OQ</w:t>
      </w:r>
      <w:r w:rsidRPr="00E17CF9">
        <w:rPr>
          <w:rFonts w:ascii="Arial" w:hAnsi="Arial" w:cs="Arial"/>
          <w:sz w:val="24"/>
          <w:szCs w:val="24"/>
        </w:rPr>
        <w:br/>
        <w:t>ad f[sad}</w:t>
      </w:r>
      <w:proofErr w:type="spellStart"/>
      <w:r w:rsidRPr="00E17CF9">
        <w:rPr>
          <w:rFonts w:ascii="Arial" w:hAnsi="Arial" w:cs="Arial"/>
          <w:sz w:val="24"/>
          <w:szCs w:val="24"/>
        </w:rPr>
        <w:t>sdisad</w:t>
      </w:r>
      <w:proofErr w:type="spellEnd"/>
      <w:r w:rsidRPr="00E17CF9">
        <w:rPr>
          <w:rFonts w:ascii="Arial" w:hAnsi="Arial" w:cs="Arial"/>
          <w:sz w:val="24"/>
          <w:szCs w:val="24"/>
        </w:rPr>
        <w:t xml:space="preserve"> “ha * . Shad</w:t>
      </w:r>
      <w:r w:rsidRPr="00E17CF9">
        <w:rPr>
          <w:rFonts w:ascii="Arial" w:hAnsi="Arial" w:cs="Arial"/>
          <w:sz w:val="24"/>
          <w:szCs w:val="24"/>
        </w:rPr>
        <w:br/>
        <w:t xml:space="preserve">o| «© </w:t>
      </w:r>
      <w:proofErr w:type="spellStart"/>
      <w:r w:rsidRPr="00E17CF9">
        <w:rPr>
          <w:rFonts w:ascii="Arial" w:hAnsi="Arial" w:cs="Arial"/>
          <w:sz w:val="24"/>
          <w:szCs w:val="24"/>
        </w:rPr>
        <w:t>st</w:t>
      </w:r>
      <w:proofErr w:type="spellEnd"/>
      <w:r w:rsidRPr="00E17CF9">
        <w:rPr>
          <w:rFonts w:ascii="Arial" w:hAnsi="Arial" w:cs="Arial"/>
          <w:sz w:val="24"/>
          <w:szCs w:val="24"/>
        </w:rPr>
        <w:t>} on = at} al a</w:t>
      </w:r>
      <w:r w:rsidRPr="00E17CF9">
        <w:rPr>
          <w:rFonts w:ascii="Arial" w:hAnsi="Arial" w:cs="Arial"/>
          <w:sz w:val="24"/>
          <w:szCs w:val="24"/>
        </w:rPr>
        <w:br/>
        <w:t xml:space="preserve">al </w:t>
      </w:r>
      <w:proofErr w:type="spellStart"/>
      <w:r w:rsidRPr="00E17CF9">
        <w:rPr>
          <w:rFonts w:ascii="Arial" w:hAnsi="Arial" w:cs="Arial"/>
          <w:sz w:val="24"/>
          <w:szCs w:val="24"/>
        </w:rPr>
        <w:t>al</w:t>
      </w:r>
      <w:proofErr w:type="spellEnd"/>
      <w:r w:rsidRPr="00E17CF9">
        <w:rPr>
          <w:rFonts w:ascii="Arial" w:hAnsi="Arial" w:cs="Arial"/>
          <w:sz w:val="24"/>
          <w:szCs w:val="24"/>
        </w:rPr>
        <w:t xml:space="preserve"> </w:t>
      </w:r>
      <w:proofErr w:type="spellStart"/>
      <w:r w:rsidRPr="00E17CF9">
        <w:rPr>
          <w:rFonts w:ascii="Arial" w:hAnsi="Arial" w:cs="Arial"/>
          <w:sz w:val="24"/>
          <w:szCs w:val="24"/>
        </w:rPr>
        <w:t>wl</w:t>
      </w:r>
      <w:proofErr w:type="spellEnd"/>
      <w:r w:rsidRPr="00E17CF9">
        <w:rPr>
          <w:rFonts w:ascii="Arial" w:hAnsi="Arial" w:cs="Arial"/>
          <w:sz w:val="24"/>
          <w:szCs w:val="24"/>
        </w:rPr>
        <w:t xml:space="preserve"> S| of A o| Oo] A</w:t>
      </w:r>
      <w:r w:rsidRPr="00E17CF9">
        <w:rPr>
          <w:rFonts w:ascii="Arial" w:hAnsi="Arial" w:cs="Arial"/>
          <w:sz w:val="24"/>
          <w:szCs w:val="24"/>
        </w:rPr>
        <w:br/>
        <w:t xml:space="preserve">Soe Jota ]td ha ‘ , </w:t>
      </w:r>
      <w:proofErr w:type="spellStart"/>
      <w:r w:rsidRPr="00E17CF9">
        <w:rPr>
          <w:rFonts w:ascii="Arial" w:hAnsi="Arial" w:cs="Arial"/>
          <w:sz w:val="24"/>
          <w:szCs w:val="24"/>
        </w:rPr>
        <w:t>rihad</w:t>
      </w:r>
      <w:proofErr w:type="spellEnd"/>
      <w:r w:rsidRPr="00E17CF9">
        <w:rPr>
          <w:rFonts w:ascii="Arial" w:hAnsi="Arial" w:cs="Arial"/>
          <w:sz w:val="24"/>
          <w:szCs w:val="24"/>
        </w:rPr>
        <w:t xml:space="preserve"> pad</w:t>
      </w:r>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t>iC</w:t>
      </w:r>
      <w:proofErr w:type="spellEnd"/>
      <w:r w:rsidRPr="00E17CF9">
        <w:rPr>
          <w:rFonts w:ascii="Arial" w:hAnsi="Arial" w:cs="Arial"/>
          <w:sz w:val="24"/>
          <w:szCs w:val="24"/>
        </w:rPr>
        <w:br/>
      </w:r>
      <w:r w:rsidRPr="00E17CF9">
        <w:rPr>
          <w:rFonts w:ascii="Arial" w:hAnsi="Arial" w:cs="Arial"/>
          <w:sz w:val="24"/>
          <w:szCs w:val="24"/>
        </w:rPr>
        <w:br/>
        <w:t>N44</w:t>
      </w:r>
      <w:r w:rsidRPr="00E17CF9">
        <w:rPr>
          <w:rFonts w:ascii="Arial" w:hAnsi="Arial" w:cs="Arial"/>
          <w:sz w:val="24"/>
          <w:szCs w:val="24"/>
        </w:rPr>
        <w:br/>
      </w:r>
      <w:r w:rsidRPr="00E17CF9">
        <w:rPr>
          <w:rFonts w:ascii="Arial" w:hAnsi="Arial" w:cs="Arial"/>
          <w:sz w:val="24"/>
          <w:szCs w:val="24"/>
        </w:rPr>
        <w:br/>
        <w:t>o</w:t>
      </w:r>
      <w:r w:rsidRPr="00E17CF9">
        <w:rPr>
          <w:rFonts w:ascii="Arial" w:hAnsi="Arial" w:cs="Arial"/>
          <w:sz w:val="24"/>
          <w:szCs w:val="24"/>
        </w:rPr>
        <w:br/>
      </w:r>
      <w:r w:rsidRPr="00E17CF9">
        <w:rPr>
          <w:rFonts w:ascii="Arial" w:hAnsi="Arial" w:cs="Arial"/>
          <w:sz w:val="24"/>
          <w:szCs w:val="24"/>
        </w:rPr>
        <w:br/>
        <w:t>~85 ] 1.13</w:t>
      </w:r>
      <w:r w:rsidRPr="00E17CF9">
        <w:rPr>
          <w:rFonts w:ascii="Arial" w:hAnsi="Arial" w:cs="Arial"/>
          <w:sz w:val="24"/>
          <w:szCs w:val="24"/>
        </w:rPr>
        <w:br/>
      </w:r>
      <w:r w:rsidRPr="00E17CF9">
        <w:rPr>
          <w:rFonts w:ascii="Arial" w:hAnsi="Arial" w:cs="Arial"/>
          <w:sz w:val="24"/>
          <w:szCs w:val="24"/>
        </w:rPr>
        <w:br/>
        <w:t>94 | 1.19 | 1.12 | 1.04</w:t>
      </w:r>
      <w:r w:rsidRPr="00E17CF9">
        <w:rPr>
          <w:rFonts w:ascii="Arial" w:hAnsi="Arial" w:cs="Arial"/>
          <w:sz w:val="24"/>
          <w:szCs w:val="24"/>
        </w:rPr>
        <w:br/>
      </w:r>
      <w:r w:rsidRPr="00E17CF9">
        <w:rPr>
          <w:rFonts w:ascii="Arial" w:hAnsi="Arial" w:cs="Arial"/>
          <w:sz w:val="24"/>
          <w:szCs w:val="24"/>
        </w:rPr>
        <w:br/>
        <w:t>1.02</w:t>
      </w:r>
      <w:r w:rsidRPr="00E17CF9">
        <w:rPr>
          <w:rFonts w:ascii="Arial" w:hAnsi="Arial" w:cs="Arial"/>
          <w:sz w:val="24"/>
          <w:szCs w:val="24"/>
        </w:rPr>
        <w:br/>
      </w:r>
      <w:r w:rsidRPr="00E17CF9">
        <w:rPr>
          <w:rFonts w:ascii="Arial" w:hAnsi="Arial" w:cs="Arial"/>
          <w:sz w:val="24"/>
          <w:szCs w:val="24"/>
        </w:rPr>
        <w:br/>
        <w:t>- 83</w:t>
      </w:r>
      <w:r w:rsidRPr="00E17CF9">
        <w:rPr>
          <w:rFonts w:ascii="Arial" w:hAnsi="Arial" w:cs="Arial"/>
          <w:sz w:val="24"/>
          <w:szCs w:val="24"/>
        </w:rPr>
        <w:br/>
        <w:t>89</w:t>
      </w:r>
      <w:r w:rsidRPr="00E17CF9">
        <w:rPr>
          <w:rFonts w:ascii="Arial" w:hAnsi="Arial" w:cs="Arial"/>
          <w:sz w:val="24"/>
          <w:szCs w:val="24"/>
        </w:rPr>
        <w:br/>
      </w:r>
      <w:r w:rsidRPr="00E17CF9">
        <w:rPr>
          <w:rFonts w:ascii="Arial" w:hAnsi="Arial" w:cs="Arial"/>
          <w:sz w:val="24"/>
          <w:szCs w:val="24"/>
        </w:rPr>
        <w:br/>
        <w:t>ROLE tad</w:t>
      </w:r>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t>bal</w:t>
      </w:r>
      <w:proofErr w:type="spellEnd"/>
      <w:r w:rsidRPr="00E17CF9">
        <w:rPr>
          <w:rFonts w:ascii="Arial" w:hAnsi="Arial" w:cs="Arial"/>
          <w:sz w:val="24"/>
          <w:szCs w:val="24"/>
        </w:rPr>
        <w:t xml:space="preserve"> </w:t>
      </w:r>
      <w:proofErr w:type="spellStart"/>
      <w:r w:rsidRPr="00E17CF9">
        <w:rPr>
          <w:rFonts w:ascii="Arial" w:hAnsi="Arial" w:cs="Arial"/>
          <w:sz w:val="24"/>
          <w:szCs w:val="24"/>
        </w:rPr>
        <w:t>atl</w:t>
      </w:r>
      <w:proofErr w:type="spellEnd"/>
      <w:r w:rsidRPr="00E17CF9">
        <w:rPr>
          <w:rFonts w:ascii="Arial" w:hAnsi="Arial" w:cs="Arial"/>
          <w:sz w:val="24"/>
          <w:szCs w:val="24"/>
        </w:rPr>
        <w:t xml:space="preserve"> </w:t>
      </w:r>
      <w:proofErr w:type="spellStart"/>
      <w:r w:rsidRPr="00E17CF9">
        <w:rPr>
          <w:rFonts w:ascii="Arial" w:hAnsi="Arial" w:cs="Arial"/>
          <w:sz w:val="24"/>
          <w:szCs w:val="24"/>
        </w:rPr>
        <w:t>af</w:t>
      </w:r>
      <w:proofErr w:type="spellEnd"/>
      <w:r w:rsidRPr="00E17CF9">
        <w:rPr>
          <w:rFonts w:ascii="Arial" w:hAnsi="Arial" w:cs="Arial"/>
          <w:sz w:val="24"/>
          <w:szCs w:val="24"/>
        </w:rPr>
        <w:t xml:space="preserve"> +t] a</w:t>
      </w:r>
      <w:r w:rsidRPr="00E17CF9">
        <w:rPr>
          <w:rFonts w:ascii="Arial" w:hAnsi="Arial" w:cs="Arial"/>
          <w:sz w:val="24"/>
          <w:szCs w:val="24"/>
        </w:rPr>
        <w:br/>
        <w:t xml:space="preserve">O| of Al </w:t>
      </w:r>
      <w:proofErr w:type="spellStart"/>
      <w:r w:rsidRPr="00E17CF9">
        <w:rPr>
          <w:rFonts w:ascii="Arial" w:hAnsi="Arial" w:cs="Arial"/>
          <w:sz w:val="24"/>
          <w:szCs w:val="24"/>
        </w:rPr>
        <w:t>aA</w:t>
      </w:r>
      <w:proofErr w:type="spellEnd"/>
      <w:r w:rsidRPr="00E17CF9">
        <w:rPr>
          <w:rFonts w:ascii="Arial" w:hAnsi="Arial" w:cs="Arial"/>
          <w:sz w:val="24"/>
          <w:szCs w:val="24"/>
        </w:rPr>
        <w:br/>
      </w:r>
      <w:proofErr w:type="spellStart"/>
      <w:r w:rsidRPr="00E17CF9">
        <w:rPr>
          <w:rFonts w:ascii="Arial" w:hAnsi="Arial" w:cs="Arial"/>
          <w:sz w:val="24"/>
          <w:szCs w:val="24"/>
        </w:rPr>
        <w:t>ele</w:t>
      </w:r>
      <w:proofErr w:type="spellEnd"/>
      <w:r w:rsidRPr="00E17CF9">
        <w:rPr>
          <w:rFonts w:ascii="Arial" w:hAnsi="Arial" w:cs="Arial"/>
          <w:sz w:val="24"/>
          <w:szCs w:val="24"/>
        </w:rPr>
        <w:t xml:space="preserve"> Le </w:t>
      </w:r>
      <w:proofErr w:type="spellStart"/>
      <w:r w:rsidRPr="00E17CF9">
        <w:rPr>
          <w:rFonts w:ascii="Arial" w:hAnsi="Arial" w:cs="Arial"/>
          <w:sz w:val="24"/>
          <w:szCs w:val="24"/>
        </w:rPr>
        <w:t>le</w:t>
      </w:r>
      <w:proofErr w:type="spellEnd"/>
      <w:r w:rsidRPr="00E17CF9">
        <w:rPr>
          <w:rFonts w:ascii="Arial" w:hAnsi="Arial" w:cs="Arial"/>
          <w:sz w:val="24"/>
          <w:szCs w:val="24"/>
        </w:rPr>
        <w:t xml:space="preserve"> Sho thot </w:t>
      </w:r>
      <w:proofErr w:type="spellStart"/>
      <w:r w:rsidRPr="00E17CF9">
        <w:rPr>
          <w:rFonts w:ascii="Arial" w:hAnsi="Arial" w:cs="Arial"/>
          <w:sz w:val="24"/>
          <w:szCs w:val="24"/>
        </w:rPr>
        <w:t>hoo</w:t>
      </w:r>
      <w:proofErr w:type="spellEnd"/>
      <w:r w:rsidRPr="00E17CF9">
        <w:rPr>
          <w:rFonts w:ascii="Arial" w:hAnsi="Arial" w:cs="Arial"/>
          <w:sz w:val="24"/>
          <w:szCs w:val="24"/>
        </w:rPr>
        <w:br/>
        <w:t>Gal moa Gal toll Ge</w:t>
      </w:r>
      <w:r w:rsidRPr="00E17CF9">
        <w:rPr>
          <w:rFonts w:ascii="Arial" w:hAnsi="Arial" w:cs="Arial"/>
          <w:sz w:val="24"/>
          <w:szCs w:val="24"/>
        </w:rPr>
        <w:br/>
        <w:t xml:space="preserve">o]| </w:t>
      </w:r>
      <w:proofErr w:type="spellStart"/>
      <w:r w:rsidRPr="00E17CF9">
        <w:rPr>
          <w:rFonts w:ascii="Arial" w:hAnsi="Arial" w:cs="Arial"/>
          <w:sz w:val="24"/>
          <w:szCs w:val="24"/>
        </w:rPr>
        <w:t>oO</w:t>
      </w:r>
      <w:proofErr w:type="spellEnd"/>
      <w:r w:rsidRPr="00E17CF9">
        <w:rPr>
          <w:rFonts w:ascii="Arial" w:hAnsi="Arial" w:cs="Arial"/>
          <w:sz w:val="24"/>
          <w:szCs w:val="24"/>
        </w:rPr>
        <w:t xml:space="preserve"> </w:t>
      </w:r>
      <w:proofErr w:type="spellStart"/>
      <w:r w:rsidRPr="00E17CF9">
        <w:rPr>
          <w:rFonts w:ascii="Arial" w:hAnsi="Arial" w:cs="Arial"/>
          <w:sz w:val="24"/>
          <w:szCs w:val="24"/>
        </w:rPr>
        <w:t>af</w:t>
      </w:r>
      <w:proofErr w:type="spellEnd"/>
      <w:r w:rsidRPr="00E17CF9">
        <w:rPr>
          <w:rFonts w:ascii="Arial" w:hAnsi="Arial" w:cs="Arial"/>
          <w:sz w:val="24"/>
          <w:szCs w:val="24"/>
        </w:rPr>
        <w:t xml:space="preserve"> </w:t>
      </w:r>
      <w:proofErr w:type="spellStart"/>
      <w:r w:rsidRPr="00E17CF9">
        <w:rPr>
          <w:rFonts w:ascii="Arial" w:hAnsi="Arial" w:cs="Arial"/>
          <w:sz w:val="24"/>
          <w:szCs w:val="24"/>
        </w:rPr>
        <w:t>aol</w:t>
      </w:r>
      <w:proofErr w:type="spellEnd"/>
      <w:r w:rsidRPr="00E17CF9">
        <w:rPr>
          <w:rFonts w:ascii="Arial" w:hAnsi="Arial" w:cs="Arial"/>
          <w:sz w:val="24"/>
          <w:szCs w:val="24"/>
        </w:rPr>
        <w:t xml:space="preserve"> wo] </w:t>
      </w:r>
      <w:proofErr w:type="spellStart"/>
      <w:r w:rsidRPr="00E17CF9">
        <w:rPr>
          <w:rFonts w:ascii="Arial" w:hAnsi="Arial" w:cs="Arial"/>
          <w:sz w:val="24"/>
          <w:szCs w:val="24"/>
        </w:rPr>
        <w:t>wv</w:t>
      </w:r>
      <w:proofErr w:type="spellEnd"/>
      <w:r w:rsidRPr="00E17CF9">
        <w:rPr>
          <w:rFonts w:ascii="Arial" w:hAnsi="Arial" w:cs="Arial"/>
          <w:sz w:val="24"/>
          <w:szCs w:val="24"/>
        </w:rPr>
        <w:br/>
      </w:r>
      <w:r w:rsidRPr="00E17CF9">
        <w:rPr>
          <w:rFonts w:ascii="Arial" w:hAnsi="Arial" w:cs="Arial"/>
          <w:sz w:val="24"/>
          <w:szCs w:val="24"/>
        </w:rPr>
        <w:lastRenderedPageBreak/>
        <w:t xml:space="preserve">ho “bode </w:t>
      </w:r>
      <w:proofErr w:type="spellStart"/>
      <w:r w:rsidRPr="00E17CF9">
        <w:rPr>
          <w:rFonts w:ascii="Arial" w:hAnsi="Arial" w:cs="Arial"/>
          <w:sz w:val="24"/>
          <w:szCs w:val="24"/>
        </w:rPr>
        <w:t>dhe</w:t>
      </w:r>
      <w:proofErr w:type="spellEnd"/>
      <w:r w:rsidRPr="00E17CF9">
        <w:rPr>
          <w:rFonts w:ascii="Arial" w:hAnsi="Arial" w:cs="Arial"/>
          <w:sz w:val="24"/>
          <w:szCs w:val="24"/>
        </w:rPr>
        <w:t xml:space="preserve"> </w:t>
      </w:r>
      <w:proofErr w:type="spellStart"/>
      <w:r w:rsidRPr="00E17CF9">
        <w:rPr>
          <w:rFonts w:ascii="Arial" w:hAnsi="Arial" w:cs="Arial"/>
          <w:sz w:val="24"/>
          <w:szCs w:val="24"/>
        </w:rPr>
        <w:t>dbo</w:t>
      </w:r>
      <w:proofErr w:type="spellEnd"/>
      <w:r w:rsidRPr="00E17CF9">
        <w:rPr>
          <w:rFonts w:ascii="Arial" w:hAnsi="Arial" w:cs="Arial"/>
          <w:sz w:val="24"/>
          <w:szCs w:val="24"/>
        </w:rPr>
        <w:t xml:space="preserve"> </w:t>
      </w:r>
      <w:proofErr w:type="spellStart"/>
      <w:r w:rsidRPr="00E17CF9">
        <w:rPr>
          <w:rFonts w:ascii="Arial" w:hAnsi="Arial" w:cs="Arial"/>
          <w:sz w:val="24"/>
          <w:szCs w:val="24"/>
        </w:rPr>
        <w:t>dite</w:t>
      </w:r>
      <w:proofErr w:type="spellEnd"/>
      <w:r w:rsidRPr="00E17CF9">
        <w:rPr>
          <w:rFonts w:ascii="Arial" w:hAnsi="Arial" w:cs="Arial"/>
          <w:sz w:val="24"/>
          <w:szCs w:val="24"/>
        </w:rPr>
        <w:t xml:space="preserve"> </w:t>
      </w:r>
      <w:proofErr w:type="spellStart"/>
      <w:r w:rsidRPr="00E17CF9">
        <w:rPr>
          <w:rFonts w:ascii="Arial" w:hAnsi="Arial" w:cs="Arial"/>
          <w:sz w:val="24"/>
          <w:szCs w:val="24"/>
        </w:rPr>
        <w:t>UTe</w:t>
      </w:r>
      <w:proofErr w:type="spellEnd"/>
      <w:r w:rsidRPr="00E17CF9">
        <w:rPr>
          <w:rFonts w:ascii="Arial" w:hAnsi="Arial" w:cs="Arial"/>
          <w:sz w:val="24"/>
          <w:szCs w:val="24"/>
        </w:rPr>
        <w:t xml:space="preserve"> </w:t>
      </w:r>
      <w:proofErr w:type="spellStart"/>
      <w:r w:rsidRPr="00E17CF9">
        <w:rPr>
          <w:rFonts w:ascii="Arial" w:hAnsi="Arial" w:cs="Arial"/>
          <w:sz w:val="24"/>
          <w:szCs w:val="24"/>
        </w:rPr>
        <w:t>Te</w:t>
      </w:r>
      <w:proofErr w:type="spellEnd"/>
      <w:r w:rsidRPr="00E17CF9">
        <w:rPr>
          <w:rFonts w:ascii="Arial" w:hAnsi="Arial" w:cs="Arial"/>
          <w:sz w:val="24"/>
          <w:szCs w:val="24"/>
        </w:rPr>
        <w:t>”</w:t>
      </w:r>
      <w:r w:rsidRPr="00E17CF9">
        <w:rPr>
          <w:rFonts w:ascii="Arial" w:hAnsi="Arial" w:cs="Arial"/>
          <w:sz w:val="24"/>
          <w:szCs w:val="24"/>
        </w:rPr>
        <w:br/>
        <w:t xml:space="preserve">ml sf of | a of </w:t>
      </w:r>
      <w:proofErr w:type="spellStart"/>
      <w:r w:rsidRPr="00E17CF9">
        <w:rPr>
          <w:rFonts w:ascii="Arial" w:hAnsi="Arial" w:cs="Arial"/>
          <w:sz w:val="24"/>
          <w:szCs w:val="24"/>
        </w:rPr>
        <w:t>wl</w:t>
      </w:r>
      <w:proofErr w:type="spellEnd"/>
      <w:r w:rsidRPr="00E17CF9">
        <w:rPr>
          <w:rFonts w:ascii="Arial" w:hAnsi="Arial" w:cs="Arial"/>
          <w:sz w:val="24"/>
          <w:szCs w:val="24"/>
        </w:rPr>
        <w:t xml:space="preserve"> at =</w:t>
      </w:r>
      <w:r w:rsidRPr="00E17CF9">
        <w:rPr>
          <w:rFonts w:ascii="Arial" w:hAnsi="Arial" w:cs="Arial"/>
          <w:sz w:val="24"/>
          <w:szCs w:val="24"/>
        </w:rPr>
        <w:br/>
        <w:t xml:space="preserve">an} O| a] al </w:t>
      </w:r>
      <w:proofErr w:type="spellStart"/>
      <w:r w:rsidRPr="00E17CF9">
        <w:rPr>
          <w:rFonts w:ascii="Arial" w:hAnsi="Arial" w:cs="Arial"/>
          <w:sz w:val="24"/>
          <w:szCs w:val="24"/>
        </w:rPr>
        <w:t>ao</w:t>
      </w:r>
      <w:proofErr w:type="spellEnd"/>
      <w:r w:rsidRPr="00E17CF9">
        <w:rPr>
          <w:rFonts w:ascii="Arial" w:hAnsi="Arial" w:cs="Arial"/>
          <w:sz w:val="24"/>
          <w:szCs w:val="24"/>
        </w:rPr>
        <w:t xml:space="preserve"> RL al an] so</w:t>
      </w:r>
      <w:r w:rsidRPr="00E17CF9">
        <w:rPr>
          <w:rFonts w:ascii="Arial" w:hAnsi="Arial" w:cs="Arial"/>
          <w:sz w:val="24"/>
          <w:szCs w:val="24"/>
        </w:rPr>
        <w:br/>
        <w:t xml:space="preserve">Ko </w:t>
      </w:r>
      <w:proofErr w:type="spellStart"/>
      <w:r w:rsidRPr="00E17CF9">
        <w:rPr>
          <w:rFonts w:ascii="Arial" w:hAnsi="Arial" w:cs="Arial"/>
          <w:sz w:val="24"/>
          <w:szCs w:val="24"/>
        </w:rPr>
        <w:t>hortporpod|m</w:t>
      </w:r>
      <w:proofErr w:type="spellEnd"/>
      <w:r w:rsidRPr="00E17CF9">
        <w:rPr>
          <w:rFonts w:ascii="Arial" w:hAnsi="Arial" w:cs="Arial"/>
          <w:sz w:val="24"/>
          <w:szCs w:val="24"/>
        </w:rPr>
        <w:t xml:space="preserve"> (Je </w:t>
      </w:r>
      <w:proofErr w:type="spellStart"/>
      <w:r w:rsidRPr="00E17CF9">
        <w:rPr>
          <w:rFonts w:ascii="Arial" w:hAnsi="Arial" w:cs="Arial"/>
          <w:sz w:val="24"/>
          <w:szCs w:val="24"/>
        </w:rPr>
        <w:t>Te</w:t>
      </w:r>
      <w:proofErr w:type="spellEnd"/>
      <w:r w:rsidRPr="00E17CF9">
        <w:rPr>
          <w:rFonts w:ascii="Arial" w:hAnsi="Arial" w:cs="Arial"/>
          <w:sz w:val="24"/>
          <w:szCs w:val="24"/>
        </w:rPr>
        <w:t xml:space="preserve"> Tie Je [</w:t>
      </w:r>
      <w:proofErr w:type="spellStart"/>
      <w:r w:rsidRPr="00E17CF9">
        <w:rPr>
          <w:rFonts w:ascii="Arial" w:hAnsi="Arial" w:cs="Arial"/>
          <w:sz w:val="24"/>
          <w:szCs w:val="24"/>
        </w:rPr>
        <w:t>rd</w:t>
      </w:r>
      <w:proofErr w:type="spellEnd"/>
      <w:r w:rsidRPr="00E17CF9">
        <w:rPr>
          <w:rFonts w:ascii="Arial" w:hAnsi="Arial" w:cs="Arial"/>
          <w:sz w:val="24"/>
          <w:szCs w:val="24"/>
        </w:rPr>
        <w:br/>
        <w:t xml:space="preserve">N </w:t>
      </w:r>
      <w:proofErr w:type="spellStart"/>
      <w:r w:rsidRPr="00E17CF9">
        <w:rPr>
          <w:rFonts w:ascii="Arial" w:hAnsi="Arial" w:cs="Arial"/>
          <w:sz w:val="24"/>
          <w:szCs w:val="24"/>
        </w:rPr>
        <w:t>Wl</w:t>
      </w:r>
      <w:proofErr w:type="spellEnd"/>
      <w:r w:rsidRPr="00E17CF9">
        <w:rPr>
          <w:rFonts w:ascii="Arial" w:hAnsi="Arial" w:cs="Arial"/>
          <w:sz w:val="24"/>
          <w:szCs w:val="24"/>
        </w:rPr>
        <w:t xml:space="preserve"> Oo \o N ~! om a! O </w:t>
      </w:r>
      <w:proofErr w:type="spellStart"/>
      <w:r w:rsidRPr="00E17CF9">
        <w:rPr>
          <w:rFonts w:ascii="Arial" w:hAnsi="Arial" w:cs="Arial"/>
          <w:sz w:val="24"/>
          <w:szCs w:val="24"/>
        </w:rPr>
        <w:t>tt</w:t>
      </w:r>
      <w:proofErr w:type="spellEnd"/>
      <w:r w:rsidRPr="00E17CF9">
        <w:rPr>
          <w:rFonts w:ascii="Arial" w:hAnsi="Arial" w:cs="Arial"/>
          <w:sz w:val="24"/>
          <w:szCs w:val="24"/>
        </w:rPr>
        <w:br/>
      </w:r>
      <w:proofErr w:type="spellStart"/>
      <w:r w:rsidRPr="00E17CF9">
        <w:rPr>
          <w:rFonts w:ascii="Arial" w:hAnsi="Arial" w:cs="Arial"/>
          <w:sz w:val="24"/>
          <w:szCs w:val="24"/>
        </w:rPr>
        <w:t>aioujy</w:t>
      </w:r>
      <w:proofErr w:type="spellEnd"/>
      <w:r w:rsidRPr="00E17CF9">
        <w:rPr>
          <w:rFonts w:ascii="Arial" w:hAnsi="Arial" w:cs="Arial"/>
          <w:sz w:val="24"/>
          <w:szCs w:val="24"/>
        </w:rPr>
        <w:t xml:space="preserve"> of AL </w:t>
      </w:r>
      <w:proofErr w:type="spellStart"/>
      <w:r w:rsidRPr="00E17CF9">
        <w:rPr>
          <w:rFonts w:ascii="Arial" w:hAnsi="Arial" w:cs="Arial"/>
          <w:sz w:val="24"/>
          <w:szCs w:val="24"/>
        </w:rPr>
        <w:t>vA</w:t>
      </w:r>
      <w:proofErr w:type="spellEnd"/>
      <w:r w:rsidRPr="00E17CF9">
        <w:rPr>
          <w:rFonts w:ascii="Arial" w:hAnsi="Arial" w:cs="Arial"/>
          <w:sz w:val="24"/>
          <w:szCs w:val="24"/>
        </w:rPr>
        <w:t xml:space="preserve"> of </w:t>
      </w:r>
      <w:proofErr w:type="spellStart"/>
      <w:r w:rsidRPr="00E17CF9">
        <w:rPr>
          <w:rFonts w:ascii="Arial" w:hAnsi="Arial" w:cs="Arial"/>
          <w:sz w:val="24"/>
          <w:szCs w:val="24"/>
        </w:rPr>
        <w:t>of</w:t>
      </w:r>
      <w:proofErr w:type="spellEnd"/>
      <w:r w:rsidRPr="00E17CF9">
        <w:rPr>
          <w:rFonts w:ascii="Arial" w:hAnsi="Arial" w:cs="Arial"/>
          <w:sz w:val="24"/>
          <w:szCs w:val="24"/>
        </w:rPr>
        <w:t xml:space="preserve"> Al A] BO] @</w:t>
      </w:r>
      <w:r w:rsidRPr="00E17CF9">
        <w:rPr>
          <w:rFonts w:ascii="Arial" w:hAnsi="Arial" w:cs="Arial"/>
          <w:sz w:val="24"/>
          <w:szCs w:val="24"/>
        </w:rPr>
        <w:br/>
      </w:r>
      <w:proofErr w:type="spellStart"/>
      <w:r w:rsidRPr="00E17CF9">
        <w:rPr>
          <w:rFonts w:ascii="Arial" w:hAnsi="Arial" w:cs="Arial"/>
          <w:sz w:val="24"/>
          <w:szCs w:val="24"/>
        </w:rPr>
        <w:t>onhod</w:t>
      </w:r>
      <w:proofErr w:type="spellEnd"/>
      <w:r w:rsidRPr="00E17CF9">
        <w:rPr>
          <w:rFonts w:ascii="Arial" w:hAnsi="Arial" w:cs="Arial"/>
          <w:sz w:val="24"/>
          <w:szCs w:val="24"/>
        </w:rPr>
        <w:t xml:space="preserve"> in “</w:t>
      </w:r>
      <w:proofErr w:type="spellStart"/>
      <w:r w:rsidRPr="00E17CF9">
        <w:rPr>
          <w:rFonts w:ascii="Arial" w:hAnsi="Arial" w:cs="Arial"/>
          <w:sz w:val="24"/>
          <w:szCs w:val="24"/>
        </w:rPr>
        <w:t>fr</w:t>
      </w:r>
      <w:proofErr w:type="spellEnd"/>
      <w:r w:rsidRPr="00E17CF9">
        <w:rPr>
          <w:rFonts w:ascii="Arial" w:hAnsi="Arial" w:cs="Arial"/>
          <w:sz w:val="24"/>
          <w:szCs w:val="24"/>
        </w:rPr>
        <w:t xml:space="preserve"> Ole Ce ale </w:t>
      </w:r>
      <w:proofErr w:type="spellStart"/>
      <w:r w:rsidRPr="00E17CF9">
        <w:rPr>
          <w:rFonts w:ascii="Arial" w:hAnsi="Arial" w:cs="Arial"/>
          <w:sz w:val="24"/>
          <w:szCs w:val="24"/>
        </w:rPr>
        <w:t>aie</w:t>
      </w:r>
      <w:proofErr w:type="spellEnd"/>
      <w:r w:rsidRPr="00E17CF9">
        <w:rPr>
          <w:rFonts w:ascii="Arial" w:hAnsi="Arial" w:cs="Arial"/>
          <w:sz w:val="24"/>
          <w:szCs w:val="24"/>
        </w:rPr>
        <w:t xml:space="preserve"> </w:t>
      </w:r>
      <w:proofErr w:type="spellStart"/>
      <w:r w:rsidRPr="00E17CF9">
        <w:rPr>
          <w:rFonts w:ascii="Arial" w:hAnsi="Arial" w:cs="Arial"/>
          <w:sz w:val="24"/>
          <w:szCs w:val="24"/>
        </w:rPr>
        <w:t>aie</w:t>
      </w:r>
      <w:proofErr w:type="spellEnd"/>
      <w:r w:rsidRPr="00E17CF9">
        <w:rPr>
          <w:rFonts w:ascii="Arial" w:hAnsi="Arial" w:cs="Arial"/>
          <w:sz w:val="24"/>
          <w:szCs w:val="24"/>
        </w:rPr>
        <w:t xml:space="preserve"> </w:t>
      </w:r>
      <w:proofErr w:type="spellStart"/>
      <w:r w:rsidRPr="00E17CF9">
        <w:rPr>
          <w:rFonts w:ascii="Arial" w:hAnsi="Arial" w:cs="Arial"/>
          <w:sz w:val="24"/>
          <w:szCs w:val="24"/>
        </w:rPr>
        <w:t>slo</w:t>
      </w:r>
      <w:proofErr w:type="spellEnd"/>
      <w:r w:rsidRPr="00E17CF9">
        <w:rPr>
          <w:rFonts w:ascii="Arial" w:hAnsi="Arial" w:cs="Arial"/>
          <w:sz w:val="24"/>
          <w:szCs w:val="24"/>
        </w:rPr>
        <w:t xml:space="preserve"> “</w:t>
      </w:r>
      <w:proofErr w:type="spellStart"/>
      <w:r w:rsidRPr="00E17CF9">
        <w:rPr>
          <w:rFonts w:ascii="Arial" w:hAnsi="Arial" w:cs="Arial"/>
          <w:sz w:val="24"/>
          <w:szCs w:val="24"/>
        </w:rPr>
        <w:t>lao</w:t>
      </w:r>
      <w:proofErr w:type="spellEnd"/>
      <w:r w:rsidRPr="00E17CF9">
        <w:rPr>
          <w:rFonts w:ascii="Arial" w:hAnsi="Arial" w:cs="Arial"/>
          <w:sz w:val="24"/>
          <w:szCs w:val="24"/>
        </w:rPr>
        <w:t xml:space="preserve"> ’</w:t>
      </w:r>
      <w:r w:rsidRPr="00E17CF9">
        <w:rPr>
          <w:rFonts w:ascii="Arial" w:hAnsi="Arial" w:cs="Arial"/>
          <w:sz w:val="24"/>
          <w:szCs w:val="24"/>
        </w:rPr>
        <w:br/>
      </w:r>
      <w:proofErr w:type="spellStart"/>
      <w:r w:rsidRPr="00E17CF9">
        <w:rPr>
          <w:rFonts w:ascii="Arial" w:hAnsi="Arial" w:cs="Arial"/>
          <w:sz w:val="24"/>
          <w:szCs w:val="24"/>
        </w:rPr>
        <w:t>st</w:t>
      </w:r>
      <w:proofErr w:type="spellEnd"/>
      <w:r w:rsidRPr="00E17CF9">
        <w:rPr>
          <w:rFonts w:ascii="Arial" w:hAnsi="Arial" w:cs="Arial"/>
          <w:sz w:val="24"/>
          <w:szCs w:val="24"/>
        </w:rPr>
        <w:t xml:space="preserve">} </w:t>
      </w:r>
      <w:proofErr w:type="spellStart"/>
      <w:r w:rsidRPr="00E17CF9">
        <w:rPr>
          <w:rFonts w:ascii="Arial" w:hAnsi="Arial" w:cs="Arial"/>
          <w:sz w:val="24"/>
          <w:szCs w:val="24"/>
        </w:rPr>
        <w:t>owmp</w:t>
      </w:r>
      <w:proofErr w:type="spellEnd"/>
      <w:r w:rsidRPr="00E17CF9">
        <w:rPr>
          <w:rFonts w:ascii="Arial" w:hAnsi="Arial" w:cs="Arial"/>
          <w:sz w:val="24"/>
          <w:szCs w:val="24"/>
        </w:rPr>
        <w:t xml:space="preserve">~ of </w:t>
      </w:r>
      <w:proofErr w:type="spellStart"/>
      <w:r w:rsidRPr="00E17CF9">
        <w:rPr>
          <w:rFonts w:ascii="Arial" w:hAnsi="Arial" w:cs="Arial"/>
          <w:sz w:val="24"/>
          <w:szCs w:val="24"/>
        </w:rPr>
        <w:t>ef</w:t>
      </w:r>
      <w:proofErr w:type="spellEnd"/>
      <w:r w:rsidRPr="00E17CF9">
        <w:rPr>
          <w:rFonts w:ascii="Arial" w:hAnsi="Arial" w:cs="Arial"/>
          <w:sz w:val="24"/>
          <w:szCs w:val="24"/>
        </w:rPr>
        <w:t xml:space="preserve">] of </w:t>
      </w:r>
      <w:proofErr w:type="spellStart"/>
      <w:r w:rsidRPr="00E17CF9">
        <w:rPr>
          <w:rFonts w:ascii="Arial" w:hAnsi="Arial" w:cs="Arial"/>
          <w:sz w:val="24"/>
          <w:szCs w:val="24"/>
        </w:rPr>
        <w:t>ao</w:t>
      </w:r>
      <w:proofErr w:type="spellEnd"/>
      <w:r w:rsidRPr="00E17CF9">
        <w:rPr>
          <w:rFonts w:ascii="Arial" w:hAnsi="Arial" w:cs="Arial"/>
          <w:sz w:val="24"/>
          <w:szCs w:val="24"/>
        </w:rPr>
        <w:t xml:space="preserve"> of al </w:t>
      </w:r>
      <w:proofErr w:type="spellStart"/>
      <w:r w:rsidRPr="00E17CF9">
        <w:rPr>
          <w:rFonts w:ascii="Arial" w:hAnsi="Arial" w:cs="Arial"/>
          <w:sz w:val="24"/>
          <w:szCs w:val="24"/>
        </w:rPr>
        <w:t>wl</w:t>
      </w:r>
      <w:proofErr w:type="spellEnd"/>
      <w:r w:rsidRPr="00E17CF9">
        <w:rPr>
          <w:rFonts w:ascii="Arial" w:hAnsi="Arial" w:cs="Arial"/>
          <w:sz w:val="24"/>
          <w:szCs w:val="24"/>
        </w:rPr>
        <w:t>] nm</w:t>
      </w:r>
      <w:r w:rsidRPr="00E17CF9">
        <w:rPr>
          <w:rFonts w:ascii="Arial" w:hAnsi="Arial" w:cs="Arial"/>
          <w:sz w:val="24"/>
          <w:szCs w:val="24"/>
        </w:rPr>
        <w:br/>
      </w:r>
      <w:proofErr w:type="spellStart"/>
      <w:r w:rsidRPr="00E17CF9">
        <w:rPr>
          <w:rFonts w:ascii="Arial" w:hAnsi="Arial" w:cs="Arial"/>
          <w:sz w:val="24"/>
          <w:szCs w:val="24"/>
        </w:rPr>
        <w:t>atorl</w:t>
      </w:r>
      <w:proofErr w:type="spellEnd"/>
      <w:r w:rsidRPr="00E17CF9">
        <w:rPr>
          <w:rFonts w:ascii="Arial" w:hAnsi="Arial" w:cs="Arial"/>
          <w:sz w:val="24"/>
          <w:szCs w:val="24"/>
        </w:rPr>
        <w:t xml:space="preserve">| al </w:t>
      </w:r>
      <w:proofErr w:type="spellStart"/>
      <w:r w:rsidRPr="00E17CF9">
        <w:rPr>
          <w:rFonts w:ascii="Arial" w:hAnsi="Arial" w:cs="Arial"/>
          <w:sz w:val="24"/>
          <w:szCs w:val="24"/>
        </w:rPr>
        <w:t>al</w:t>
      </w:r>
      <w:proofErr w:type="spellEnd"/>
      <w:r w:rsidRPr="00E17CF9">
        <w:rPr>
          <w:rFonts w:ascii="Arial" w:hAnsi="Arial" w:cs="Arial"/>
          <w:sz w:val="24"/>
          <w:szCs w:val="24"/>
        </w:rPr>
        <w:t xml:space="preserve"> </w:t>
      </w:r>
      <w:proofErr w:type="spellStart"/>
      <w:r w:rsidRPr="00E17CF9">
        <w:rPr>
          <w:rFonts w:ascii="Arial" w:hAnsi="Arial" w:cs="Arial"/>
          <w:sz w:val="24"/>
          <w:szCs w:val="24"/>
        </w:rPr>
        <w:t>Al</w:t>
      </w:r>
      <w:proofErr w:type="spellEnd"/>
      <w:r w:rsidRPr="00E17CF9">
        <w:rPr>
          <w:rFonts w:ascii="Arial" w:hAnsi="Arial" w:cs="Arial"/>
          <w:sz w:val="24"/>
          <w:szCs w:val="24"/>
        </w:rPr>
        <w:t xml:space="preserve"> at </w:t>
      </w:r>
      <w:proofErr w:type="spellStart"/>
      <w:r w:rsidRPr="00E17CF9">
        <w:rPr>
          <w:rFonts w:ascii="Arial" w:hAnsi="Arial" w:cs="Arial"/>
          <w:sz w:val="24"/>
          <w:szCs w:val="24"/>
        </w:rPr>
        <w:t>wl</w:t>
      </w:r>
      <w:proofErr w:type="spellEnd"/>
      <w:r w:rsidRPr="00E17CF9">
        <w:rPr>
          <w:rFonts w:ascii="Arial" w:hAnsi="Arial" w:cs="Arial"/>
          <w:sz w:val="24"/>
          <w:szCs w:val="24"/>
        </w:rPr>
        <w:t xml:space="preserve">] </w:t>
      </w:r>
      <w:proofErr w:type="spellStart"/>
      <w:r w:rsidRPr="00E17CF9">
        <w:rPr>
          <w:rFonts w:ascii="Arial" w:hAnsi="Arial" w:cs="Arial"/>
          <w:sz w:val="24"/>
          <w:szCs w:val="24"/>
        </w:rPr>
        <w:t>wl</w:t>
      </w:r>
      <w:proofErr w:type="spellEnd"/>
      <w:r w:rsidRPr="00E17CF9">
        <w:rPr>
          <w:rFonts w:ascii="Arial" w:hAnsi="Arial" w:cs="Arial"/>
          <w:sz w:val="24"/>
          <w:szCs w:val="24"/>
        </w:rPr>
        <w:t xml:space="preserve"> </w:t>
      </w:r>
      <w:proofErr w:type="spellStart"/>
      <w:r w:rsidRPr="00E17CF9">
        <w:rPr>
          <w:rFonts w:ascii="Arial" w:hAnsi="Arial" w:cs="Arial"/>
          <w:sz w:val="24"/>
          <w:szCs w:val="24"/>
        </w:rPr>
        <w:t>wt</w:t>
      </w:r>
      <w:proofErr w:type="spellEnd"/>
      <w:r w:rsidRPr="00E17CF9">
        <w:rPr>
          <w:rFonts w:ascii="Arial" w:hAnsi="Arial" w:cs="Arial"/>
          <w:sz w:val="24"/>
          <w:szCs w:val="24"/>
        </w:rPr>
        <w:t xml:space="preserve"> ow</w:t>
      </w:r>
      <w:r w:rsidRPr="00E17CF9">
        <w:rPr>
          <w:rFonts w:ascii="Arial" w:hAnsi="Arial" w:cs="Arial"/>
          <w:sz w:val="24"/>
          <w:szCs w:val="24"/>
        </w:rPr>
        <w:br/>
      </w:r>
      <w:proofErr w:type="spellStart"/>
      <w:r w:rsidRPr="00E17CF9">
        <w:rPr>
          <w:rFonts w:ascii="Arial" w:hAnsi="Arial" w:cs="Arial"/>
          <w:sz w:val="24"/>
          <w:szCs w:val="24"/>
        </w:rPr>
        <w:t>oo</w:t>
      </w:r>
      <w:proofErr w:type="spellEnd"/>
      <w:r w:rsidRPr="00E17CF9">
        <w:rPr>
          <w:rFonts w:ascii="Arial" w:hAnsi="Arial" w:cs="Arial"/>
          <w:sz w:val="24"/>
          <w:szCs w:val="24"/>
        </w:rPr>
        <w:t xml:space="preserve"> 2 </w:t>
      </w:r>
      <w:proofErr w:type="spellStart"/>
      <w:r w:rsidRPr="00E17CF9">
        <w:rPr>
          <w:rFonts w:ascii="Arial" w:hAnsi="Arial" w:cs="Arial"/>
          <w:sz w:val="24"/>
          <w:szCs w:val="24"/>
        </w:rPr>
        <w:t>Nw</w:t>
      </w:r>
      <w:proofErr w:type="spellEnd"/>
      <w:r w:rsidRPr="00E17CF9">
        <w:rPr>
          <w:rFonts w:ascii="Arial" w:hAnsi="Arial" w:cs="Arial"/>
          <w:sz w:val="24"/>
          <w:szCs w:val="24"/>
        </w:rPr>
        <w:br/>
      </w:r>
      <w:proofErr w:type="spellStart"/>
      <w:r w:rsidRPr="00E17CF9">
        <w:rPr>
          <w:rFonts w:ascii="Arial" w:hAnsi="Arial" w:cs="Arial"/>
          <w:sz w:val="24"/>
          <w:szCs w:val="24"/>
        </w:rPr>
        <w:t>rr</w:t>
      </w:r>
      <w:proofErr w:type="spellEnd"/>
      <w:r w:rsidRPr="00E17CF9">
        <w:rPr>
          <w:rFonts w:ascii="Arial" w:hAnsi="Arial" w:cs="Arial"/>
          <w:sz w:val="24"/>
          <w:szCs w:val="24"/>
        </w:rPr>
        <w:t>)</w:t>
      </w:r>
      <w:r w:rsidRPr="00E17CF9">
        <w:rPr>
          <w:rFonts w:ascii="Arial" w:hAnsi="Arial" w:cs="Arial"/>
          <w:sz w:val="24"/>
          <w:szCs w:val="24"/>
        </w:rPr>
        <w:br/>
      </w:r>
      <w:r w:rsidRPr="00E17CF9">
        <w:rPr>
          <w:rFonts w:ascii="Arial" w:hAnsi="Arial" w:cs="Arial"/>
          <w:sz w:val="24"/>
          <w:szCs w:val="24"/>
        </w:rPr>
        <w:br/>
        <w:t>1.15</w:t>
      </w:r>
      <w:r w:rsidRPr="00E17CF9">
        <w:rPr>
          <w:rFonts w:ascii="Arial" w:hAnsi="Arial" w:cs="Arial"/>
          <w:sz w:val="24"/>
          <w:szCs w:val="24"/>
        </w:rPr>
        <w:br/>
      </w:r>
      <w:r w:rsidRPr="00E17CF9">
        <w:rPr>
          <w:rFonts w:ascii="Arial" w:hAnsi="Arial" w:cs="Arial"/>
          <w:sz w:val="24"/>
          <w:szCs w:val="24"/>
        </w:rPr>
        <w:br/>
        <w:t>\o</w:t>
      </w:r>
      <w:r w:rsidRPr="00E17CF9">
        <w:rPr>
          <w:rFonts w:ascii="Arial" w:hAnsi="Arial" w:cs="Arial"/>
          <w:sz w:val="24"/>
          <w:szCs w:val="24"/>
        </w:rPr>
        <w:br/>
      </w:r>
      <w:r w:rsidRPr="00E17CF9">
        <w:rPr>
          <w:rFonts w:ascii="Arial" w:hAnsi="Arial" w:cs="Arial"/>
          <w:sz w:val="24"/>
          <w:szCs w:val="24"/>
        </w:rPr>
        <w:br/>
        <w:t>86</w:t>
      </w:r>
      <w:r w:rsidRPr="00E17CF9">
        <w:rPr>
          <w:rFonts w:ascii="Arial" w:hAnsi="Arial" w:cs="Arial"/>
          <w:sz w:val="24"/>
          <w:szCs w:val="24"/>
        </w:rPr>
        <w:br/>
      </w:r>
      <w:r w:rsidRPr="00E17CF9">
        <w:rPr>
          <w:rFonts w:ascii="Arial" w:hAnsi="Arial" w:cs="Arial"/>
          <w:sz w:val="24"/>
          <w:szCs w:val="24"/>
        </w:rPr>
        <w:br/>
        <w:t>:</w:t>
      </w:r>
      <w:r w:rsidRPr="00E17CF9">
        <w:rPr>
          <w:rFonts w:ascii="Arial" w:hAnsi="Arial" w:cs="Arial"/>
          <w:sz w:val="24"/>
          <w:szCs w:val="24"/>
        </w:rPr>
        <w:br/>
        <w:t>°</w:t>
      </w:r>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t>oO</w:t>
      </w:r>
      <w:proofErr w:type="spellEnd"/>
      <w:r w:rsidRPr="00E17CF9">
        <w:rPr>
          <w:rFonts w:ascii="Arial" w:hAnsi="Arial" w:cs="Arial"/>
          <w:sz w:val="24"/>
          <w:szCs w:val="24"/>
        </w:rPr>
        <w:br/>
        <w:t>a</w:t>
      </w:r>
      <w:r w:rsidRPr="00E17CF9">
        <w:rPr>
          <w:rFonts w:ascii="Arial" w:hAnsi="Arial" w:cs="Arial"/>
          <w:sz w:val="24"/>
          <w:szCs w:val="24"/>
        </w:rPr>
        <w:br/>
      </w:r>
      <w:r w:rsidRPr="00E17CF9">
        <w:rPr>
          <w:rFonts w:ascii="Arial" w:hAnsi="Arial" w:cs="Arial"/>
          <w:sz w:val="24"/>
          <w:szCs w:val="24"/>
        </w:rPr>
        <w:br/>
        <w:t>o</w:t>
      </w:r>
      <w:r w:rsidRPr="00E17CF9">
        <w:rPr>
          <w:rFonts w:ascii="Arial" w:hAnsi="Arial" w:cs="Arial"/>
          <w:sz w:val="24"/>
          <w:szCs w:val="24"/>
        </w:rPr>
        <w:br/>
        <w:t>pa</w:t>
      </w:r>
      <w:r w:rsidRPr="00E17CF9">
        <w:rPr>
          <w:rFonts w:ascii="Arial" w:hAnsi="Arial" w:cs="Arial"/>
          <w:sz w:val="24"/>
          <w:szCs w:val="24"/>
        </w:rPr>
        <w:br/>
      </w:r>
      <w:r w:rsidRPr="00E17CF9">
        <w:rPr>
          <w:rFonts w:ascii="Arial" w:hAnsi="Arial" w:cs="Arial"/>
          <w:sz w:val="24"/>
          <w:szCs w:val="24"/>
        </w:rPr>
        <w:br/>
        <w:t>Coal</w:t>
      </w:r>
      <w:r w:rsidRPr="00E17CF9">
        <w:rPr>
          <w:rFonts w:ascii="Arial" w:hAnsi="Arial" w:cs="Arial"/>
          <w:sz w:val="24"/>
          <w:szCs w:val="24"/>
        </w:rPr>
        <w:br/>
      </w:r>
      <w:proofErr w:type="spellStart"/>
      <w:r w:rsidRPr="00E17CF9">
        <w:rPr>
          <w:rFonts w:ascii="Arial" w:hAnsi="Arial" w:cs="Arial"/>
          <w:sz w:val="24"/>
          <w:szCs w:val="24"/>
        </w:rPr>
        <w:t>ct</w:t>
      </w:r>
      <w:proofErr w:type="spellEnd"/>
      <w:r w:rsidRPr="00E17CF9">
        <w:rPr>
          <w:rFonts w:ascii="Arial" w:hAnsi="Arial" w:cs="Arial"/>
          <w:sz w:val="24"/>
          <w:szCs w:val="24"/>
        </w:rPr>
        <w:br/>
      </w:r>
      <w:r w:rsidRPr="00E17CF9">
        <w:rPr>
          <w:rFonts w:ascii="Arial" w:hAnsi="Arial" w:cs="Arial"/>
          <w:sz w:val="24"/>
          <w:szCs w:val="24"/>
        </w:rPr>
        <w:br/>
        <w:t>Page 142</w:t>
      </w:r>
      <w:r w:rsidRPr="00E17CF9">
        <w:rPr>
          <w:rFonts w:ascii="Arial" w:hAnsi="Arial" w:cs="Arial"/>
          <w:sz w:val="24"/>
          <w:szCs w:val="24"/>
        </w:rPr>
        <w:br/>
      </w:r>
    </w:p>
    <w:p w14:paraId="3504B847" w14:textId="77777777" w:rsidR="00F360D6" w:rsidRPr="00E17CF9" w:rsidRDefault="00000000">
      <w:pPr>
        <w:pStyle w:val="Heading2"/>
        <w:rPr>
          <w:rFonts w:ascii="Arial" w:hAnsi="Arial" w:cs="Arial"/>
          <w:sz w:val="24"/>
          <w:szCs w:val="24"/>
        </w:rPr>
      </w:pPr>
      <w:r w:rsidRPr="00E17CF9">
        <w:rPr>
          <w:rFonts w:ascii="Arial" w:hAnsi="Arial" w:cs="Arial"/>
          <w:sz w:val="24"/>
          <w:szCs w:val="24"/>
        </w:rPr>
        <w:t>Page 141</w:t>
      </w:r>
    </w:p>
    <w:p w14:paraId="111E4261" w14:textId="77777777" w:rsidR="00F360D6" w:rsidRPr="00E17CF9" w:rsidRDefault="00000000">
      <w:pPr>
        <w:rPr>
          <w:rFonts w:ascii="Arial" w:hAnsi="Arial" w:cs="Arial"/>
          <w:sz w:val="24"/>
          <w:szCs w:val="24"/>
        </w:rPr>
      </w:pPr>
      <w:r w:rsidRPr="00E17CF9">
        <w:rPr>
          <w:rFonts w:ascii="Arial" w:hAnsi="Arial" w:cs="Arial"/>
          <w:sz w:val="24"/>
          <w:szCs w:val="24"/>
        </w:rPr>
        <w:t>27</w:t>
      </w:r>
      <w:r w:rsidRPr="00E17CF9">
        <w:rPr>
          <w:rFonts w:ascii="Arial" w:hAnsi="Arial" w:cs="Arial"/>
          <w:sz w:val="24"/>
          <w:szCs w:val="24"/>
        </w:rPr>
        <w:br/>
        <w:t>ee ajo did REEEECCEE</w:t>
      </w:r>
      <w:r w:rsidRPr="00E17CF9">
        <w:rPr>
          <w:rFonts w:ascii="Arial" w:hAnsi="Arial" w:cs="Arial"/>
          <w:sz w:val="24"/>
          <w:szCs w:val="24"/>
        </w:rPr>
        <w:br/>
        <w:t>a</w:t>
      </w:r>
      <w:r w:rsidRPr="00E17CF9">
        <w:rPr>
          <w:rFonts w:ascii="Arial" w:hAnsi="Arial" w:cs="Arial"/>
          <w:sz w:val="24"/>
          <w:szCs w:val="24"/>
        </w:rPr>
        <w:br/>
        <w:t>al</w:t>
      </w:r>
      <w:r w:rsidRPr="00E17CF9">
        <w:rPr>
          <w:rFonts w:ascii="Arial" w:hAnsi="Arial" w:cs="Arial"/>
          <w:sz w:val="24"/>
          <w:szCs w:val="24"/>
        </w:rPr>
        <w:br/>
      </w:r>
      <w:proofErr w:type="spellStart"/>
      <w:r w:rsidRPr="00E17CF9">
        <w:rPr>
          <w:rFonts w:ascii="Arial" w:hAnsi="Arial" w:cs="Arial"/>
          <w:sz w:val="24"/>
          <w:szCs w:val="24"/>
        </w:rPr>
        <w:t>Tinedhin</w:t>
      </w:r>
      <w:proofErr w:type="spellEnd"/>
      <w:r w:rsidRPr="00E17CF9">
        <w:rPr>
          <w:rFonts w:ascii="Arial" w:hAnsi="Arial" w:cs="Arial"/>
          <w:sz w:val="24"/>
          <w:szCs w:val="24"/>
        </w:rPr>
        <w:t xml:space="preserve"> ta </w:t>
      </w:r>
      <w:proofErr w:type="spellStart"/>
      <w:r w:rsidRPr="00E17CF9">
        <w:rPr>
          <w:rFonts w:ascii="Arial" w:hAnsi="Arial" w:cs="Arial"/>
          <w:sz w:val="24"/>
          <w:szCs w:val="24"/>
        </w:rPr>
        <w:t>dfa</w:t>
      </w:r>
      <w:proofErr w:type="spellEnd"/>
      <w:r w:rsidRPr="00E17CF9">
        <w:rPr>
          <w:rFonts w:ascii="Arial" w:hAnsi="Arial" w:cs="Arial"/>
          <w:sz w:val="24"/>
          <w:szCs w:val="24"/>
        </w:rPr>
        <w:t xml:space="preserve"> dha aha cha Wo *</w:t>
      </w:r>
      <w:r w:rsidRPr="00E17CF9">
        <w:rPr>
          <w:rFonts w:ascii="Arial" w:hAnsi="Arial" w:cs="Arial"/>
          <w:sz w:val="24"/>
          <w:szCs w:val="24"/>
        </w:rPr>
        <w:br/>
        <w:t>NO</w:t>
      </w:r>
      <w:r w:rsidRPr="00E17CF9">
        <w:rPr>
          <w:rFonts w:ascii="Arial" w:hAnsi="Arial" w:cs="Arial"/>
          <w:sz w:val="24"/>
          <w:szCs w:val="24"/>
        </w:rPr>
        <w:br/>
        <w:t xml:space="preserve">in Ine wea </w:t>
      </w:r>
      <w:proofErr w:type="spellStart"/>
      <w:r w:rsidRPr="00E17CF9">
        <w:rPr>
          <w:rFonts w:ascii="Arial" w:hAnsi="Arial" w:cs="Arial"/>
          <w:sz w:val="24"/>
          <w:szCs w:val="24"/>
        </w:rPr>
        <w:t>afartdia</w:t>
      </w:r>
      <w:proofErr w:type="spellEnd"/>
      <w:r w:rsidRPr="00E17CF9">
        <w:rPr>
          <w:rFonts w:ascii="Arial" w:hAnsi="Arial" w:cs="Arial"/>
          <w:sz w:val="24"/>
          <w:szCs w:val="24"/>
        </w:rPr>
        <w:t xml:space="preserve"> cite”</w:t>
      </w:r>
      <w:r w:rsidRPr="00E17CF9">
        <w:rPr>
          <w:rFonts w:ascii="Arial" w:hAnsi="Arial" w:cs="Arial"/>
          <w:sz w:val="24"/>
          <w:szCs w:val="24"/>
        </w:rPr>
        <w:br/>
      </w:r>
      <w:r w:rsidRPr="00E17CF9">
        <w:rPr>
          <w:rFonts w:ascii="Arial" w:hAnsi="Arial" w:cs="Arial"/>
          <w:sz w:val="24"/>
          <w:szCs w:val="24"/>
        </w:rPr>
        <w:lastRenderedPageBreak/>
        <w:t xml:space="preserve">‘of </w:t>
      </w:r>
      <w:proofErr w:type="spellStart"/>
      <w:r w:rsidRPr="00E17CF9">
        <w:rPr>
          <w:rFonts w:ascii="Arial" w:hAnsi="Arial" w:cs="Arial"/>
          <w:sz w:val="24"/>
          <w:szCs w:val="24"/>
        </w:rPr>
        <w:t>oO</w:t>
      </w:r>
      <w:proofErr w:type="spellEnd"/>
      <w:r w:rsidRPr="00E17CF9">
        <w:rPr>
          <w:rFonts w:ascii="Arial" w:hAnsi="Arial" w:cs="Arial"/>
          <w:sz w:val="24"/>
          <w:szCs w:val="24"/>
        </w:rPr>
        <w:br/>
        <w:t>o| A</w:t>
      </w:r>
      <w:r w:rsidRPr="00E17CF9">
        <w:rPr>
          <w:rFonts w:ascii="Arial" w:hAnsi="Arial" w:cs="Arial"/>
          <w:sz w:val="24"/>
          <w:szCs w:val="24"/>
        </w:rPr>
        <w:br/>
      </w:r>
      <w:proofErr w:type="spellStart"/>
      <w:r w:rsidRPr="00E17CF9">
        <w:rPr>
          <w:rFonts w:ascii="Arial" w:hAnsi="Arial" w:cs="Arial"/>
          <w:sz w:val="24"/>
          <w:szCs w:val="24"/>
        </w:rPr>
        <w:t>issn</w:t>
      </w:r>
      <w:proofErr w:type="spellEnd"/>
      <w:r w:rsidRPr="00E17CF9">
        <w:rPr>
          <w:rFonts w:ascii="Arial" w:hAnsi="Arial" w:cs="Arial"/>
          <w:sz w:val="24"/>
          <w:szCs w:val="24"/>
        </w:rPr>
        <w:t xml:space="preserve"> wd LW Fif\o</w:t>
      </w:r>
      <w:r w:rsidRPr="00E17CF9">
        <w:rPr>
          <w:rFonts w:ascii="Arial" w:hAnsi="Arial" w:cs="Arial"/>
          <w:sz w:val="24"/>
          <w:szCs w:val="24"/>
        </w:rPr>
        <w:br/>
        <w:t>G</w:t>
      </w:r>
      <w:r w:rsidRPr="00E17CF9">
        <w:rPr>
          <w:rFonts w:ascii="Arial" w:hAnsi="Arial" w:cs="Arial"/>
          <w:sz w:val="24"/>
          <w:szCs w:val="24"/>
        </w:rPr>
        <w:br/>
        <w:t>AN Al</w:t>
      </w:r>
      <w:r w:rsidRPr="00E17CF9">
        <w:rPr>
          <w:rFonts w:ascii="Arial" w:hAnsi="Arial" w:cs="Arial"/>
          <w:sz w:val="24"/>
          <w:szCs w:val="24"/>
        </w:rPr>
        <w:br/>
        <w:t>“</w:t>
      </w:r>
      <w:proofErr w:type="spellStart"/>
      <w:r w:rsidRPr="00E17CF9">
        <w:rPr>
          <w:rFonts w:ascii="Arial" w:hAnsi="Arial" w:cs="Arial"/>
          <w:sz w:val="24"/>
          <w:szCs w:val="24"/>
        </w:rPr>
        <w:t>Larhaapo</w:t>
      </w:r>
      <w:proofErr w:type="spellEnd"/>
      <w:r w:rsidRPr="00E17CF9">
        <w:rPr>
          <w:rFonts w:ascii="Arial" w:hAnsi="Arial" w:cs="Arial"/>
          <w:sz w:val="24"/>
          <w:szCs w:val="24"/>
        </w:rPr>
        <w:br/>
        <w:t>CECREEEE! j</w:t>
      </w:r>
      <w:r w:rsidRPr="00E17CF9">
        <w:rPr>
          <w:rFonts w:ascii="Arial" w:hAnsi="Arial" w:cs="Arial"/>
          <w:sz w:val="24"/>
          <w:szCs w:val="24"/>
        </w:rPr>
        <w:br/>
      </w:r>
      <w:r w:rsidRPr="00E17CF9">
        <w:rPr>
          <w:rFonts w:ascii="Arial" w:hAnsi="Arial" w:cs="Arial"/>
          <w:sz w:val="24"/>
          <w:szCs w:val="24"/>
        </w:rPr>
        <w:br/>
        <w:t>— THREADING TABLE</w:t>
      </w:r>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t>feo</w:t>
      </w:r>
      <w:proofErr w:type="spellEnd"/>
      <w:r w:rsidRPr="00E17CF9">
        <w:rPr>
          <w:rFonts w:ascii="Arial" w:hAnsi="Arial" w:cs="Arial"/>
          <w:sz w:val="24"/>
          <w:szCs w:val="24"/>
        </w:rPr>
        <w:t>}</w:t>
      </w:r>
      <w:r w:rsidRPr="00E17CF9">
        <w:rPr>
          <w:rFonts w:ascii="Arial" w:hAnsi="Arial" w:cs="Arial"/>
          <w:sz w:val="24"/>
          <w:szCs w:val="24"/>
        </w:rPr>
        <w:br/>
        <w:t>. ‘|</w:t>
      </w:r>
      <w:r w:rsidRPr="00E17CF9">
        <w:rPr>
          <w:rFonts w:ascii="Arial" w:hAnsi="Arial" w:cs="Arial"/>
          <w:sz w:val="24"/>
          <w:szCs w:val="24"/>
        </w:rPr>
        <w:br/>
      </w:r>
      <w:proofErr w:type="spellStart"/>
      <w:r w:rsidRPr="00E17CF9">
        <w:rPr>
          <w:rFonts w:ascii="Arial" w:hAnsi="Arial" w:cs="Arial"/>
          <w:sz w:val="24"/>
          <w:szCs w:val="24"/>
        </w:rPr>
        <w:t>i</w:t>
      </w:r>
      <w:proofErr w:type="spellEnd"/>
      <w:r w:rsidRPr="00E17CF9">
        <w:rPr>
          <w:rFonts w:ascii="Arial" w:hAnsi="Arial" w:cs="Arial"/>
          <w:sz w:val="24"/>
          <w:szCs w:val="24"/>
        </w:rPr>
        <w:br/>
        <w:t>: pee</w:t>
      </w:r>
      <w:r w:rsidRPr="00E17CF9">
        <w:rPr>
          <w:rFonts w:ascii="Arial" w:hAnsi="Arial" w:cs="Arial"/>
          <w:sz w:val="24"/>
          <w:szCs w:val="24"/>
        </w:rPr>
        <w:br/>
        <w:t>.</w:t>
      </w:r>
      <w:r w:rsidRPr="00E17CF9">
        <w:rPr>
          <w:rFonts w:ascii="Arial" w:hAnsi="Arial" w:cs="Arial"/>
          <w:sz w:val="24"/>
          <w:szCs w:val="24"/>
        </w:rPr>
        <w:br/>
      </w:r>
      <w:proofErr w:type="spellStart"/>
      <w:r w:rsidRPr="00E17CF9">
        <w:rPr>
          <w:rFonts w:ascii="Arial" w:hAnsi="Arial" w:cs="Arial"/>
          <w:sz w:val="24"/>
          <w:szCs w:val="24"/>
        </w:rPr>
        <w:t>eo</w:t>
      </w:r>
      <w:proofErr w:type="spellEnd"/>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t>wn</w:t>
      </w:r>
      <w:proofErr w:type="spellEnd"/>
      <w:r w:rsidRPr="00E17CF9">
        <w:rPr>
          <w:rFonts w:ascii="Arial" w:hAnsi="Arial" w:cs="Arial"/>
          <w:sz w:val="24"/>
          <w:szCs w:val="24"/>
        </w:rPr>
        <w:t xml:space="preserve"> a We</w:t>
      </w:r>
      <w:r w:rsidRPr="00E17CF9">
        <w:rPr>
          <w:rFonts w:ascii="Arial" w:hAnsi="Arial" w:cs="Arial"/>
          <w:sz w:val="24"/>
          <w:szCs w:val="24"/>
        </w:rPr>
        <w:br/>
      </w:r>
      <w:r w:rsidRPr="00E17CF9">
        <w:rPr>
          <w:rFonts w:ascii="Arial" w:hAnsi="Arial" w:cs="Arial"/>
          <w:sz w:val="24"/>
          <w:szCs w:val="24"/>
        </w:rPr>
        <w:br/>
        <w:t>—</w:t>
      </w:r>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t>oH</w:t>
      </w:r>
      <w:proofErr w:type="spellEnd"/>
      <w:r w:rsidRPr="00E17CF9">
        <w:rPr>
          <w:rFonts w:ascii="Arial" w:hAnsi="Arial" w:cs="Arial"/>
          <w:sz w:val="24"/>
          <w:szCs w:val="24"/>
        </w:rPr>
        <w:br/>
      </w:r>
      <w:proofErr w:type="spellStart"/>
      <w:r w:rsidRPr="00E17CF9">
        <w:rPr>
          <w:rFonts w:ascii="Arial" w:hAnsi="Arial" w:cs="Arial"/>
          <w:sz w:val="24"/>
          <w:szCs w:val="24"/>
        </w:rPr>
        <w:t>alow</w:t>
      </w:r>
      <w:proofErr w:type="spellEnd"/>
      <w:r w:rsidRPr="00E17CF9">
        <w:rPr>
          <w:rFonts w:ascii="Arial" w:hAnsi="Arial" w:cs="Arial"/>
          <w:sz w:val="24"/>
          <w:szCs w:val="24"/>
        </w:rPr>
        <w:t xml:space="preserve"> </w:t>
      </w:r>
      <w:proofErr w:type="spellStart"/>
      <w:r w:rsidRPr="00E17CF9">
        <w:rPr>
          <w:rFonts w:ascii="Arial" w:hAnsi="Arial" w:cs="Arial"/>
          <w:sz w:val="24"/>
          <w:szCs w:val="24"/>
        </w:rPr>
        <w:t>ios</w:t>
      </w:r>
      <w:proofErr w:type="spellEnd"/>
      <w:r w:rsidRPr="00E17CF9">
        <w:rPr>
          <w:rFonts w:ascii="Arial" w:hAnsi="Arial" w:cs="Arial"/>
          <w:sz w:val="24"/>
          <w:szCs w:val="24"/>
        </w:rPr>
        <w:t>)</w:t>
      </w:r>
      <w:r w:rsidRPr="00E17CF9">
        <w:rPr>
          <w:rFonts w:ascii="Arial" w:hAnsi="Arial" w:cs="Arial"/>
          <w:sz w:val="24"/>
          <w:szCs w:val="24"/>
        </w:rPr>
        <w:br/>
      </w:r>
      <w:proofErr w:type="spellStart"/>
      <w:r w:rsidRPr="00E17CF9">
        <w:rPr>
          <w:rFonts w:ascii="Arial" w:hAnsi="Arial" w:cs="Arial"/>
          <w:sz w:val="24"/>
          <w:szCs w:val="24"/>
        </w:rPr>
        <w:t>i</w:t>
      </w:r>
      <w:proofErr w:type="spellEnd"/>
      <w:r w:rsidRPr="00E17CF9">
        <w:rPr>
          <w:rFonts w:ascii="Arial" w:hAnsi="Arial" w:cs="Arial"/>
          <w:sz w:val="24"/>
          <w:szCs w:val="24"/>
        </w:rPr>
        <w:t xml:space="preserve"> t</w:t>
      </w:r>
      <w:r w:rsidRPr="00E17CF9">
        <w:rPr>
          <w:rFonts w:ascii="Arial" w:hAnsi="Arial" w:cs="Arial"/>
          <w:sz w:val="24"/>
          <w:szCs w:val="24"/>
        </w:rPr>
        <w:br/>
      </w:r>
      <w:r w:rsidRPr="00E17CF9">
        <w:rPr>
          <w:rFonts w:ascii="Arial" w:hAnsi="Arial" w:cs="Arial"/>
          <w:sz w:val="24"/>
          <w:szCs w:val="24"/>
        </w:rPr>
        <w:br/>
        <w:t>.</w:t>
      </w:r>
      <w:r w:rsidRPr="00E17CF9">
        <w:rPr>
          <w:rFonts w:ascii="Arial" w:hAnsi="Arial" w:cs="Arial"/>
          <w:sz w:val="24"/>
          <w:szCs w:val="24"/>
        </w:rPr>
        <w:br/>
        <w:t>°</w:t>
      </w:r>
      <w:r w:rsidRPr="00E17CF9">
        <w:rPr>
          <w:rFonts w:ascii="Arial" w:hAnsi="Arial" w:cs="Arial"/>
          <w:sz w:val="24"/>
          <w:szCs w:val="24"/>
        </w:rPr>
        <w:br/>
        <w:t>d</w:t>
      </w:r>
      <w:r w:rsidRPr="00E17CF9">
        <w:rPr>
          <w:rFonts w:ascii="Arial" w:hAnsi="Arial" w:cs="Arial"/>
          <w:sz w:val="24"/>
          <w:szCs w:val="24"/>
        </w:rPr>
        <w:br/>
      </w:r>
      <w:r w:rsidRPr="00E17CF9">
        <w:rPr>
          <w:rFonts w:ascii="Arial" w:hAnsi="Arial" w:cs="Arial"/>
          <w:sz w:val="24"/>
          <w:szCs w:val="24"/>
        </w:rPr>
        <w:br/>
        <w:t>°</w:t>
      </w:r>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t>oe</w:t>
      </w:r>
      <w:proofErr w:type="spellEnd"/>
      <w:r w:rsidRPr="00E17CF9">
        <w:rPr>
          <w:rFonts w:ascii="Arial" w:hAnsi="Arial" w:cs="Arial"/>
          <w:sz w:val="24"/>
          <w:szCs w:val="24"/>
        </w:rPr>
        <w:br/>
        <w:t xml:space="preserve">do </w:t>
      </w:r>
      <w:proofErr w:type="spellStart"/>
      <w:r w:rsidRPr="00E17CF9">
        <w:rPr>
          <w:rFonts w:ascii="Arial" w:hAnsi="Arial" w:cs="Arial"/>
          <w:sz w:val="24"/>
          <w:szCs w:val="24"/>
        </w:rPr>
        <w:t>oa</w:t>
      </w:r>
      <w:proofErr w:type="spellEnd"/>
      <w:r w:rsidRPr="00E17CF9">
        <w:rPr>
          <w:rFonts w:ascii="Arial" w:hAnsi="Arial" w:cs="Arial"/>
          <w:sz w:val="24"/>
          <w:szCs w:val="24"/>
        </w:rPr>
        <w:br/>
        <w:t xml:space="preserve">Aad Wd) in </w:t>
      </w:r>
      <w:proofErr w:type="spellStart"/>
      <w:r w:rsidRPr="00E17CF9">
        <w:rPr>
          <w:rFonts w:ascii="Arial" w:hAnsi="Arial" w:cs="Arial"/>
          <w:sz w:val="24"/>
          <w:szCs w:val="24"/>
        </w:rPr>
        <w:t>ao</w:t>
      </w:r>
      <w:proofErr w:type="spellEnd"/>
      <w:r w:rsidRPr="00E17CF9">
        <w:rPr>
          <w:rFonts w:ascii="Arial" w:hAnsi="Arial" w:cs="Arial"/>
          <w:sz w:val="24"/>
          <w:szCs w:val="24"/>
        </w:rPr>
        <w:br/>
        <w:t>oi</w:t>
      </w:r>
      <w:r w:rsidRPr="00E17CF9">
        <w:rPr>
          <w:rFonts w:ascii="Arial" w:hAnsi="Arial" w:cs="Arial"/>
          <w:sz w:val="24"/>
          <w:szCs w:val="24"/>
        </w:rPr>
        <w:br/>
        <w:t>rea)</w:t>
      </w:r>
      <w:r w:rsidRPr="00E17CF9">
        <w:rPr>
          <w:rFonts w:ascii="Arial" w:hAnsi="Arial" w:cs="Arial"/>
          <w:sz w:val="24"/>
          <w:szCs w:val="24"/>
        </w:rPr>
        <w:br/>
        <w:t>4°</w:t>
      </w:r>
      <w:r w:rsidRPr="00E17CF9">
        <w:rPr>
          <w:rFonts w:ascii="Arial" w:hAnsi="Arial" w:cs="Arial"/>
          <w:sz w:val="24"/>
          <w:szCs w:val="24"/>
        </w:rPr>
        <w:br/>
        <w:t>=|</w:t>
      </w:r>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t>wn</w:t>
      </w:r>
      <w:proofErr w:type="spellEnd"/>
      <w:r w:rsidRPr="00E17CF9">
        <w:rPr>
          <w:rFonts w:ascii="Arial" w:hAnsi="Arial" w:cs="Arial"/>
          <w:sz w:val="24"/>
          <w:szCs w:val="24"/>
        </w:rPr>
        <w:br/>
      </w:r>
      <w:proofErr w:type="spellStart"/>
      <w:r w:rsidRPr="00E17CF9">
        <w:rPr>
          <w:rFonts w:ascii="Arial" w:hAnsi="Arial" w:cs="Arial"/>
          <w:sz w:val="24"/>
          <w:szCs w:val="24"/>
        </w:rPr>
        <w:lastRenderedPageBreak/>
        <w:t>fo</w:t>
      </w:r>
      <w:proofErr w:type="spellEnd"/>
      <w:r w:rsidRPr="00E17CF9">
        <w:rPr>
          <w:rFonts w:ascii="Arial" w:hAnsi="Arial" w:cs="Arial"/>
          <w:sz w:val="24"/>
          <w:szCs w:val="24"/>
        </w:rPr>
        <w:t>)</w:t>
      </w:r>
      <w:r w:rsidRPr="00E17CF9">
        <w:rPr>
          <w:rFonts w:ascii="Arial" w:hAnsi="Arial" w:cs="Arial"/>
          <w:sz w:val="24"/>
          <w:szCs w:val="24"/>
        </w:rPr>
        <w:br/>
        <w:t>\o</w:t>
      </w:r>
      <w:r w:rsidRPr="00E17CF9">
        <w:rPr>
          <w:rFonts w:ascii="Arial" w:hAnsi="Arial" w:cs="Arial"/>
          <w:sz w:val="24"/>
          <w:szCs w:val="24"/>
        </w:rPr>
        <w:br/>
      </w:r>
      <w:proofErr w:type="spellStart"/>
      <w:r w:rsidRPr="00E17CF9">
        <w:rPr>
          <w:rFonts w:ascii="Arial" w:hAnsi="Arial" w:cs="Arial"/>
          <w:sz w:val="24"/>
          <w:szCs w:val="24"/>
        </w:rPr>
        <w:t>hho</w:t>
      </w:r>
      <w:proofErr w:type="spellEnd"/>
      <w:r w:rsidRPr="00E17CF9">
        <w:rPr>
          <w:rFonts w:ascii="Arial" w:hAnsi="Arial" w:cs="Arial"/>
          <w:sz w:val="24"/>
          <w:szCs w:val="24"/>
        </w:rPr>
        <w:t xml:space="preserve"> to </w:t>
      </w:r>
      <w:proofErr w:type="spellStart"/>
      <w:r w:rsidRPr="00E17CF9">
        <w:rPr>
          <w:rFonts w:ascii="Arial" w:hAnsi="Arial" w:cs="Arial"/>
          <w:sz w:val="24"/>
          <w:szCs w:val="24"/>
        </w:rPr>
        <w:t>tho</w:t>
      </w:r>
      <w:proofErr w:type="spellEnd"/>
      <w:r w:rsidRPr="00E17CF9">
        <w:rPr>
          <w:rFonts w:ascii="Arial" w:hAnsi="Arial" w:cs="Arial"/>
          <w:sz w:val="24"/>
          <w:szCs w:val="24"/>
        </w:rPr>
        <w:t xml:space="preserve"> a </w:t>
      </w:r>
      <w:proofErr w:type="spellStart"/>
      <w:r w:rsidRPr="00E17CF9">
        <w:rPr>
          <w:rFonts w:ascii="Arial" w:hAnsi="Arial" w:cs="Arial"/>
          <w:sz w:val="24"/>
          <w:szCs w:val="24"/>
        </w:rPr>
        <w:t>vor</w:t>
      </w:r>
      <w:proofErr w:type="spellEnd"/>
      <w:r w:rsidRPr="00E17CF9">
        <w:rPr>
          <w:rFonts w:ascii="Arial" w:hAnsi="Arial" w:cs="Arial"/>
          <w:sz w:val="24"/>
          <w:szCs w:val="24"/>
        </w:rPr>
        <w:br/>
        <w:t xml:space="preserve">wo </w:t>
      </w:r>
      <w:proofErr w:type="spellStart"/>
      <w:r w:rsidRPr="00E17CF9">
        <w:rPr>
          <w:rFonts w:ascii="Arial" w:hAnsi="Arial" w:cs="Arial"/>
          <w:sz w:val="24"/>
          <w:szCs w:val="24"/>
        </w:rPr>
        <w:t>dj</w:t>
      </w:r>
      <w:proofErr w:type="spellEnd"/>
      <w:r w:rsidRPr="00E17CF9">
        <w:rPr>
          <w:rFonts w:ascii="Arial" w:hAnsi="Arial" w:cs="Arial"/>
          <w:sz w:val="24"/>
          <w:szCs w:val="24"/>
        </w:rPr>
        <w:t xml:space="preserve"> din</w:t>
      </w:r>
      <w:r w:rsidRPr="00E17CF9">
        <w:rPr>
          <w:rFonts w:ascii="Arial" w:hAnsi="Arial" w:cs="Arial"/>
          <w:sz w:val="24"/>
          <w:szCs w:val="24"/>
        </w:rPr>
        <w:br/>
        <w:t>|</w:t>
      </w:r>
      <w:r w:rsidRPr="00E17CF9">
        <w:rPr>
          <w:rFonts w:ascii="Arial" w:hAnsi="Arial" w:cs="Arial"/>
          <w:sz w:val="24"/>
          <w:szCs w:val="24"/>
        </w:rPr>
        <w:br/>
        <w:t>A</w:t>
      </w:r>
      <w:r w:rsidRPr="00E17CF9">
        <w:rPr>
          <w:rFonts w:ascii="Arial" w:hAnsi="Arial" w:cs="Arial"/>
          <w:sz w:val="24"/>
          <w:szCs w:val="24"/>
        </w:rPr>
        <w:br/>
      </w:r>
      <w:proofErr w:type="spellStart"/>
      <w:r w:rsidRPr="00E17CF9">
        <w:rPr>
          <w:rFonts w:ascii="Arial" w:hAnsi="Arial" w:cs="Arial"/>
          <w:sz w:val="24"/>
          <w:szCs w:val="24"/>
        </w:rPr>
        <w:t>a</w:t>
      </w:r>
      <w:proofErr w:type="spellEnd"/>
      <w:r w:rsidRPr="00E17CF9">
        <w:rPr>
          <w:rFonts w:ascii="Arial" w:hAnsi="Arial" w:cs="Arial"/>
          <w:sz w:val="24"/>
          <w:szCs w:val="24"/>
        </w:rPr>
        <w:t xml:space="preserve"> Cet </w:t>
      </w:r>
      <w:proofErr w:type="spellStart"/>
      <w:r w:rsidRPr="00E17CF9">
        <w:rPr>
          <w:rFonts w:ascii="Arial" w:hAnsi="Arial" w:cs="Arial"/>
          <w:sz w:val="24"/>
          <w:szCs w:val="24"/>
        </w:rPr>
        <w:t>eed</w:t>
      </w:r>
      <w:proofErr w:type="spellEnd"/>
      <w:r w:rsidRPr="00E17CF9">
        <w:rPr>
          <w:rFonts w:ascii="Arial" w:hAnsi="Arial" w:cs="Arial"/>
          <w:sz w:val="24"/>
          <w:szCs w:val="24"/>
        </w:rPr>
        <w:t xml:space="preserve"> ee</w:t>
      </w:r>
      <w:r w:rsidRPr="00E17CF9">
        <w:rPr>
          <w:rFonts w:ascii="Arial" w:hAnsi="Arial" w:cs="Arial"/>
          <w:sz w:val="24"/>
          <w:szCs w:val="24"/>
        </w:rPr>
        <w:br/>
      </w:r>
      <w:r w:rsidRPr="00E17CF9">
        <w:rPr>
          <w:rFonts w:ascii="Arial" w:hAnsi="Arial" w:cs="Arial"/>
          <w:sz w:val="24"/>
          <w:szCs w:val="24"/>
        </w:rPr>
        <w:br/>
        <w:t>Page 143</w:t>
      </w:r>
      <w:r w:rsidRPr="00E17CF9">
        <w:rPr>
          <w:rFonts w:ascii="Arial" w:hAnsi="Arial" w:cs="Arial"/>
          <w:sz w:val="24"/>
          <w:szCs w:val="24"/>
        </w:rPr>
        <w:br/>
      </w:r>
    </w:p>
    <w:p w14:paraId="50E53AC2" w14:textId="77777777" w:rsidR="00F360D6" w:rsidRPr="00E17CF9" w:rsidRDefault="00000000">
      <w:pPr>
        <w:pStyle w:val="Heading2"/>
        <w:rPr>
          <w:rFonts w:ascii="Arial" w:hAnsi="Arial" w:cs="Arial"/>
          <w:sz w:val="24"/>
          <w:szCs w:val="24"/>
        </w:rPr>
      </w:pPr>
      <w:r w:rsidRPr="00E17CF9">
        <w:rPr>
          <w:rFonts w:ascii="Arial" w:hAnsi="Arial" w:cs="Arial"/>
          <w:sz w:val="24"/>
          <w:szCs w:val="24"/>
        </w:rPr>
        <w:t>Page 142</w:t>
      </w:r>
    </w:p>
    <w:p w14:paraId="050C152C" w14:textId="77777777" w:rsidR="00F360D6" w:rsidRPr="00E17CF9" w:rsidRDefault="00000000">
      <w:pPr>
        <w:rPr>
          <w:rFonts w:ascii="Arial" w:hAnsi="Arial" w:cs="Arial"/>
          <w:sz w:val="24"/>
          <w:szCs w:val="24"/>
        </w:rPr>
      </w:pPr>
      <w:r w:rsidRPr="00E17CF9">
        <w:rPr>
          <w:rFonts w:ascii="Arial" w:hAnsi="Arial" w:cs="Arial"/>
          <w:sz w:val="24"/>
          <w:szCs w:val="24"/>
        </w:rPr>
        <w:t xml:space="preserve">=a ON 2 a </w:t>
      </w:r>
      <w:proofErr w:type="spellStart"/>
      <w:r w:rsidRPr="00E17CF9">
        <w:rPr>
          <w:rFonts w:ascii="Arial" w:hAnsi="Arial" w:cs="Arial"/>
          <w:sz w:val="24"/>
          <w:szCs w:val="24"/>
        </w:rPr>
        <w:t>a</w:t>
      </w:r>
      <w:proofErr w:type="spellEnd"/>
      <w:r w:rsidRPr="00E17CF9">
        <w:rPr>
          <w:rFonts w:ascii="Arial" w:hAnsi="Arial" w:cs="Arial"/>
          <w:sz w:val="24"/>
          <w:szCs w:val="24"/>
        </w:rPr>
        <w:br/>
        <w:t xml:space="preserve">= = a} </w:t>
      </w:r>
      <w:proofErr w:type="spellStart"/>
      <w:r w:rsidRPr="00E17CF9">
        <w:rPr>
          <w:rFonts w:ascii="Arial" w:hAnsi="Arial" w:cs="Arial"/>
          <w:sz w:val="24"/>
          <w:szCs w:val="24"/>
        </w:rPr>
        <w:t>oO</w:t>
      </w:r>
      <w:proofErr w:type="spellEnd"/>
      <w:r w:rsidRPr="00E17CF9">
        <w:rPr>
          <w:rFonts w:ascii="Arial" w:hAnsi="Arial" w:cs="Arial"/>
          <w:sz w:val="24"/>
          <w:szCs w:val="24"/>
        </w:rPr>
        <w:t xml:space="preserve"> </w:t>
      </w:r>
      <w:proofErr w:type="spellStart"/>
      <w:r w:rsidRPr="00E17CF9">
        <w:rPr>
          <w:rFonts w:ascii="Arial" w:hAnsi="Arial" w:cs="Arial"/>
          <w:sz w:val="24"/>
          <w:szCs w:val="24"/>
        </w:rPr>
        <w:t>ro</w:t>
      </w:r>
      <w:proofErr w:type="spellEnd"/>
      <w:r w:rsidRPr="00E17CF9">
        <w:rPr>
          <w:rFonts w:ascii="Arial" w:hAnsi="Arial" w:cs="Arial"/>
          <w:sz w:val="24"/>
          <w:szCs w:val="24"/>
        </w:rPr>
        <w:t xml:space="preserve"> °</w:t>
      </w:r>
      <w:r w:rsidRPr="00E17CF9">
        <w:rPr>
          <w:rFonts w:ascii="Arial" w:hAnsi="Arial" w:cs="Arial"/>
          <w:sz w:val="24"/>
          <w:szCs w:val="24"/>
        </w:rPr>
        <w:br/>
        <w:t>. .</w:t>
      </w:r>
      <w:r w:rsidRPr="00E17CF9">
        <w:rPr>
          <w:rFonts w:ascii="Arial" w:hAnsi="Arial" w:cs="Arial"/>
          <w:sz w:val="24"/>
          <w:szCs w:val="24"/>
        </w:rPr>
        <w:br/>
      </w:r>
      <w:proofErr w:type="spellStart"/>
      <w:r w:rsidRPr="00E17CF9">
        <w:rPr>
          <w:rFonts w:ascii="Arial" w:hAnsi="Arial" w:cs="Arial"/>
          <w:sz w:val="24"/>
          <w:szCs w:val="24"/>
        </w:rPr>
        <w:t>inefin</w:t>
      </w:r>
      <w:proofErr w:type="spellEnd"/>
      <w:r w:rsidRPr="00E17CF9">
        <w:rPr>
          <w:rFonts w:ascii="Arial" w:hAnsi="Arial" w:cs="Arial"/>
          <w:sz w:val="24"/>
          <w:szCs w:val="24"/>
        </w:rPr>
        <w:t xml:space="preserve"> LA fin =|\o Kor</w:t>
      </w:r>
      <w:r w:rsidRPr="00E17CF9">
        <w:rPr>
          <w:rFonts w:ascii="Arial" w:hAnsi="Arial" w:cs="Arial"/>
          <w:sz w:val="24"/>
          <w:szCs w:val="24"/>
        </w:rPr>
        <w:br/>
        <w:t>nu</w:t>
      </w:r>
      <w:r w:rsidRPr="00E17CF9">
        <w:rPr>
          <w:rFonts w:ascii="Arial" w:hAnsi="Arial" w:cs="Arial"/>
          <w:sz w:val="24"/>
          <w:szCs w:val="24"/>
        </w:rPr>
        <w:br/>
        <w:t>°</w:t>
      </w:r>
      <w:r w:rsidRPr="00E17CF9">
        <w:rPr>
          <w:rFonts w:ascii="Arial" w:hAnsi="Arial" w:cs="Arial"/>
          <w:sz w:val="24"/>
          <w:szCs w:val="24"/>
        </w:rPr>
        <w:br/>
      </w:r>
      <w:proofErr w:type="spellStart"/>
      <w:r w:rsidRPr="00E17CF9">
        <w:rPr>
          <w:rFonts w:ascii="Arial" w:hAnsi="Arial" w:cs="Arial"/>
          <w:sz w:val="24"/>
          <w:szCs w:val="24"/>
        </w:rPr>
        <w:t>neha</w:t>
      </w:r>
      <w:proofErr w:type="spellEnd"/>
      <w:r w:rsidRPr="00E17CF9">
        <w:rPr>
          <w:rFonts w:ascii="Arial" w:hAnsi="Arial" w:cs="Arial"/>
          <w:sz w:val="24"/>
          <w:szCs w:val="24"/>
        </w:rPr>
        <w:br/>
        <w:t>8 —t</w:t>
      </w:r>
      <w:r w:rsidRPr="00E17CF9">
        <w:rPr>
          <w:rFonts w:ascii="Arial" w:hAnsi="Arial" w:cs="Arial"/>
          <w:sz w:val="24"/>
          <w:szCs w:val="24"/>
        </w:rPr>
        <w:br/>
      </w:r>
      <w:proofErr w:type="spellStart"/>
      <w:r w:rsidRPr="00E17CF9">
        <w:rPr>
          <w:rFonts w:ascii="Arial" w:hAnsi="Arial" w:cs="Arial"/>
          <w:sz w:val="24"/>
          <w:szCs w:val="24"/>
        </w:rPr>
        <w:t>fo</w:t>
      </w:r>
      <w:proofErr w:type="spellEnd"/>
      <w:r w:rsidRPr="00E17CF9">
        <w:rPr>
          <w:rFonts w:ascii="Arial" w:hAnsi="Arial" w:cs="Arial"/>
          <w:sz w:val="24"/>
          <w:szCs w:val="24"/>
        </w:rPr>
        <w:t>}</w:t>
      </w:r>
      <w:r w:rsidRPr="00E17CF9">
        <w:rPr>
          <w:rFonts w:ascii="Arial" w:hAnsi="Arial" w:cs="Arial"/>
          <w:sz w:val="24"/>
          <w:szCs w:val="24"/>
        </w:rPr>
        <w:br/>
      </w:r>
      <w:proofErr w:type="spellStart"/>
      <w:r w:rsidRPr="00E17CF9">
        <w:rPr>
          <w:rFonts w:ascii="Arial" w:hAnsi="Arial" w:cs="Arial"/>
          <w:sz w:val="24"/>
          <w:szCs w:val="24"/>
        </w:rPr>
        <w:t>orl</w:t>
      </w:r>
      <w:proofErr w:type="spellEnd"/>
      <w:r w:rsidRPr="00E17CF9">
        <w:rPr>
          <w:rFonts w:ascii="Arial" w:hAnsi="Arial" w:cs="Arial"/>
          <w:sz w:val="24"/>
          <w:szCs w:val="24"/>
        </w:rPr>
        <w:br/>
        <w:t>8</w:t>
      </w:r>
      <w:r w:rsidRPr="00E17CF9">
        <w:rPr>
          <w:rFonts w:ascii="Arial" w:hAnsi="Arial" w:cs="Arial"/>
          <w:sz w:val="24"/>
          <w:szCs w:val="24"/>
        </w:rPr>
        <w:br/>
      </w:r>
      <w:proofErr w:type="spellStart"/>
      <w:r w:rsidRPr="00E17CF9">
        <w:rPr>
          <w:rFonts w:ascii="Arial" w:hAnsi="Arial" w:cs="Arial"/>
          <w:sz w:val="24"/>
          <w:szCs w:val="24"/>
        </w:rPr>
        <w:t>oO</w:t>
      </w:r>
      <w:proofErr w:type="spellEnd"/>
      <w:r w:rsidRPr="00E17CF9">
        <w:rPr>
          <w:rFonts w:ascii="Arial" w:hAnsi="Arial" w:cs="Arial"/>
          <w:sz w:val="24"/>
          <w:szCs w:val="24"/>
        </w:rPr>
        <w:br/>
        <w:t>°</w:t>
      </w:r>
      <w:r w:rsidRPr="00E17CF9">
        <w:rPr>
          <w:rFonts w:ascii="Arial" w:hAnsi="Arial" w:cs="Arial"/>
          <w:sz w:val="24"/>
          <w:szCs w:val="24"/>
        </w:rPr>
        <w:br/>
        <w:t xml:space="preserve">Lo who </w:t>
      </w:r>
      <w:proofErr w:type="spellStart"/>
      <w:r w:rsidRPr="00E17CF9">
        <w:rPr>
          <w:rFonts w:ascii="Arial" w:hAnsi="Arial" w:cs="Arial"/>
          <w:sz w:val="24"/>
          <w:szCs w:val="24"/>
        </w:rPr>
        <w:t>elo</w:t>
      </w:r>
      <w:proofErr w:type="spellEnd"/>
      <w:r w:rsidRPr="00E17CF9">
        <w:rPr>
          <w:rFonts w:ascii="Arial" w:hAnsi="Arial" w:cs="Arial"/>
          <w:sz w:val="24"/>
          <w:szCs w:val="24"/>
        </w:rPr>
        <w:t xml:space="preserve"> H]o c}o </w:t>
      </w:r>
      <w:proofErr w:type="spellStart"/>
      <w:r w:rsidRPr="00E17CF9">
        <w:rPr>
          <w:rFonts w:ascii="Arial" w:hAnsi="Arial" w:cs="Arial"/>
          <w:sz w:val="24"/>
          <w:szCs w:val="24"/>
        </w:rPr>
        <w:t>Hho</w:t>
      </w:r>
      <w:proofErr w:type="spellEnd"/>
      <w:r w:rsidRPr="00E17CF9">
        <w:rPr>
          <w:rFonts w:ascii="Arial" w:hAnsi="Arial" w:cs="Arial"/>
          <w:sz w:val="24"/>
          <w:szCs w:val="24"/>
        </w:rPr>
        <w:t xml:space="preserve"> </w:t>
      </w:r>
      <w:proofErr w:type="spellStart"/>
      <w:r w:rsidRPr="00E17CF9">
        <w:rPr>
          <w:rFonts w:ascii="Arial" w:hAnsi="Arial" w:cs="Arial"/>
          <w:sz w:val="24"/>
          <w:szCs w:val="24"/>
        </w:rPr>
        <w:t>eho</w:t>
      </w:r>
      <w:proofErr w:type="spellEnd"/>
      <w:r w:rsidRPr="00E17CF9">
        <w:rPr>
          <w:rFonts w:ascii="Arial" w:hAnsi="Arial" w:cs="Arial"/>
          <w:sz w:val="24"/>
          <w:szCs w:val="24"/>
        </w:rPr>
        <w:t xml:space="preserve"> </w:t>
      </w:r>
      <w:proofErr w:type="spellStart"/>
      <w:r w:rsidRPr="00E17CF9">
        <w:rPr>
          <w:rFonts w:ascii="Arial" w:hAnsi="Arial" w:cs="Arial"/>
          <w:sz w:val="24"/>
          <w:szCs w:val="24"/>
        </w:rPr>
        <w:t>fo</w:t>
      </w:r>
      <w:proofErr w:type="spellEnd"/>
      <w:r w:rsidRPr="00E17CF9">
        <w:rPr>
          <w:rFonts w:ascii="Arial" w:hAnsi="Arial" w:cs="Arial"/>
          <w:sz w:val="24"/>
          <w:szCs w:val="24"/>
        </w:rPr>
        <w:t xml:space="preserve"> rho =</w:t>
      </w:r>
      <w:r w:rsidRPr="00E17CF9">
        <w:rPr>
          <w:rFonts w:ascii="Arial" w:hAnsi="Arial" w:cs="Arial"/>
          <w:sz w:val="24"/>
          <w:szCs w:val="24"/>
        </w:rPr>
        <w:br/>
        <w:t xml:space="preserve">‘) S34 </w:t>
      </w:r>
      <w:proofErr w:type="spellStart"/>
      <w:r w:rsidRPr="00E17CF9">
        <w:rPr>
          <w:rFonts w:ascii="Arial" w:hAnsi="Arial" w:cs="Arial"/>
          <w:sz w:val="24"/>
          <w:szCs w:val="24"/>
        </w:rPr>
        <w:t>C</w:t>
      </w:r>
      <w:r w:rsidRPr="00E17CF9">
        <w:rPr>
          <w:rFonts w:ascii="Arial" w:hAnsi="Arial" w:cs="Arial"/>
          <w:sz w:val="24"/>
          <w:szCs w:val="24"/>
        </w:rPr>
        <w:br/>
        <w:t>an</w:t>
      </w:r>
      <w:proofErr w:type="spellEnd"/>
      <w:r w:rsidRPr="00E17CF9">
        <w:rPr>
          <w:rFonts w:ascii="Arial" w:hAnsi="Arial" w:cs="Arial"/>
          <w:sz w:val="24"/>
          <w:szCs w:val="24"/>
        </w:rPr>
        <w:br/>
        <w:t>.</w:t>
      </w:r>
      <w:r w:rsidRPr="00E17CF9">
        <w:rPr>
          <w:rFonts w:ascii="Arial" w:hAnsi="Arial" w:cs="Arial"/>
          <w:sz w:val="24"/>
          <w:szCs w:val="24"/>
        </w:rPr>
        <w:br/>
        <w:t>or TK</w:t>
      </w:r>
      <w:r w:rsidRPr="00E17CF9">
        <w:rPr>
          <w:rFonts w:ascii="Arial" w:hAnsi="Arial" w:cs="Arial"/>
          <w:sz w:val="24"/>
          <w:szCs w:val="24"/>
        </w:rPr>
        <w:br/>
      </w:r>
      <w:proofErr w:type="spellStart"/>
      <w:r w:rsidRPr="00E17CF9">
        <w:rPr>
          <w:rFonts w:ascii="Arial" w:hAnsi="Arial" w:cs="Arial"/>
          <w:sz w:val="24"/>
          <w:szCs w:val="24"/>
        </w:rPr>
        <w:t>wy</w:t>
      </w:r>
      <w:proofErr w:type="spellEnd"/>
      <w:r w:rsidRPr="00E17CF9">
        <w:rPr>
          <w:rFonts w:ascii="Arial" w:hAnsi="Arial" w:cs="Arial"/>
          <w:sz w:val="24"/>
          <w:szCs w:val="24"/>
        </w:rPr>
        <w:t xml:space="preserve"> 2 </w:t>
      </w:r>
      <w:proofErr w:type="spellStart"/>
      <w:r w:rsidRPr="00E17CF9">
        <w:rPr>
          <w:rFonts w:ascii="Arial" w:hAnsi="Arial" w:cs="Arial"/>
          <w:sz w:val="24"/>
          <w:szCs w:val="24"/>
        </w:rPr>
        <w:t>nN</w:t>
      </w:r>
      <w:proofErr w:type="spellEnd"/>
      <w:r w:rsidRPr="00E17CF9">
        <w:rPr>
          <w:rFonts w:ascii="Arial" w:hAnsi="Arial" w:cs="Arial"/>
          <w:sz w:val="24"/>
          <w:szCs w:val="24"/>
        </w:rPr>
        <w:br/>
      </w:r>
      <w:proofErr w:type="spellStart"/>
      <w:r w:rsidRPr="00E17CF9">
        <w:rPr>
          <w:rFonts w:ascii="Arial" w:hAnsi="Arial" w:cs="Arial"/>
          <w:sz w:val="24"/>
          <w:szCs w:val="24"/>
        </w:rPr>
        <w:t>fo</w:t>
      </w:r>
      <w:proofErr w:type="spellEnd"/>
      <w:r w:rsidRPr="00E17CF9">
        <w:rPr>
          <w:rFonts w:ascii="Arial" w:hAnsi="Arial" w:cs="Arial"/>
          <w:sz w:val="24"/>
          <w:szCs w:val="24"/>
        </w:rPr>
        <w:t>)</w:t>
      </w:r>
      <w:r w:rsidRPr="00E17CF9">
        <w:rPr>
          <w:rFonts w:ascii="Arial" w:hAnsi="Arial" w:cs="Arial"/>
          <w:sz w:val="24"/>
          <w:szCs w:val="24"/>
        </w:rPr>
        <w:br/>
        <w:t>4</w:t>
      </w:r>
      <w:r w:rsidRPr="00E17CF9">
        <w:rPr>
          <w:rFonts w:ascii="Arial" w:hAnsi="Arial" w:cs="Arial"/>
          <w:sz w:val="24"/>
          <w:szCs w:val="24"/>
        </w:rPr>
        <w:br/>
      </w:r>
      <w:proofErr w:type="spellStart"/>
      <w:r w:rsidRPr="00E17CF9">
        <w:rPr>
          <w:rFonts w:ascii="Arial" w:hAnsi="Arial" w:cs="Arial"/>
          <w:sz w:val="24"/>
          <w:szCs w:val="24"/>
        </w:rPr>
        <w:t>fe</w:t>
      </w:r>
      <w:proofErr w:type="spellEnd"/>
      <w:r w:rsidRPr="00E17CF9">
        <w:rPr>
          <w:rFonts w:ascii="Arial" w:hAnsi="Arial" w:cs="Arial"/>
          <w:sz w:val="24"/>
          <w:szCs w:val="24"/>
        </w:rPr>
        <w:t xml:space="preserve"> </w:t>
      </w:r>
      <w:proofErr w:type="spellStart"/>
      <w:r w:rsidRPr="00E17CF9">
        <w:rPr>
          <w:rFonts w:ascii="Arial" w:hAnsi="Arial" w:cs="Arial"/>
          <w:sz w:val="24"/>
          <w:szCs w:val="24"/>
        </w:rPr>
        <w:t>lf</w:t>
      </w:r>
      <w:proofErr w:type="spellEnd"/>
      <w:r w:rsidRPr="00E17CF9">
        <w:rPr>
          <w:rFonts w:ascii="Arial" w:hAnsi="Arial" w:cs="Arial"/>
          <w:sz w:val="24"/>
          <w:szCs w:val="24"/>
        </w:rPr>
        <w:t xml:space="preserve"> a</w:t>
      </w:r>
      <w:r w:rsidRPr="00E17CF9">
        <w:rPr>
          <w:rFonts w:ascii="Arial" w:hAnsi="Arial" w:cs="Arial"/>
          <w:sz w:val="24"/>
          <w:szCs w:val="24"/>
        </w:rPr>
        <w:br/>
        <w:t>ON</w:t>
      </w:r>
      <w:r w:rsidRPr="00E17CF9">
        <w:rPr>
          <w:rFonts w:ascii="Arial" w:hAnsi="Arial" w:cs="Arial"/>
          <w:sz w:val="24"/>
          <w:szCs w:val="24"/>
        </w:rPr>
        <w:br/>
        <w:t xml:space="preserve">a </w:t>
      </w:r>
      <w:proofErr w:type="spellStart"/>
      <w:r w:rsidRPr="00E17CF9">
        <w:rPr>
          <w:rFonts w:ascii="Arial" w:hAnsi="Arial" w:cs="Arial"/>
          <w:sz w:val="24"/>
          <w:szCs w:val="24"/>
        </w:rPr>
        <w:t>fo</w:t>
      </w:r>
      <w:proofErr w:type="spellEnd"/>
      <w:r w:rsidRPr="00E17CF9">
        <w:rPr>
          <w:rFonts w:ascii="Arial" w:hAnsi="Arial" w:cs="Arial"/>
          <w:sz w:val="24"/>
          <w:szCs w:val="24"/>
        </w:rPr>
        <w:t>)</w:t>
      </w:r>
      <w:r w:rsidRPr="00E17CF9">
        <w:rPr>
          <w:rFonts w:ascii="Arial" w:hAnsi="Arial" w:cs="Arial"/>
          <w:sz w:val="24"/>
          <w:szCs w:val="24"/>
        </w:rPr>
        <w:br/>
        <w:t>. .</w:t>
      </w:r>
      <w:r w:rsidRPr="00E17CF9">
        <w:rPr>
          <w:rFonts w:ascii="Arial" w:hAnsi="Arial" w:cs="Arial"/>
          <w:sz w:val="24"/>
          <w:szCs w:val="24"/>
        </w:rPr>
        <w:br/>
        <w:t xml:space="preserve">Fe </w:t>
      </w:r>
      <w:proofErr w:type="spellStart"/>
      <w:r w:rsidRPr="00E17CF9">
        <w:rPr>
          <w:rFonts w:ascii="Arial" w:hAnsi="Arial" w:cs="Arial"/>
          <w:sz w:val="24"/>
          <w:szCs w:val="24"/>
        </w:rPr>
        <w:t>ete</w:t>
      </w:r>
      <w:proofErr w:type="spellEnd"/>
      <w:r w:rsidRPr="00E17CF9">
        <w:rPr>
          <w:rFonts w:ascii="Arial" w:hAnsi="Arial" w:cs="Arial"/>
          <w:sz w:val="24"/>
          <w:szCs w:val="24"/>
        </w:rPr>
        <w:t xml:space="preserve"> </w:t>
      </w:r>
      <w:proofErr w:type="spellStart"/>
      <w:r w:rsidRPr="00E17CF9">
        <w:rPr>
          <w:rFonts w:ascii="Arial" w:hAnsi="Arial" w:cs="Arial"/>
          <w:sz w:val="24"/>
          <w:szCs w:val="24"/>
        </w:rPr>
        <w:t>cle</w:t>
      </w:r>
      <w:proofErr w:type="spellEnd"/>
      <w:r w:rsidRPr="00E17CF9">
        <w:rPr>
          <w:rFonts w:ascii="Arial" w:hAnsi="Arial" w:cs="Arial"/>
          <w:sz w:val="24"/>
          <w:szCs w:val="24"/>
        </w:rPr>
        <w:t xml:space="preserve"> Spe </w:t>
      </w:r>
      <w:proofErr w:type="spellStart"/>
      <w:r w:rsidRPr="00E17CF9">
        <w:rPr>
          <w:rFonts w:ascii="Arial" w:hAnsi="Arial" w:cs="Arial"/>
          <w:sz w:val="24"/>
          <w:szCs w:val="24"/>
        </w:rPr>
        <w:t>ie</w:t>
      </w:r>
      <w:proofErr w:type="spellEnd"/>
      <w:r w:rsidRPr="00E17CF9">
        <w:rPr>
          <w:rFonts w:ascii="Arial" w:hAnsi="Arial" w:cs="Arial"/>
          <w:sz w:val="24"/>
          <w:szCs w:val="24"/>
        </w:rPr>
        <w:t xml:space="preserve"> </w:t>
      </w:r>
      <w:proofErr w:type="spellStart"/>
      <w:r w:rsidRPr="00E17CF9">
        <w:rPr>
          <w:rFonts w:ascii="Arial" w:hAnsi="Arial" w:cs="Arial"/>
          <w:sz w:val="24"/>
          <w:szCs w:val="24"/>
        </w:rPr>
        <w:t>cle</w:t>
      </w:r>
      <w:proofErr w:type="spellEnd"/>
      <w:r w:rsidRPr="00E17CF9">
        <w:rPr>
          <w:rFonts w:ascii="Arial" w:hAnsi="Arial" w:cs="Arial"/>
          <w:sz w:val="24"/>
          <w:szCs w:val="24"/>
        </w:rPr>
        <w:br/>
      </w:r>
      <w:proofErr w:type="spellStart"/>
      <w:r w:rsidRPr="00E17CF9">
        <w:rPr>
          <w:rFonts w:ascii="Arial" w:hAnsi="Arial" w:cs="Arial"/>
          <w:sz w:val="24"/>
          <w:szCs w:val="24"/>
        </w:rPr>
        <w:t>TerREREERECEecne</w:t>
      </w:r>
      <w:proofErr w:type="spellEnd"/>
      <w:r w:rsidRPr="00E17CF9">
        <w:rPr>
          <w:rFonts w:ascii="Arial" w:hAnsi="Arial" w:cs="Arial"/>
          <w:sz w:val="24"/>
          <w:szCs w:val="24"/>
        </w:rPr>
        <w:t>!</w:t>
      </w:r>
      <w:r w:rsidRPr="00E17CF9">
        <w:rPr>
          <w:rFonts w:ascii="Arial" w:hAnsi="Arial" w:cs="Arial"/>
          <w:sz w:val="24"/>
          <w:szCs w:val="24"/>
        </w:rPr>
        <w:br/>
        <w:t>5 &gt; W</w:t>
      </w:r>
      <w:r w:rsidRPr="00E17CF9">
        <w:rPr>
          <w:rFonts w:ascii="Arial" w:hAnsi="Arial" w:cs="Arial"/>
          <w:sz w:val="24"/>
          <w:szCs w:val="24"/>
        </w:rPr>
        <w:br/>
        <w:t>. KS &amp; 2 8 2</w:t>
      </w:r>
      <w:r w:rsidRPr="00E17CF9">
        <w:rPr>
          <w:rFonts w:ascii="Arial" w:hAnsi="Arial" w:cs="Arial"/>
          <w:sz w:val="24"/>
          <w:szCs w:val="24"/>
        </w:rPr>
        <w:br/>
      </w:r>
      <w:r w:rsidRPr="00E17CF9">
        <w:rPr>
          <w:rFonts w:ascii="Arial" w:hAnsi="Arial" w:cs="Arial"/>
          <w:sz w:val="24"/>
          <w:szCs w:val="24"/>
        </w:rPr>
        <w:lastRenderedPageBreak/>
        <w:t xml:space="preserve">ee </w:t>
      </w:r>
      <w:proofErr w:type="spellStart"/>
      <w:r w:rsidRPr="00E17CF9">
        <w:rPr>
          <w:rFonts w:ascii="Arial" w:hAnsi="Arial" w:cs="Arial"/>
          <w:sz w:val="24"/>
          <w:szCs w:val="24"/>
        </w:rPr>
        <w:t>ee</w:t>
      </w:r>
      <w:proofErr w:type="spellEnd"/>
      <w:r w:rsidRPr="00E17CF9">
        <w:rPr>
          <w:rFonts w:ascii="Arial" w:hAnsi="Arial" w:cs="Arial"/>
          <w:sz w:val="24"/>
          <w:szCs w:val="24"/>
        </w:rPr>
        <w:t xml:space="preserve"> </w:t>
      </w:r>
      <w:proofErr w:type="spellStart"/>
      <w:r w:rsidRPr="00E17CF9">
        <w:rPr>
          <w:rFonts w:ascii="Arial" w:hAnsi="Arial" w:cs="Arial"/>
          <w:sz w:val="24"/>
          <w:szCs w:val="24"/>
        </w:rPr>
        <w:t>ee</w:t>
      </w:r>
      <w:proofErr w:type="spellEnd"/>
      <w:r w:rsidRPr="00E17CF9">
        <w:rPr>
          <w:rFonts w:ascii="Arial" w:hAnsi="Arial" w:cs="Arial"/>
          <w:sz w:val="24"/>
          <w:szCs w:val="24"/>
        </w:rPr>
        <w:t xml:space="preserve"> </w:t>
      </w:r>
      <w:proofErr w:type="spellStart"/>
      <w:r w:rsidRPr="00E17CF9">
        <w:rPr>
          <w:rFonts w:ascii="Arial" w:hAnsi="Arial" w:cs="Arial"/>
          <w:sz w:val="24"/>
          <w:szCs w:val="24"/>
        </w:rPr>
        <w:t>ec</w:t>
      </w:r>
      <w:proofErr w:type="spellEnd"/>
      <w:r w:rsidRPr="00E17CF9">
        <w:rPr>
          <w:rFonts w:ascii="Arial" w:hAnsi="Arial" w:cs="Arial"/>
          <w:sz w:val="24"/>
          <w:szCs w:val="24"/>
        </w:rPr>
        <w:t xml:space="preserve"> 2 “</w:t>
      </w:r>
      <w:proofErr w:type="spellStart"/>
      <w:r w:rsidRPr="00E17CF9">
        <w:rPr>
          <w:rFonts w:ascii="Arial" w:hAnsi="Arial" w:cs="Arial"/>
          <w:sz w:val="24"/>
          <w:szCs w:val="24"/>
        </w:rPr>
        <w:t>leo</w:t>
      </w:r>
      <w:proofErr w:type="spellEnd"/>
      <w:r w:rsidRPr="00E17CF9">
        <w:rPr>
          <w:rFonts w:ascii="Arial" w:hAnsi="Arial" w:cs="Arial"/>
          <w:sz w:val="24"/>
          <w:szCs w:val="24"/>
        </w:rPr>
        <w:t xml:space="preserve"> foo = +</w:t>
      </w:r>
      <w:r w:rsidRPr="00E17CF9">
        <w:rPr>
          <w:rFonts w:ascii="Arial" w:hAnsi="Arial" w:cs="Arial"/>
          <w:sz w:val="24"/>
          <w:szCs w:val="24"/>
        </w:rPr>
        <w:br/>
        <w:t>.</w:t>
      </w:r>
      <w:r w:rsidRPr="00E17CF9">
        <w:rPr>
          <w:rFonts w:ascii="Arial" w:hAnsi="Arial" w:cs="Arial"/>
          <w:sz w:val="24"/>
          <w:szCs w:val="24"/>
        </w:rPr>
        <w:br/>
        <w:t xml:space="preserve">“ko </w:t>
      </w:r>
      <w:proofErr w:type="spellStart"/>
      <w:r w:rsidRPr="00E17CF9">
        <w:rPr>
          <w:rFonts w:ascii="Arial" w:hAnsi="Arial" w:cs="Arial"/>
          <w:sz w:val="24"/>
          <w:szCs w:val="24"/>
        </w:rPr>
        <w:t>leo</w:t>
      </w:r>
      <w:proofErr w:type="spellEnd"/>
      <w:r w:rsidRPr="00E17CF9">
        <w:rPr>
          <w:rFonts w:ascii="Arial" w:hAnsi="Arial" w:cs="Arial"/>
          <w:sz w:val="24"/>
          <w:szCs w:val="24"/>
        </w:rPr>
        <w:t xml:space="preserve"> -loo </w:t>
      </w:r>
      <w:proofErr w:type="spellStart"/>
      <w:r w:rsidRPr="00E17CF9">
        <w:rPr>
          <w:rFonts w:ascii="Arial" w:hAnsi="Arial" w:cs="Arial"/>
          <w:sz w:val="24"/>
          <w:szCs w:val="24"/>
        </w:rPr>
        <w:t>loo</w:t>
      </w:r>
      <w:proofErr w:type="spellEnd"/>
      <w:r w:rsidRPr="00E17CF9">
        <w:rPr>
          <w:rFonts w:ascii="Arial" w:hAnsi="Arial" w:cs="Arial"/>
          <w:sz w:val="24"/>
          <w:szCs w:val="24"/>
        </w:rPr>
        <w:t xml:space="preserve"> </w:t>
      </w:r>
      <w:proofErr w:type="spellStart"/>
      <w:r w:rsidRPr="00E17CF9">
        <w:rPr>
          <w:rFonts w:ascii="Arial" w:hAnsi="Arial" w:cs="Arial"/>
          <w:sz w:val="24"/>
          <w:szCs w:val="24"/>
        </w:rPr>
        <w:t>eho</w:t>
      </w:r>
      <w:proofErr w:type="spellEnd"/>
      <w:r w:rsidRPr="00E17CF9">
        <w:rPr>
          <w:rFonts w:ascii="Arial" w:hAnsi="Arial" w:cs="Arial"/>
          <w:sz w:val="24"/>
          <w:szCs w:val="24"/>
        </w:rPr>
        <w:t xml:space="preserve"> &lt;</w:t>
      </w:r>
      <w:proofErr w:type="spellStart"/>
      <w:r w:rsidRPr="00E17CF9">
        <w:rPr>
          <w:rFonts w:ascii="Arial" w:hAnsi="Arial" w:cs="Arial"/>
          <w:sz w:val="24"/>
          <w:szCs w:val="24"/>
        </w:rPr>
        <w:t>fo</w:t>
      </w:r>
      <w:proofErr w:type="spellEnd"/>
      <w:r w:rsidRPr="00E17CF9">
        <w:rPr>
          <w:rFonts w:ascii="Arial" w:hAnsi="Arial" w:cs="Arial"/>
          <w:sz w:val="24"/>
          <w:szCs w:val="24"/>
        </w:rPr>
        <w:t xml:space="preserve"> po </w:t>
      </w:r>
      <w:proofErr w:type="spellStart"/>
      <w:r w:rsidRPr="00E17CF9">
        <w:rPr>
          <w:rFonts w:ascii="Arial" w:hAnsi="Arial" w:cs="Arial"/>
          <w:sz w:val="24"/>
          <w:szCs w:val="24"/>
        </w:rPr>
        <w:t>elor</w:t>
      </w:r>
      <w:proofErr w:type="spellEnd"/>
      <w:r w:rsidRPr="00E17CF9">
        <w:rPr>
          <w:rFonts w:ascii="Arial" w:hAnsi="Arial" w:cs="Arial"/>
          <w:sz w:val="24"/>
          <w:szCs w:val="24"/>
        </w:rPr>
        <w:t xml:space="preserve"> 3 </w:t>
      </w:r>
      <w:proofErr w:type="spellStart"/>
      <w:r w:rsidRPr="00E17CF9">
        <w:rPr>
          <w:rFonts w:ascii="Arial" w:hAnsi="Arial" w:cs="Arial"/>
          <w:sz w:val="24"/>
          <w:szCs w:val="24"/>
        </w:rPr>
        <w:t>bo</w:t>
      </w:r>
      <w:proofErr w:type="spellEnd"/>
      <w:r w:rsidRPr="00E17CF9">
        <w:rPr>
          <w:rFonts w:ascii="Arial" w:hAnsi="Arial" w:cs="Arial"/>
          <w:sz w:val="24"/>
          <w:szCs w:val="24"/>
        </w:rPr>
        <w:t xml:space="preserve"> -</w:t>
      </w:r>
      <w:r w:rsidRPr="00E17CF9">
        <w:rPr>
          <w:rFonts w:ascii="Arial" w:hAnsi="Arial" w:cs="Arial"/>
          <w:sz w:val="24"/>
          <w:szCs w:val="24"/>
        </w:rPr>
        <w:br/>
      </w:r>
      <w:r w:rsidRPr="00E17CF9">
        <w:rPr>
          <w:rFonts w:ascii="Arial" w:hAnsi="Arial" w:cs="Arial"/>
          <w:sz w:val="24"/>
          <w:szCs w:val="24"/>
        </w:rPr>
        <w:br/>
        <w:t>.</w:t>
      </w:r>
      <w:r w:rsidRPr="00E17CF9">
        <w:rPr>
          <w:rFonts w:ascii="Arial" w:hAnsi="Arial" w:cs="Arial"/>
          <w:sz w:val="24"/>
          <w:szCs w:val="24"/>
        </w:rPr>
        <w:br/>
        <w:t>font</w:t>
      </w:r>
      <w:r w:rsidRPr="00E17CF9">
        <w:rPr>
          <w:rFonts w:ascii="Arial" w:hAnsi="Arial" w:cs="Arial"/>
          <w:sz w:val="24"/>
          <w:szCs w:val="24"/>
        </w:rPr>
        <w:br/>
        <w:t>foe]</w:t>
      </w:r>
      <w:r w:rsidRPr="00E17CF9">
        <w:rPr>
          <w:rFonts w:ascii="Arial" w:hAnsi="Arial" w:cs="Arial"/>
          <w:sz w:val="24"/>
          <w:szCs w:val="24"/>
        </w:rPr>
        <w:br/>
      </w:r>
      <w:proofErr w:type="spellStart"/>
      <w:r w:rsidRPr="00E17CF9">
        <w:rPr>
          <w:rFonts w:ascii="Arial" w:hAnsi="Arial" w:cs="Arial"/>
          <w:sz w:val="24"/>
          <w:szCs w:val="24"/>
        </w:rPr>
        <w:t>oO</w:t>
      </w:r>
      <w:proofErr w:type="spellEnd"/>
      <w:r w:rsidRPr="00E17CF9">
        <w:rPr>
          <w:rFonts w:ascii="Arial" w:hAnsi="Arial" w:cs="Arial"/>
          <w:sz w:val="24"/>
          <w:szCs w:val="24"/>
        </w:rPr>
        <w:br/>
        <w:t>o ; .</w:t>
      </w:r>
      <w:r w:rsidRPr="00E17CF9">
        <w:rPr>
          <w:rFonts w:ascii="Arial" w:hAnsi="Arial" w:cs="Arial"/>
          <w:sz w:val="24"/>
          <w:szCs w:val="24"/>
        </w:rPr>
        <w:br/>
        <w:t>ON</w:t>
      </w:r>
      <w:r w:rsidRPr="00E17CF9">
        <w:rPr>
          <w:rFonts w:ascii="Arial" w:hAnsi="Arial" w:cs="Arial"/>
          <w:sz w:val="24"/>
          <w:szCs w:val="24"/>
        </w:rPr>
        <w:br/>
      </w:r>
      <w:proofErr w:type="spellStart"/>
      <w:r w:rsidRPr="00E17CF9">
        <w:rPr>
          <w:rFonts w:ascii="Arial" w:hAnsi="Arial" w:cs="Arial"/>
          <w:sz w:val="24"/>
          <w:szCs w:val="24"/>
        </w:rPr>
        <w:t>lan</w:t>
      </w:r>
      <w:proofErr w:type="spellEnd"/>
      <w:r w:rsidRPr="00E17CF9">
        <w:rPr>
          <w:rFonts w:ascii="Arial" w:hAnsi="Arial" w:cs="Arial"/>
          <w:sz w:val="24"/>
          <w:szCs w:val="24"/>
        </w:rPr>
        <w:t xml:space="preserve"> low fan </w:t>
      </w:r>
      <w:proofErr w:type="spellStart"/>
      <w:r w:rsidRPr="00E17CF9">
        <w:rPr>
          <w:rFonts w:ascii="Arial" w:hAnsi="Arial" w:cs="Arial"/>
          <w:sz w:val="24"/>
          <w:szCs w:val="24"/>
        </w:rPr>
        <w:t>lan</w:t>
      </w:r>
      <w:proofErr w:type="spellEnd"/>
      <w:r w:rsidRPr="00E17CF9">
        <w:rPr>
          <w:rFonts w:ascii="Arial" w:hAnsi="Arial" w:cs="Arial"/>
          <w:sz w:val="24"/>
          <w:szCs w:val="24"/>
        </w:rPr>
        <w:t xml:space="preserve"> res D &gt;</w:t>
      </w:r>
      <w:r w:rsidRPr="00E17CF9">
        <w:rPr>
          <w:rFonts w:ascii="Arial" w:hAnsi="Arial" w:cs="Arial"/>
          <w:sz w:val="24"/>
          <w:szCs w:val="24"/>
        </w:rPr>
        <w:br/>
        <w:t>-</w:t>
      </w:r>
      <w:r w:rsidRPr="00E17CF9">
        <w:rPr>
          <w:rFonts w:ascii="Arial" w:hAnsi="Arial" w:cs="Arial"/>
          <w:sz w:val="24"/>
          <w:szCs w:val="24"/>
        </w:rPr>
        <w:br/>
        <w:t>«4</w:t>
      </w:r>
      <w:r w:rsidRPr="00E17CF9">
        <w:rPr>
          <w:rFonts w:ascii="Arial" w:hAnsi="Arial" w:cs="Arial"/>
          <w:sz w:val="24"/>
          <w:szCs w:val="24"/>
        </w:rPr>
        <w:br/>
        <w:t>a</w:t>
      </w:r>
      <w:r w:rsidRPr="00E17CF9">
        <w:rPr>
          <w:rFonts w:ascii="Arial" w:hAnsi="Arial" w:cs="Arial"/>
          <w:sz w:val="24"/>
          <w:szCs w:val="24"/>
        </w:rPr>
        <w:br/>
        <w:t>‘</w:t>
      </w:r>
      <w:proofErr w:type="spellStart"/>
      <w:r w:rsidRPr="00E17CF9">
        <w:rPr>
          <w:rFonts w:ascii="Arial" w:hAnsi="Arial" w:cs="Arial"/>
          <w:sz w:val="24"/>
          <w:szCs w:val="24"/>
        </w:rPr>
        <w:t>laclaclaclacine</w:t>
      </w:r>
      <w:proofErr w:type="spellEnd"/>
      <w:r w:rsidRPr="00E17CF9">
        <w:rPr>
          <w:rFonts w:ascii="Arial" w:hAnsi="Arial" w:cs="Arial"/>
          <w:sz w:val="24"/>
          <w:szCs w:val="24"/>
        </w:rPr>
        <w:t xml:space="preserve"> ON</w:t>
      </w:r>
      <w:r w:rsidRPr="00E17CF9">
        <w:rPr>
          <w:rFonts w:ascii="Arial" w:hAnsi="Arial" w:cs="Arial"/>
          <w:sz w:val="24"/>
          <w:szCs w:val="24"/>
        </w:rPr>
        <w:br/>
      </w:r>
      <w:r w:rsidRPr="00E17CF9">
        <w:rPr>
          <w:rFonts w:ascii="Arial" w:hAnsi="Arial" w:cs="Arial"/>
          <w:sz w:val="24"/>
          <w:szCs w:val="24"/>
        </w:rPr>
        <w:br/>
        <w:t>5 ° .</w:t>
      </w:r>
      <w:r w:rsidRPr="00E17CF9">
        <w:rPr>
          <w:rFonts w:ascii="Arial" w:hAnsi="Arial" w:cs="Arial"/>
          <w:sz w:val="24"/>
          <w:szCs w:val="24"/>
        </w:rPr>
        <w:br/>
        <w:t xml:space="preserve">8 8S S </w:t>
      </w:r>
      <w:proofErr w:type="spellStart"/>
      <w:r w:rsidRPr="00E17CF9">
        <w:rPr>
          <w:rFonts w:ascii="Arial" w:hAnsi="Arial" w:cs="Arial"/>
          <w:sz w:val="24"/>
          <w:szCs w:val="24"/>
        </w:rPr>
        <w:t>oS</w:t>
      </w:r>
      <w:proofErr w:type="spellEnd"/>
      <w:r w:rsidRPr="00E17CF9">
        <w:rPr>
          <w:rFonts w:ascii="Arial" w:hAnsi="Arial" w:cs="Arial"/>
          <w:sz w:val="24"/>
          <w:szCs w:val="24"/>
        </w:rPr>
        <w:t xml:space="preserve"> N </w:t>
      </w:r>
      <w:proofErr w:type="spellStart"/>
      <w:r w:rsidRPr="00E17CF9">
        <w:rPr>
          <w:rFonts w:ascii="Arial" w:hAnsi="Arial" w:cs="Arial"/>
          <w:sz w:val="24"/>
          <w:szCs w:val="24"/>
        </w:rPr>
        <w:t>i</w:t>
      </w:r>
      <w:proofErr w:type="spellEnd"/>
      <w:r w:rsidRPr="00E17CF9">
        <w:rPr>
          <w:rFonts w:ascii="Arial" w:hAnsi="Arial" w:cs="Arial"/>
          <w:sz w:val="24"/>
          <w:szCs w:val="24"/>
        </w:rPr>
        <w:br/>
        <w:t xml:space="preserve">So Bo “10 </w:t>
      </w:r>
      <w:proofErr w:type="spellStart"/>
      <w:r w:rsidRPr="00E17CF9">
        <w:rPr>
          <w:rFonts w:ascii="Arial" w:hAnsi="Arial" w:cs="Arial"/>
          <w:sz w:val="24"/>
          <w:szCs w:val="24"/>
        </w:rPr>
        <w:t>Slo</w:t>
      </w:r>
      <w:proofErr w:type="spellEnd"/>
      <w:r w:rsidRPr="00E17CF9">
        <w:rPr>
          <w:rFonts w:ascii="Arial" w:hAnsi="Arial" w:cs="Arial"/>
          <w:sz w:val="24"/>
          <w:szCs w:val="24"/>
        </w:rPr>
        <w:t xml:space="preserve"> </w:t>
      </w:r>
      <w:proofErr w:type="spellStart"/>
      <w:r w:rsidRPr="00E17CF9">
        <w:rPr>
          <w:rFonts w:ascii="Arial" w:hAnsi="Arial" w:cs="Arial"/>
          <w:sz w:val="24"/>
          <w:szCs w:val="24"/>
        </w:rPr>
        <w:t>Slo</w:t>
      </w:r>
      <w:proofErr w:type="spellEnd"/>
      <w:r w:rsidRPr="00E17CF9">
        <w:rPr>
          <w:rFonts w:ascii="Arial" w:hAnsi="Arial" w:cs="Arial"/>
          <w:sz w:val="24"/>
          <w:szCs w:val="24"/>
        </w:rPr>
        <w:t xml:space="preserve"> </w:t>
      </w:r>
      <w:proofErr w:type="spellStart"/>
      <w:r w:rsidRPr="00E17CF9">
        <w:rPr>
          <w:rFonts w:ascii="Arial" w:hAnsi="Arial" w:cs="Arial"/>
          <w:sz w:val="24"/>
          <w:szCs w:val="24"/>
        </w:rPr>
        <w:t>Slo</w:t>
      </w:r>
      <w:proofErr w:type="spellEnd"/>
      <w:r w:rsidRPr="00E17CF9">
        <w:rPr>
          <w:rFonts w:ascii="Arial" w:hAnsi="Arial" w:cs="Arial"/>
          <w:sz w:val="24"/>
          <w:szCs w:val="24"/>
        </w:rPr>
        <w:t xml:space="preserve"> </w:t>
      </w:r>
      <w:proofErr w:type="spellStart"/>
      <w:r w:rsidRPr="00E17CF9">
        <w:rPr>
          <w:rFonts w:ascii="Arial" w:hAnsi="Arial" w:cs="Arial"/>
          <w:sz w:val="24"/>
          <w:szCs w:val="24"/>
        </w:rPr>
        <w:t>Slo</w:t>
      </w:r>
      <w:proofErr w:type="spellEnd"/>
      <w:r w:rsidRPr="00E17CF9">
        <w:rPr>
          <w:rFonts w:ascii="Arial" w:hAnsi="Arial" w:cs="Arial"/>
          <w:sz w:val="24"/>
          <w:szCs w:val="24"/>
        </w:rPr>
        <w:t xml:space="preserve"> Flo “lo </w:t>
      </w:r>
      <w:proofErr w:type="spellStart"/>
      <w:r w:rsidRPr="00E17CF9">
        <w:rPr>
          <w:rFonts w:ascii="Arial" w:hAnsi="Arial" w:cs="Arial"/>
          <w:sz w:val="24"/>
          <w:szCs w:val="24"/>
        </w:rPr>
        <w:t>Slo</w:t>
      </w:r>
      <w:proofErr w:type="spellEnd"/>
      <w:r w:rsidRPr="00E17CF9">
        <w:rPr>
          <w:rFonts w:ascii="Arial" w:hAnsi="Arial" w:cs="Arial"/>
          <w:sz w:val="24"/>
          <w:szCs w:val="24"/>
        </w:rPr>
        <w:t xml:space="preserve"> o </w:t>
      </w:r>
      <w:proofErr w:type="spellStart"/>
      <w:r w:rsidRPr="00E17CF9">
        <w:rPr>
          <w:rFonts w:ascii="Arial" w:hAnsi="Arial" w:cs="Arial"/>
          <w:sz w:val="24"/>
          <w:szCs w:val="24"/>
        </w:rPr>
        <w:t>Slo</w:t>
      </w:r>
      <w:proofErr w:type="spellEnd"/>
      <w:r w:rsidRPr="00E17CF9">
        <w:rPr>
          <w:rFonts w:ascii="Arial" w:hAnsi="Arial" w:cs="Arial"/>
          <w:sz w:val="24"/>
          <w:szCs w:val="24"/>
        </w:rPr>
        <w:t xml:space="preserve"> S16 </w:t>
      </w:r>
      <w:proofErr w:type="spellStart"/>
      <w:r w:rsidRPr="00E17CF9">
        <w:rPr>
          <w:rFonts w:ascii="Arial" w:hAnsi="Arial" w:cs="Arial"/>
          <w:sz w:val="24"/>
          <w:szCs w:val="24"/>
        </w:rPr>
        <w:t>Slo</w:t>
      </w:r>
      <w:proofErr w:type="spellEnd"/>
      <w:r w:rsidRPr="00E17CF9">
        <w:rPr>
          <w:rFonts w:ascii="Arial" w:hAnsi="Arial" w:cs="Arial"/>
          <w:sz w:val="24"/>
          <w:szCs w:val="24"/>
        </w:rPr>
        <w:t xml:space="preserve"> </w:t>
      </w:r>
      <w:proofErr w:type="spellStart"/>
      <w:r w:rsidRPr="00E17CF9">
        <w:rPr>
          <w:rFonts w:ascii="Arial" w:hAnsi="Arial" w:cs="Arial"/>
          <w:sz w:val="24"/>
          <w:szCs w:val="24"/>
        </w:rPr>
        <w:t>Slo</w:t>
      </w:r>
      <w:proofErr w:type="spellEnd"/>
      <w:r w:rsidRPr="00E17CF9">
        <w:rPr>
          <w:rFonts w:ascii="Arial" w:hAnsi="Arial" w:cs="Arial"/>
          <w:sz w:val="24"/>
          <w:szCs w:val="24"/>
        </w:rPr>
        <w:t xml:space="preserve"> ‘lo ml </w:t>
      </w:r>
      <w:proofErr w:type="spellStart"/>
      <w:r w:rsidRPr="00E17CF9">
        <w:rPr>
          <w:rFonts w:ascii="Arial" w:hAnsi="Arial" w:cs="Arial"/>
          <w:sz w:val="24"/>
          <w:szCs w:val="24"/>
        </w:rPr>
        <w:t>oT</w:t>
      </w:r>
      <w:proofErr w:type="spellEnd"/>
      <w:r w:rsidRPr="00E17CF9">
        <w:rPr>
          <w:rFonts w:ascii="Arial" w:hAnsi="Arial" w:cs="Arial"/>
          <w:sz w:val="24"/>
          <w:szCs w:val="24"/>
        </w:rPr>
        <w:br/>
      </w:r>
      <w:proofErr w:type="spellStart"/>
      <w:r w:rsidRPr="00E17CF9">
        <w:rPr>
          <w:rFonts w:ascii="Arial" w:hAnsi="Arial" w:cs="Arial"/>
          <w:sz w:val="24"/>
          <w:szCs w:val="24"/>
        </w:rPr>
        <w:t>jee</w:t>
      </w:r>
      <w:proofErr w:type="spellEnd"/>
      <w:r w:rsidRPr="00E17CF9">
        <w:rPr>
          <w:rFonts w:ascii="Arial" w:hAnsi="Arial" w:cs="Arial"/>
          <w:sz w:val="24"/>
          <w:szCs w:val="24"/>
        </w:rPr>
        <w:t xml:space="preserve"> je ee je </w:t>
      </w:r>
      <w:proofErr w:type="spellStart"/>
      <w:r w:rsidRPr="00E17CF9">
        <w:rPr>
          <w:rFonts w:ascii="Arial" w:hAnsi="Arial" w:cs="Arial"/>
          <w:sz w:val="24"/>
          <w:szCs w:val="24"/>
        </w:rPr>
        <w:t>cece</w:t>
      </w:r>
      <w:proofErr w:type="spellEnd"/>
      <w:r w:rsidRPr="00E17CF9">
        <w:rPr>
          <w:rFonts w:ascii="Arial" w:hAnsi="Arial" w:cs="Arial"/>
          <w:sz w:val="24"/>
          <w:szCs w:val="24"/>
        </w:rPr>
        <w:t xml:space="preserve"> </w:t>
      </w:r>
      <w:proofErr w:type="spellStart"/>
      <w:r w:rsidRPr="00E17CF9">
        <w:rPr>
          <w:rFonts w:ascii="Arial" w:hAnsi="Arial" w:cs="Arial"/>
          <w:sz w:val="24"/>
          <w:szCs w:val="24"/>
        </w:rPr>
        <w:t>ce</w:t>
      </w:r>
      <w:proofErr w:type="spellEnd"/>
      <w:r w:rsidRPr="00E17CF9">
        <w:rPr>
          <w:rFonts w:ascii="Arial" w:hAnsi="Arial" w:cs="Arial"/>
          <w:sz w:val="24"/>
          <w:szCs w:val="24"/>
        </w:rPr>
        <w:br/>
        <w:t>ad</w:t>
      </w:r>
      <w:r w:rsidRPr="00E17CF9">
        <w:rPr>
          <w:rFonts w:ascii="Arial" w:hAnsi="Arial" w:cs="Arial"/>
          <w:sz w:val="24"/>
          <w:szCs w:val="24"/>
        </w:rPr>
        <w:br/>
      </w:r>
      <w:r w:rsidRPr="00E17CF9">
        <w:rPr>
          <w:rFonts w:ascii="Arial" w:hAnsi="Arial" w:cs="Arial"/>
          <w:sz w:val="24"/>
          <w:szCs w:val="24"/>
        </w:rPr>
        <w:br/>
        <w:t>50</w:t>
      </w:r>
      <w:r w:rsidRPr="00E17CF9">
        <w:rPr>
          <w:rFonts w:ascii="Arial" w:hAnsi="Arial" w:cs="Arial"/>
          <w:sz w:val="24"/>
          <w:szCs w:val="24"/>
        </w:rPr>
        <w:br/>
      </w:r>
      <w:r w:rsidRPr="00E17CF9">
        <w:rPr>
          <w:rFonts w:ascii="Arial" w:hAnsi="Arial" w:cs="Arial"/>
          <w:sz w:val="24"/>
          <w:szCs w:val="24"/>
        </w:rPr>
        <w:br/>
        <w:t>300</w:t>
      </w:r>
      <w:r w:rsidRPr="00E17CF9">
        <w:rPr>
          <w:rFonts w:ascii="Arial" w:hAnsi="Arial" w:cs="Arial"/>
          <w:sz w:val="24"/>
          <w:szCs w:val="24"/>
        </w:rPr>
        <w:br/>
      </w:r>
      <w:r w:rsidRPr="00E17CF9">
        <w:rPr>
          <w:rFonts w:ascii="Arial" w:hAnsi="Arial" w:cs="Arial"/>
          <w:sz w:val="24"/>
          <w:szCs w:val="24"/>
        </w:rPr>
        <w:br/>
        <w:t>Page 144</w:t>
      </w:r>
      <w:r w:rsidRPr="00E17CF9">
        <w:rPr>
          <w:rFonts w:ascii="Arial" w:hAnsi="Arial" w:cs="Arial"/>
          <w:sz w:val="24"/>
          <w:szCs w:val="24"/>
        </w:rPr>
        <w:br/>
      </w:r>
    </w:p>
    <w:p w14:paraId="3B94F3A7" w14:textId="77777777" w:rsidR="00F360D6" w:rsidRPr="00E17CF9" w:rsidRDefault="00000000">
      <w:pPr>
        <w:pStyle w:val="Heading2"/>
        <w:rPr>
          <w:rFonts w:ascii="Arial" w:hAnsi="Arial" w:cs="Arial"/>
          <w:sz w:val="24"/>
          <w:szCs w:val="24"/>
        </w:rPr>
      </w:pPr>
      <w:r w:rsidRPr="00E17CF9">
        <w:rPr>
          <w:rFonts w:ascii="Arial" w:hAnsi="Arial" w:cs="Arial"/>
          <w:sz w:val="24"/>
          <w:szCs w:val="24"/>
        </w:rPr>
        <w:t>Page 143</w:t>
      </w:r>
    </w:p>
    <w:p w14:paraId="5C54301F" w14:textId="77777777" w:rsidR="00F360D6" w:rsidRPr="00E17CF9" w:rsidRDefault="00000000">
      <w:pPr>
        <w:rPr>
          <w:rFonts w:ascii="Arial" w:hAnsi="Arial" w:cs="Arial"/>
          <w:sz w:val="24"/>
          <w:szCs w:val="24"/>
        </w:rPr>
      </w:pPr>
      <w:proofErr w:type="spellStart"/>
      <w:r w:rsidRPr="00E17CF9">
        <w:rPr>
          <w:rFonts w:ascii="Arial" w:hAnsi="Arial" w:cs="Arial"/>
          <w:sz w:val="24"/>
          <w:szCs w:val="24"/>
        </w:rPr>
        <w:t>WwW</w:t>
      </w:r>
      <w:proofErr w:type="spellEnd"/>
      <w:r w:rsidRPr="00E17CF9">
        <w:rPr>
          <w:rFonts w:ascii="Arial" w:hAnsi="Arial" w:cs="Arial"/>
          <w:sz w:val="24"/>
          <w:szCs w:val="24"/>
        </w:rPr>
        <w:t xml:space="preserve"> </w:t>
      </w:r>
      <w:proofErr w:type="spellStart"/>
      <w:r w:rsidRPr="00E17CF9">
        <w:rPr>
          <w:rFonts w:ascii="Arial" w:hAnsi="Arial" w:cs="Arial"/>
          <w:sz w:val="24"/>
          <w:szCs w:val="24"/>
        </w:rPr>
        <w:t>fe</w:t>
      </w:r>
      <w:proofErr w:type="spellEnd"/>
      <w:r w:rsidRPr="00E17CF9">
        <w:rPr>
          <w:rFonts w:ascii="Arial" w:hAnsi="Arial" w:cs="Arial"/>
          <w:sz w:val="24"/>
          <w:szCs w:val="24"/>
        </w:rPr>
        <w:t xml:space="preserve"> 2) </w:t>
      </w:r>
      <w:proofErr w:type="spellStart"/>
      <w:r w:rsidRPr="00E17CF9">
        <w:rPr>
          <w:rFonts w:ascii="Arial" w:hAnsi="Arial" w:cs="Arial"/>
          <w:sz w:val="24"/>
          <w:szCs w:val="24"/>
        </w:rPr>
        <w:t>fea</w:t>
      </w:r>
      <w:proofErr w:type="spellEnd"/>
      <w:r w:rsidRPr="00E17CF9">
        <w:rPr>
          <w:rFonts w:ascii="Arial" w:hAnsi="Arial" w:cs="Arial"/>
          <w:sz w:val="24"/>
          <w:szCs w:val="24"/>
        </w:rPr>
        <w:t xml:space="preserve">) </w:t>
      </w:r>
      <w:proofErr w:type="spellStart"/>
      <w:r w:rsidRPr="00E17CF9">
        <w:rPr>
          <w:rFonts w:ascii="Arial" w:hAnsi="Arial" w:cs="Arial"/>
          <w:sz w:val="24"/>
          <w:szCs w:val="24"/>
        </w:rPr>
        <w:t>fo</w:t>
      </w:r>
      <w:proofErr w:type="spellEnd"/>
      <w:r w:rsidRPr="00E17CF9">
        <w:rPr>
          <w:rFonts w:ascii="Arial" w:hAnsi="Arial" w:cs="Arial"/>
          <w:sz w:val="24"/>
          <w:szCs w:val="24"/>
        </w:rPr>
        <w:t xml:space="preserve">} N \o </w:t>
      </w:r>
      <w:proofErr w:type="spellStart"/>
      <w:r w:rsidRPr="00E17CF9">
        <w:rPr>
          <w:rFonts w:ascii="Arial" w:hAnsi="Arial" w:cs="Arial"/>
          <w:sz w:val="24"/>
          <w:szCs w:val="24"/>
        </w:rPr>
        <w:t>ie</w:t>
      </w:r>
      <w:proofErr w:type="spellEnd"/>
      <w:r w:rsidRPr="00E17CF9">
        <w:rPr>
          <w:rFonts w:ascii="Arial" w:hAnsi="Arial" w:cs="Arial"/>
          <w:sz w:val="24"/>
          <w:szCs w:val="24"/>
        </w:rPr>
        <w:t xml:space="preserve">, </w:t>
      </w:r>
      <w:proofErr w:type="spellStart"/>
      <w:r w:rsidRPr="00E17CF9">
        <w:rPr>
          <w:rFonts w:ascii="Arial" w:hAnsi="Arial" w:cs="Arial"/>
          <w:sz w:val="24"/>
          <w:szCs w:val="24"/>
        </w:rPr>
        <w:t>oO</w:t>
      </w:r>
      <w:proofErr w:type="spellEnd"/>
      <w:r w:rsidRPr="00E17CF9">
        <w:rPr>
          <w:rFonts w:ascii="Arial" w:hAnsi="Arial" w:cs="Arial"/>
          <w:sz w:val="24"/>
          <w:szCs w:val="24"/>
        </w:rPr>
        <w:br/>
        <w:t xml:space="preserve">° So} of =} =o </w:t>
      </w:r>
      <w:proofErr w:type="spellStart"/>
      <w:r w:rsidRPr="00E17CF9">
        <w:rPr>
          <w:rFonts w:ascii="Arial" w:hAnsi="Arial" w:cs="Arial"/>
          <w:sz w:val="24"/>
          <w:szCs w:val="24"/>
        </w:rPr>
        <w:t>ooo</w:t>
      </w:r>
      <w:proofErr w:type="spellEnd"/>
      <w:r w:rsidRPr="00E17CF9">
        <w:rPr>
          <w:rFonts w:ascii="Arial" w:hAnsi="Arial" w:cs="Arial"/>
          <w:sz w:val="24"/>
          <w:szCs w:val="24"/>
        </w:rPr>
        <w:t xml:space="preserve"> </w:t>
      </w:r>
      <w:proofErr w:type="spellStart"/>
      <w:r w:rsidRPr="00E17CF9">
        <w:rPr>
          <w:rFonts w:ascii="Arial" w:hAnsi="Arial" w:cs="Arial"/>
          <w:sz w:val="24"/>
          <w:szCs w:val="24"/>
        </w:rPr>
        <w:t>oxyos</w:t>
      </w:r>
      <w:proofErr w:type="spellEnd"/>
      <w:r w:rsidRPr="00E17CF9">
        <w:rPr>
          <w:rFonts w:ascii="Arial" w:hAnsi="Arial" w:cs="Arial"/>
          <w:sz w:val="24"/>
          <w:szCs w:val="24"/>
        </w:rPr>
        <w:br/>
      </w:r>
      <w:r w:rsidRPr="00E17CF9">
        <w:rPr>
          <w:rFonts w:ascii="Arial" w:hAnsi="Arial" w:cs="Arial"/>
          <w:sz w:val="24"/>
          <w:szCs w:val="24"/>
        </w:rPr>
        <w:br/>
        <w:t>. . . . . . . °</w:t>
      </w:r>
      <w:r w:rsidRPr="00E17CF9">
        <w:rPr>
          <w:rFonts w:ascii="Arial" w:hAnsi="Arial" w:cs="Arial"/>
          <w:sz w:val="24"/>
          <w:szCs w:val="24"/>
        </w:rPr>
        <w:br/>
      </w:r>
      <w:proofErr w:type="spellStart"/>
      <w:r w:rsidRPr="00E17CF9">
        <w:rPr>
          <w:rFonts w:ascii="Arial" w:hAnsi="Arial" w:cs="Arial"/>
          <w:sz w:val="24"/>
          <w:szCs w:val="24"/>
        </w:rPr>
        <w:t>wor</w:t>
      </w:r>
      <w:proofErr w:type="spellEnd"/>
      <w:r w:rsidRPr="00E17CF9">
        <w:rPr>
          <w:rFonts w:ascii="Arial" w:hAnsi="Arial" w:cs="Arial"/>
          <w:sz w:val="24"/>
          <w:szCs w:val="24"/>
        </w:rPr>
        <w:t xml:space="preserve"> who </w:t>
      </w:r>
      <w:proofErr w:type="spellStart"/>
      <w:r w:rsidRPr="00E17CF9">
        <w:rPr>
          <w:rFonts w:ascii="Arial" w:hAnsi="Arial" w:cs="Arial"/>
          <w:sz w:val="24"/>
          <w:szCs w:val="24"/>
        </w:rPr>
        <w:t>clo</w:t>
      </w:r>
      <w:proofErr w:type="spellEnd"/>
      <w:r w:rsidRPr="00E17CF9">
        <w:rPr>
          <w:rFonts w:ascii="Arial" w:hAnsi="Arial" w:cs="Arial"/>
          <w:sz w:val="24"/>
          <w:szCs w:val="24"/>
        </w:rPr>
        <w:t xml:space="preserve"> </w:t>
      </w:r>
      <w:proofErr w:type="spellStart"/>
      <w:r w:rsidRPr="00E17CF9">
        <w:rPr>
          <w:rFonts w:ascii="Arial" w:hAnsi="Arial" w:cs="Arial"/>
          <w:sz w:val="24"/>
          <w:szCs w:val="24"/>
        </w:rPr>
        <w:t>cho</w:t>
      </w:r>
      <w:proofErr w:type="spellEnd"/>
      <w:r w:rsidRPr="00E17CF9">
        <w:rPr>
          <w:rFonts w:ascii="Arial" w:hAnsi="Arial" w:cs="Arial"/>
          <w:sz w:val="24"/>
          <w:szCs w:val="24"/>
        </w:rPr>
        <w:t xml:space="preserve"> </w:t>
      </w:r>
      <w:proofErr w:type="spellStart"/>
      <w:r w:rsidRPr="00E17CF9">
        <w:rPr>
          <w:rFonts w:ascii="Arial" w:hAnsi="Arial" w:cs="Arial"/>
          <w:sz w:val="24"/>
          <w:szCs w:val="24"/>
        </w:rPr>
        <w:t>elo</w:t>
      </w:r>
      <w:proofErr w:type="spellEnd"/>
      <w:r w:rsidRPr="00E17CF9">
        <w:rPr>
          <w:rFonts w:ascii="Arial" w:hAnsi="Arial" w:cs="Arial"/>
          <w:sz w:val="24"/>
          <w:szCs w:val="24"/>
        </w:rPr>
        <w:t xml:space="preserve"> </w:t>
      </w:r>
      <w:proofErr w:type="spellStart"/>
      <w:r w:rsidRPr="00E17CF9">
        <w:rPr>
          <w:rFonts w:ascii="Arial" w:hAnsi="Arial" w:cs="Arial"/>
          <w:sz w:val="24"/>
          <w:szCs w:val="24"/>
        </w:rPr>
        <w:t>cho</w:t>
      </w:r>
      <w:proofErr w:type="spellEnd"/>
      <w:r w:rsidRPr="00E17CF9">
        <w:rPr>
          <w:rFonts w:ascii="Arial" w:hAnsi="Arial" w:cs="Arial"/>
          <w:sz w:val="24"/>
          <w:szCs w:val="24"/>
        </w:rPr>
        <w:t xml:space="preserve"> </w:t>
      </w:r>
      <w:proofErr w:type="spellStart"/>
      <w:r w:rsidRPr="00E17CF9">
        <w:rPr>
          <w:rFonts w:ascii="Arial" w:hAnsi="Arial" w:cs="Arial"/>
          <w:sz w:val="24"/>
          <w:szCs w:val="24"/>
        </w:rPr>
        <w:t>Hho</w:t>
      </w:r>
      <w:proofErr w:type="spellEnd"/>
      <w:r w:rsidRPr="00E17CF9">
        <w:rPr>
          <w:rFonts w:ascii="Arial" w:hAnsi="Arial" w:cs="Arial"/>
          <w:sz w:val="24"/>
          <w:szCs w:val="24"/>
        </w:rPr>
        <w:t xml:space="preserve"> Kho rho </w:t>
      </w:r>
      <w:proofErr w:type="spellStart"/>
      <w:r w:rsidRPr="00E17CF9">
        <w:rPr>
          <w:rFonts w:ascii="Arial" w:hAnsi="Arial" w:cs="Arial"/>
          <w:sz w:val="24"/>
          <w:szCs w:val="24"/>
        </w:rPr>
        <w:t>mbes</w:t>
      </w:r>
      <w:proofErr w:type="spellEnd"/>
      <w:r w:rsidRPr="00E17CF9">
        <w:rPr>
          <w:rFonts w:ascii="Arial" w:hAnsi="Arial" w:cs="Arial"/>
          <w:sz w:val="24"/>
          <w:szCs w:val="24"/>
        </w:rPr>
        <w:br/>
        <w:t xml:space="preserve">a N herd had </w:t>
      </w:r>
      <w:proofErr w:type="spellStart"/>
      <w:r w:rsidRPr="00E17CF9">
        <w:rPr>
          <w:rFonts w:ascii="Arial" w:hAnsi="Arial" w:cs="Arial"/>
          <w:sz w:val="24"/>
          <w:szCs w:val="24"/>
        </w:rPr>
        <w:t>ners</w:t>
      </w:r>
      <w:proofErr w:type="spellEnd"/>
      <w:r w:rsidRPr="00E17CF9">
        <w:rPr>
          <w:rFonts w:ascii="Arial" w:hAnsi="Arial" w:cs="Arial"/>
          <w:sz w:val="24"/>
          <w:szCs w:val="24"/>
        </w:rPr>
        <w:t xml:space="preserve"> a8</w:t>
      </w:r>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t>teri</w:t>
      </w:r>
      <w:proofErr w:type="spellEnd"/>
      <w:r w:rsidRPr="00E17CF9">
        <w:rPr>
          <w:rFonts w:ascii="Arial" w:hAnsi="Arial" w:cs="Arial"/>
          <w:sz w:val="24"/>
          <w:szCs w:val="24"/>
        </w:rPr>
        <w:t xml:space="preserve">] j[t-+lo «© </w:t>
      </w:r>
      <w:proofErr w:type="spellStart"/>
      <w:r w:rsidRPr="00E17CF9">
        <w:rPr>
          <w:rFonts w:ascii="Arial" w:hAnsi="Arial" w:cs="Arial"/>
          <w:sz w:val="24"/>
          <w:szCs w:val="24"/>
        </w:rPr>
        <w:t>fo</w:t>
      </w:r>
      <w:proofErr w:type="spellEnd"/>
      <w:r w:rsidRPr="00E17CF9">
        <w:rPr>
          <w:rFonts w:ascii="Arial" w:hAnsi="Arial" w:cs="Arial"/>
          <w:sz w:val="24"/>
          <w:szCs w:val="24"/>
        </w:rPr>
        <w:t xml:space="preserve"> |o |o bf</w:t>
      </w:r>
      <w:r w:rsidRPr="00E17CF9">
        <w:rPr>
          <w:rFonts w:ascii="Arial" w:hAnsi="Arial" w:cs="Arial"/>
          <w:sz w:val="24"/>
          <w:szCs w:val="24"/>
        </w:rPr>
        <w:br/>
      </w:r>
      <w:r w:rsidRPr="00E17CF9">
        <w:rPr>
          <w:rFonts w:ascii="Arial" w:hAnsi="Arial" w:cs="Arial"/>
          <w:sz w:val="24"/>
          <w:szCs w:val="24"/>
        </w:rPr>
        <w:br/>
        <w:t>2 [1.08 10195 a</w:t>
      </w:r>
      <w:r w:rsidRPr="00E17CF9">
        <w:rPr>
          <w:rFonts w:ascii="Arial" w:hAnsi="Arial" w:cs="Arial"/>
          <w:sz w:val="24"/>
          <w:szCs w:val="24"/>
        </w:rPr>
        <w:br/>
      </w:r>
      <w:proofErr w:type="spellStart"/>
      <w:r w:rsidRPr="00E17CF9">
        <w:rPr>
          <w:rFonts w:ascii="Arial" w:hAnsi="Arial" w:cs="Arial"/>
          <w:sz w:val="24"/>
          <w:szCs w:val="24"/>
        </w:rPr>
        <w:t>sca</w:t>
      </w:r>
      <w:proofErr w:type="spellEnd"/>
      <w:r w:rsidRPr="00E17CF9">
        <w:rPr>
          <w:rFonts w:ascii="Arial" w:hAnsi="Arial" w:cs="Arial"/>
          <w:sz w:val="24"/>
          <w:szCs w:val="24"/>
        </w:rPr>
        <w:t xml:space="preserve"> | as [12 [</w:t>
      </w:r>
      <w:proofErr w:type="spellStart"/>
      <w:r w:rsidRPr="00E17CF9">
        <w:rPr>
          <w:rFonts w:ascii="Arial" w:hAnsi="Arial" w:cs="Arial"/>
          <w:sz w:val="24"/>
          <w:szCs w:val="24"/>
        </w:rPr>
        <w:t>tos</w:t>
      </w:r>
      <w:proofErr w:type="spellEnd"/>
      <w:r w:rsidRPr="00E17CF9">
        <w:rPr>
          <w:rFonts w:ascii="Arial" w:hAnsi="Arial" w:cs="Arial"/>
          <w:sz w:val="24"/>
          <w:szCs w:val="24"/>
        </w:rPr>
        <w:t xml:space="preserve"> </w:t>
      </w:r>
      <w:proofErr w:type="spellStart"/>
      <w:r w:rsidRPr="00E17CF9">
        <w:rPr>
          <w:rFonts w:ascii="Arial" w:hAnsi="Arial" w:cs="Arial"/>
          <w:sz w:val="24"/>
          <w:szCs w:val="24"/>
        </w:rPr>
        <w:t>Sclefabsballatat</w:t>
      </w:r>
      <w:proofErr w:type="spellEnd"/>
      <w:r w:rsidRPr="00E17CF9">
        <w:rPr>
          <w:rFonts w:ascii="Arial" w:hAnsi="Arial" w:cs="Arial"/>
          <w:sz w:val="24"/>
          <w:szCs w:val="24"/>
        </w:rPr>
        <w:t xml:space="preserve"> </w:t>
      </w:r>
      <w:proofErr w:type="spellStart"/>
      <w:r w:rsidRPr="00E17CF9">
        <w:rPr>
          <w:rFonts w:ascii="Arial" w:hAnsi="Arial" w:cs="Arial"/>
          <w:sz w:val="24"/>
          <w:szCs w:val="24"/>
        </w:rPr>
        <w:t>elt</w:t>
      </w:r>
      <w:proofErr w:type="spellEnd"/>
      <w:r w:rsidRPr="00E17CF9">
        <w:rPr>
          <w:rFonts w:ascii="Arial" w:hAnsi="Arial" w:cs="Arial"/>
          <w:sz w:val="24"/>
          <w:szCs w:val="24"/>
        </w:rPr>
        <w:br/>
      </w:r>
      <w:r w:rsidRPr="00E17CF9">
        <w:rPr>
          <w:rFonts w:ascii="Arial" w:hAnsi="Arial" w:cs="Arial"/>
          <w:sz w:val="24"/>
          <w:szCs w:val="24"/>
        </w:rPr>
        <w:lastRenderedPageBreak/>
        <w:br/>
        <w:t>94</w:t>
      </w:r>
      <w:r w:rsidRPr="00E17CF9">
        <w:rPr>
          <w:rFonts w:ascii="Arial" w:hAnsi="Arial" w:cs="Arial"/>
          <w:sz w:val="24"/>
          <w:szCs w:val="24"/>
        </w:rPr>
        <w:br/>
      </w:r>
      <w:r w:rsidRPr="00E17CF9">
        <w:rPr>
          <w:rFonts w:ascii="Arial" w:hAnsi="Arial" w:cs="Arial"/>
          <w:sz w:val="24"/>
          <w:szCs w:val="24"/>
        </w:rPr>
        <w:br/>
        <w:t>=</w:t>
      </w:r>
      <w:r w:rsidRPr="00E17CF9">
        <w:rPr>
          <w:rFonts w:ascii="Arial" w:hAnsi="Arial" w:cs="Arial"/>
          <w:sz w:val="24"/>
          <w:szCs w:val="24"/>
        </w:rPr>
        <w:br/>
        <w:t xml:space="preserve">“loo </w:t>
      </w:r>
      <w:proofErr w:type="spellStart"/>
      <w:r w:rsidRPr="00E17CF9">
        <w:rPr>
          <w:rFonts w:ascii="Arial" w:hAnsi="Arial" w:cs="Arial"/>
          <w:sz w:val="24"/>
          <w:szCs w:val="24"/>
        </w:rPr>
        <w:t>loo</w:t>
      </w:r>
      <w:proofErr w:type="spellEnd"/>
      <w:r w:rsidRPr="00E17CF9">
        <w:rPr>
          <w:rFonts w:ascii="Arial" w:hAnsi="Arial" w:cs="Arial"/>
          <w:sz w:val="24"/>
          <w:szCs w:val="24"/>
        </w:rPr>
        <w:t xml:space="preserve"> foo = </w:t>
      </w:r>
      <w:proofErr w:type="spellStart"/>
      <w:r w:rsidRPr="00E17CF9">
        <w:rPr>
          <w:rFonts w:ascii="Arial" w:hAnsi="Arial" w:cs="Arial"/>
          <w:sz w:val="24"/>
          <w:szCs w:val="24"/>
        </w:rPr>
        <w:t>bo</w:t>
      </w:r>
      <w:proofErr w:type="spellEnd"/>
      <w:r w:rsidRPr="00E17CF9">
        <w:rPr>
          <w:rFonts w:ascii="Arial" w:hAnsi="Arial" w:cs="Arial"/>
          <w:sz w:val="24"/>
          <w:szCs w:val="24"/>
        </w:rPr>
        <w:t xml:space="preserve"> w=|co eco +-(co </w:t>
      </w:r>
      <w:proofErr w:type="spellStart"/>
      <w:r w:rsidRPr="00E17CF9">
        <w:rPr>
          <w:rFonts w:ascii="Arial" w:hAnsi="Arial" w:cs="Arial"/>
          <w:sz w:val="24"/>
          <w:szCs w:val="24"/>
        </w:rPr>
        <w:t>roo</w:t>
      </w:r>
      <w:proofErr w:type="spellEnd"/>
      <w:r w:rsidRPr="00E17CF9">
        <w:rPr>
          <w:rFonts w:ascii="Arial" w:hAnsi="Arial" w:cs="Arial"/>
          <w:sz w:val="24"/>
          <w:szCs w:val="24"/>
        </w:rPr>
        <w:br/>
        <w:t xml:space="preserve">. “OT. “ - or </w:t>
      </w:r>
      <w:proofErr w:type="spellStart"/>
      <w:r w:rsidRPr="00E17CF9">
        <w:rPr>
          <w:rFonts w:ascii="Arial" w:hAnsi="Arial" w:cs="Arial"/>
          <w:sz w:val="24"/>
          <w:szCs w:val="24"/>
        </w:rPr>
        <w:t>oS</w:t>
      </w:r>
      <w:proofErr w:type="spellEnd"/>
      <w:r w:rsidRPr="00E17CF9">
        <w:rPr>
          <w:rFonts w:ascii="Arial" w:hAnsi="Arial" w:cs="Arial"/>
          <w:sz w:val="24"/>
          <w:szCs w:val="24"/>
        </w:rPr>
        <w:br/>
        <w:t>TIN TINIAN SION He] ON TID HED SION ON</w:t>
      </w:r>
      <w:r w:rsidRPr="00E17CF9">
        <w:rPr>
          <w:rFonts w:ascii="Arial" w:hAnsi="Arial" w:cs="Arial"/>
          <w:sz w:val="24"/>
          <w:szCs w:val="24"/>
        </w:rPr>
        <w:br/>
        <w:t>. @ [&lt;&lt;] o®@</w:t>
      </w:r>
      <w:r w:rsidRPr="00E17CF9">
        <w:rPr>
          <w:rFonts w:ascii="Arial" w:hAnsi="Arial" w:cs="Arial"/>
          <w:sz w:val="24"/>
          <w:szCs w:val="24"/>
        </w:rPr>
        <w:br/>
        <w:t>r]o . J . 2 “ “Jo 2</w:t>
      </w:r>
      <w:r w:rsidRPr="00E17CF9">
        <w:rPr>
          <w:rFonts w:ascii="Arial" w:hAnsi="Arial" w:cs="Arial"/>
          <w:sz w:val="24"/>
          <w:szCs w:val="24"/>
        </w:rPr>
        <w:br/>
        <w:t>a 2 Se N</w:t>
      </w:r>
      <w:r w:rsidRPr="00E17CF9">
        <w:rPr>
          <w:rFonts w:ascii="Arial" w:hAnsi="Arial" w:cs="Arial"/>
          <w:sz w:val="24"/>
          <w:szCs w:val="24"/>
        </w:rPr>
        <w:br/>
      </w:r>
      <w:proofErr w:type="spellStart"/>
      <w:r w:rsidRPr="00E17CF9">
        <w:rPr>
          <w:rFonts w:ascii="Arial" w:hAnsi="Arial" w:cs="Arial"/>
          <w:sz w:val="24"/>
          <w:szCs w:val="24"/>
        </w:rPr>
        <w:t>ecerfecjer</w:t>
      </w:r>
      <w:proofErr w:type="spellEnd"/>
      <w:r w:rsidRPr="00E17CF9">
        <w:rPr>
          <w:rFonts w:ascii="Arial" w:hAnsi="Arial" w:cs="Arial"/>
          <w:sz w:val="24"/>
          <w:szCs w:val="24"/>
        </w:rPr>
        <w:t xml:space="preserve">|[ode </w:t>
      </w:r>
      <w:proofErr w:type="spellStart"/>
      <w:r w:rsidRPr="00E17CF9">
        <w:rPr>
          <w:rFonts w:ascii="Arial" w:hAnsi="Arial" w:cs="Arial"/>
          <w:sz w:val="24"/>
          <w:szCs w:val="24"/>
        </w:rPr>
        <w:t>cio</w:t>
      </w:r>
      <w:proofErr w:type="spellEnd"/>
      <w:r w:rsidRPr="00E17CF9">
        <w:rPr>
          <w:rFonts w:ascii="Arial" w:hAnsi="Arial" w:cs="Arial"/>
          <w:sz w:val="24"/>
          <w:szCs w:val="24"/>
        </w:rPr>
        <w:br/>
        <w:t>~ we</w:t>
      </w:r>
      <w:r w:rsidRPr="00E17CF9">
        <w:rPr>
          <w:rFonts w:ascii="Arial" w:hAnsi="Arial" w:cs="Arial"/>
          <w:sz w:val="24"/>
          <w:szCs w:val="24"/>
        </w:rPr>
        <w:br/>
      </w:r>
      <w:r w:rsidRPr="00E17CF9">
        <w:rPr>
          <w:rFonts w:ascii="Arial" w:hAnsi="Arial" w:cs="Arial"/>
          <w:sz w:val="24"/>
          <w:szCs w:val="24"/>
        </w:rPr>
        <w:br/>
        <w:t>No}</w:t>
      </w:r>
      <w:r w:rsidRPr="00E17CF9">
        <w:rPr>
          <w:rFonts w:ascii="Arial" w:hAnsi="Arial" w:cs="Arial"/>
          <w:sz w:val="24"/>
          <w:szCs w:val="24"/>
        </w:rPr>
        <w:br/>
      </w:r>
      <w:r w:rsidRPr="00E17CF9">
        <w:rPr>
          <w:rFonts w:ascii="Arial" w:hAnsi="Arial" w:cs="Arial"/>
          <w:sz w:val="24"/>
          <w:szCs w:val="24"/>
        </w:rPr>
        <w:br/>
        <w:t>1.2 "</w:t>
      </w:r>
      <w:proofErr w:type="spellStart"/>
      <w:r w:rsidRPr="00E17CF9">
        <w:rPr>
          <w:rFonts w:ascii="Arial" w:hAnsi="Arial" w:cs="Arial"/>
          <w:sz w:val="24"/>
          <w:szCs w:val="24"/>
        </w:rPr>
        <w:t>seh</w:t>
      </w:r>
      <w:proofErr w:type="spellEnd"/>
      <w:r w:rsidRPr="00E17CF9">
        <w:rPr>
          <w:rFonts w:ascii="Arial" w:hAnsi="Arial" w:cs="Arial"/>
          <w:sz w:val="24"/>
          <w:szCs w:val="24"/>
        </w:rPr>
        <w:br/>
        <w:t>mA</w:t>
      </w:r>
      <w:r w:rsidRPr="00E17CF9">
        <w:rPr>
          <w:rFonts w:ascii="Arial" w:hAnsi="Arial" w:cs="Arial"/>
          <w:sz w:val="24"/>
          <w:szCs w:val="24"/>
        </w:rPr>
        <w:br/>
        <w:t xml:space="preserve">1.2 </w:t>
      </w:r>
      <w:proofErr w:type="spellStart"/>
      <w:r w:rsidRPr="00E17CF9">
        <w:rPr>
          <w:rFonts w:ascii="Arial" w:hAnsi="Arial" w:cs="Arial"/>
          <w:sz w:val="24"/>
          <w:szCs w:val="24"/>
        </w:rPr>
        <w:t>oe</w:t>
      </w:r>
      <w:proofErr w:type="spellEnd"/>
      <w:r w:rsidRPr="00E17CF9">
        <w:rPr>
          <w:rFonts w:ascii="Arial" w:hAnsi="Arial" w:cs="Arial"/>
          <w:sz w:val="24"/>
          <w:szCs w:val="24"/>
        </w:rPr>
        <w:t xml:space="preserve"> * </w:t>
      </w:r>
      <w:proofErr w:type="spellStart"/>
      <w:r w:rsidRPr="00E17CF9">
        <w:rPr>
          <w:rFonts w:ascii="Arial" w:hAnsi="Arial" w:cs="Arial"/>
          <w:sz w:val="24"/>
          <w:szCs w:val="24"/>
        </w:rPr>
        <w:t>exh</w:t>
      </w:r>
      <w:proofErr w:type="spellEnd"/>
      <w:r w:rsidRPr="00E17CF9">
        <w:rPr>
          <w:rFonts w:ascii="Arial" w:hAnsi="Arial" w:cs="Arial"/>
          <w:sz w:val="24"/>
          <w:szCs w:val="24"/>
        </w:rPr>
        <w:t xml:space="preserve"> 12 1 00</w:t>
      </w:r>
      <w:r w:rsidRPr="00E17CF9">
        <w:rPr>
          <w:rFonts w:ascii="Arial" w:hAnsi="Arial" w:cs="Arial"/>
          <w:sz w:val="24"/>
          <w:szCs w:val="24"/>
        </w:rPr>
        <w:br/>
      </w:r>
      <w:r w:rsidRPr="00E17CF9">
        <w:rPr>
          <w:rFonts w:ascii="Arial" w:hAnsi="Arial" w:cs="Arial"/>
          <w:sz w:val="24"/>
          <w:szCs w:val="24"/>
        </w:rPr>
        <w:br/>
        <w:t>1.2</w:t>
      </w:r>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t>os</w:t>
      </w:r>
      <w:proofErr w:type="spellEnd"/>
      <w:r w:rsidRPr="00E17CF9">
        <w:rPr>
          <w:rFonts w:ascii="Arial" w:hAnsi="Arial" w:cs="Arial"/>
          <w:sz w:val="24"/>
          <w:szCs w:val="24"/>
        </w:rPr>
        <w:t xml:space="preserve"> °</w:t>
      </w:r>
      <w:r w:rsidRPr="00E17CF9">
        <w:rPr>
          <w:rFonts w:ascii="Arial" w:hAnsi="Arial" w:cs="Arial"/>
          <w:sz w:val="24"/>
          <w:szCs w:val="24"/>
        </w:rPr>
        <w:br/>
      </w:r>
      <w:r w:rsidRPr="00E17CF9">
        <w:rPr>
          <w:rFonts w:ascii="Arial" w:hAnsi="Arial" w:cs="Arial"/>
          <w:sz w:val="24"/>
          <w:szCs w:val="24"/>
        </w:rPr>
        <w:br/>
        <w:t>1s</w:t>
      </w:r>
      <w:r w:rsidRPr="00E17CF9">
        <w:rPr>
          <w:rFonts w:ascii="Arial" w:hAnsi="Arial" w:cs="Arial"/>
          <w:sz w:val="24"/>
          <w:szCs w:val="24"/>
        </w:rPr>
        <w:br/>
        <w:t>10</w:t>
      </w:r>
      <w:r w:rsidRPr="00E17CF9">
        <w:rPr>
          <w:rFonts w:ascii="Arial" w:hAnsi="Arial" w:cs="Arial"/>
          <w:sz w:val="24"/>
          <w:szCs w:val="24"/>
        </w:rPr>
        <w:br/>
        <w:t>1.2</w:t>
      </w:r>
      <w:r w:rsidRPr="00E17CF9">
        <w:rPr>
          <w:rFonts w:ascii="Arial" w:hAnsi="Arial" w:cs="Arial"/>
          <w:sz w:val="24"/>
          <w:szCs w:val="24"/>
        </w:rPr>
        <w:br/>
        <w:t>70</w:t>
      </w:r>
      <w:r w:rsidRPr="00E17CF9">
        <w:rPr>
          <w:rFonts w:ascii="Arial" w:hAnsi="Arial" w:cs="Arial"/>
          <w:sz w:val="24"/>
          <w:szCs w:val="24"/>
        </w:rPr>
        <w:br/>
        <w:t>1.</w:t>
      </w:r>
      <w:r w:rsidRPr="00E17CF9">
        <w:rPr>
          <w:rFonts w:ascii="Arial" w:hAnsi="Arial" w:cs="Arial"/>
          <w:sz w:val="24"/>
          <w:szCs w:val="24"/>
        </w:rPr>
        <w:br/>
      </w:r>
      <w:r w:rsidRPr="00E17CF9">
        <w:rPr>
          <w:rFonts w:ascii="Arial" w:hAnsi="Arial" w:cs="Arial"/>
          <w:sz w:val="24"/>
          <w:szCs w:val="24"/>
        </w:rPr>
        <w:br/>
        <w:t>tee date</w:t>
      </w:r>
      <w:r w:rsidRPr="00E17CF9">
        <w:rPr>
          <w:rFonts w:ascii="Arial" w:hAnsi="Arial" w:cs="Arial"/>
          <w:sz w:val="24"/>
          <w:szCs w:val="24"/>
        </w:rPr>
        <w:br/>
        <w:t>85 |1.2 290</w:t>
      </w:r>
      <w:r w:rsidRPr="00E17CF9">
        <w:rPr>
          <w:rFonts w:ascii="Arial" w:hAnsi="Arial" w:cs="Arial"/>
          <w:sz w:val="24"/>
          <w:szCs w:val="24"/>
        </w:rPr>
        <w:br/>
      </w:r>
      <w:r w:rsidRPr="00E17CF9">
        <w:rPr>
          <w:rFonts w:ascii="Arial" w:hAnsi="Arial" w:cs="Arial"/>
          <w:sz w:val="24"/>
          <w:szCs w:val="24"/>
        </w:rPr>
        <w:br/>
        <w:t>Sat</w:t>
      </w:r>
      <w:r w:rsidRPr="00E17CF9">
        <w:rPr>
          <w:rFonts w:ascii="Arial" w:hAnsi="Arial" w:cs="Arial"/>
          <w:sz w:val="24"/>
          <w:szCs w:val="24"/>
        </w:rPr>
        <w:br/>
        <w:t>86</w:t>
      </w:r>
      <w:r w:rsidRPr="00E17CF9">
        <w:rPr>
          <w:rFonts w:ascii="Arial" w:hAnsi="Arial" w:cs="Arial"/>
          <w:sz w:val="24"/>
          <w:szCs w:val="24"/>
        </w:rPr>
        <w:br/>
      </w:r>
      <w:r w:rsidRPr="00E17CF9">
        <w:rPr>
          <w:rFonts w:ascii="Arial" w:hAnsi="Arial" w:cs="Arial"/>
          <w:sz w:val="24"/>
          <w:szCs w:val="24"/>
        </w:rPr>
        <w:br/>
        <w:t>516</w:t>
      </w:r>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t>fo</w:t>
      </w:r>
      <w:proofErr w:type="spellEnd"/>
      <w:r w:rsidRPr="00E17CF9">
        <w:rPr>
          <w:rFonts w:ascii="Arial" w:hAnsi="Arial" w:cs="Arial"/>
          <w:sz w:val="24"/>
          <w:szCs w:val="24"/>
        </w:rPr>
        <w:t xml:space="preserve">) Lad \o [se] Oo [o) </w:t>
      </w:r>
      <w:proofErr w:type="spellStart"/>
      <w:r w:rsidRPr="00E17CF9">
        <w:rPr>
          <w:rFonts w:ascii="Arial" w:hAnsi="Arial" w:cs="Arial"/>
          <w:sz w:val="24"/>
          <w:szCs w:val="24"/>
        </w:rPr>
        <w:t>fo</w:t>
      </w:r>
      <w:proofErr w:type="spellEnd"/>
      <w:r w:rsidRPr="00E17CF9">
        <w:rPr>
          <w:rFonts w:ascii="Arial" w:hAnsi="Arial" w:cs="Arial"/>
          <w:sz w:val="24"/>
          <w:szCs w:val="24"/>
        </w:rPr>
        <w:t>] -</w:t>
      </w:r>
      <w:r w:rsidRPr="00E17CF9">
        <w:rPr>
          <w:rFonts w:ascii="Arial" w:hAnsi="Arial" w:cs="Arial"/>
          <w:sz w:val="24"/>
          <w:szCs w:val="24"/>
        </w:rPr>
        <w:br/>
      </w:r>
      <w:proofErr w:type="spellStart"/>
      <w:r w:rsidRPr="00E17CF9">
        <w:rPr>
          <w:rFonts w:ascii="Arial" w:hAnsi="Arial" w:cs="Arial"/>
          <w:sz w:val="24"/>
          <w:szCs w:val="24"/>
        </w:rPr>
        <w:t>em</w:t>
      </w:r>
      <w:proofErr w:type="spellEnd"/>
      <w:r w:rsidRPr="00E17CF9">
        <w:rPr>
          <w:rFonts w:ascii="Arial" w:hAnsi="Arial" w:cs="Arial"/>
          <w:sz w:val="24"/>
          <w:szCs w:val="24"/>
        </w:rPr>
        <w:t xml:space="preserve">] 0 cl a] </w:t>
      </w:r>
      <w:proofErr w:type="spellStart"/>
      <w:r w:rsidRPr="00E17CF9">
        <w:rPr>
          <w:rFonts w:ascii="Arial" w:hAnsi="Arial" w:cs="Arial"/>
          <w:sz w:val="24"/>
          <w:szCs w:val="24"/>
        </w:rPr>
        <w:t>wal</w:t>
      </w:r>
      <w:proofErr w:type="spellEnd"/>
      <w:r w:rsidRPr="00E17CF9">
        <w:rPr>
          <w:rFonts w:ascii="Arial" w:hAnsi="Arial" w:cs="Arial"/>
          <w:sz w:val="24"/>
          <w:szCs w:val="24"/>
        </w:rPr>
        <w:t xml:space="preserve"> </w:t>
      </w:r>
      <w:proofErr w:type="spellStart"/>
      <w:r w:rsidRPr="00E17CF9">
        <w:rPr>
          <w:rFonts w:ascii="Arial" w:hAnsi="Arial" w:cs="Arial"/>
          <w:sz w:val="24"/>
          <w:szCs w:val="24"/>
        </w:rPr>
        <w:t>wy</w:t>
      </w:r>
      <w:proofErr w:type="spellEnd"/>
      <w:r w:rsidRPr="00E17CF9">
        <w:rPr>
          <w:rFonts w:ascii="Arial" w:hAnsi="Arial" w:cs="Arial"/>
          <w:sz w:val="24"/>
          <w:szCs w:val="24"/>
        </w:rPr>
        <w:t xml:space="preserve"> </w:t>
      </w:r>
      <w:proofErr w:type="spellStart"/>
      <w:r w:rsidRPr="00E17CF9">
        <w:rPr>
          <w:rFonts w:ascii="Arial" w:hAnsi="Arial" w:cs="Arial"/>
          <w:sz w:val="24"/>
          <w:szCs w:val="24"/>
        </w:rPr>
        <w:t>wa</w:t>
      </w:r>
      <w:proofErr w:type="spellEnd"/>
      <w:r w:rsidRPr="00E17CF9">
        <w:rPr>
          <w:rFonts w:ascii="Arial" w:hAnsi="Arial" w:cs="Arial"/>
          <w:sz w:val="24"/>
          <w:szCs w:val="24"/>
        </w:rPr>
        <w:t xml:space="preserve"> </w:t>
      </w:r>
      <w:proofErr w:type="spellStart"/>
      <w:r w:rsidRPr="00E17CF9">
        <w:rPr>
          <w:rFonts w:ascii="Arial" w:hAnsi="Arial" w:cs="Arial"/>
          <w:sz w:val="24"/>
          <w:szCs w:val="24"/>
        </w:rPr>
        <w:t>oH</w:t>
      </w:r>
      <w:proofErr w:type="spellEnd"/>
      <w:r w:rsidRPr="00E17CF9">
        <w:rPr>
          <w:rFonts w:ascii="Arial" w:hAnsi="Arial" w:cs="Arial"/>
          <w:sz w:val="24"/>
          <w:szCs w:val="24"/>
        </w:rPr>
        <w:t xml:space="preserve"> oy</w:t>
      </w:r>
      <w:r w:rsidRPr="00E17CF9">
        <w:rPr>
          <w:rFonts w:ascii="Arial" w:hAnsi="Arial" w:cs="Arial"/>
          <w:sz w:val="24"/>
          <w:szCs w:val="24"/>
        </w:rPr>
        <w:br/>
        <w:t>7 .</w:t>
      </w:r>
      <w:r w:rsidRPr="00E17CF9">
        <w:rPr>
          <w:rFonts w:ascii="Arial" w:hAnsi="Arial" w:cs="Arial"/>
          <w:sz w:val="24"/>
          <w:szCs w:val="24"/>
        </w:rPr>
        <w:br/>
      </w:r>
      <w:r w:rsidRPr="00E17CF9">
        <w:rPr>
          <w:rFonts w:ascii="Arial" w:hAnsi="Arial" w:cs="Arial"/>
          <w:sz w:val="24"/>
          <w:szCs w:val="24"/>
        </w:rPr>
        <w:lastRenderedPageBreak/>
        <w:t>re Cie</w:t>
      </w:r>
      <w:r w:rsidRPr="00E17CF9">
        <w:rPr>
          <w:rFonts w:ascii="Arial" w:hAnsi="Arial" w:cs="Arial"/>
          <w:sz w:val="24"/>
          <w:szCs w:val="24"/>
        </w:rPr>
        <w:br/>
        <w:t>~ - a</w:t>
      </w:r>
      <w:r w:rsidRPr="00E17CF9">
        <w:rPr>
          <w:rFonts w:ascii="Arial" w:hAnsi="Arial" w:cs="Arial"/>
          <w:sz w:val="24"/>
          <w:szCs w:val="24"/>
        </w:rPr>
        <w:br/>
        <w:t xml:space="preserve">a] Sf </w:t>
      </w:r>
      <w:proofErr w:type="spellStart"/>
      <w:r w:rsidRPr="00E17CF9">
        <w:rPr>
          <w:rFonts w:ascii="Arial" w:hAnsi="Arial" w:cs="Arial"/>
          <w:sz w:val="24"/>
          <w:szCs w:val="24"/>
        </w:rPr>
        <w:t>Sh</w:t>
      </w:r>
      <w:proofErr w:type="spellEnd"/>
      <w:r w:rsidRPr="00E17CF9">
        <w:rPr>
          <w:rFonts w:ascii="Arial" w:hAnsi="Arial" w:cs="Arial"/>
          <w:sz w:val="24"/>
          <w:szCs w:val="24"/>
        </w:rPr>
        <w:t xml:space="preserve"> </w:t>
      </w:r>
      <w:proofErr w:type="spellStart"/>
      <w:r w:rsidRPr="00E17CF9">
        <w:rPr>
          <w:rFonts w:ascii="Arial" w:hAnsi="Arial" w:cs="Arial"/>
          <w:sz w:val="24"/>
          <w:szCs w:val="24"/>
        </w:rPr>
        <w:t>SoM</w:t>
      </w:r>
      <w:proofErr w:type="spellEnd"/>
      <w:r w:rsidRPr="00E17CF9">
        <w:rPr>
          <w:rFonts w:ascii="Arial" w:hAnsi="Arial" w:cs="Arial"/>
          <w:sz w:val="24"/>
          <w:szCs w:val="24"/>
        </w:rPr>
        <w:t xml:space="preserve"> OY ° . °</w:t>
      </w:r>
      <w:r w:rsidRPr="00E17CF9">
        <w:rPr>
          <w:rFonts w:ascii="Arial" w:hAnsi="Arial" w:cs="Arial"/>
          <w:sz w:val="24"/>
          <w:szCs w:val="24"/>
        </w:rPr>
        <w:br/>
        <w:t xml:space="preserve">Rede </w:t>
      </w:r>
      <w:proofErr w:type="spellStart"/>
      <w:r w:rsidRPr="00E17CF9">
        <w:rPr>
          <w:rFonts w:ascii="Arial" w:hAnsi="Arial" w:cs="Arial"/>
          <w:sz w:val="24"/>
          <w:szCs w:val="24"/>
        </w:rPr>
        <w:t>dere</w:t>
      </w:r>
      <w:proofErr w:type="spellEnd"/>
      <w:r w:rsidRPr="00E17CF9">
        <w:rPr>
          <w:rFonts w:ascii="Arial" w:hAnsi="Arial" w:cs="Arial"/>
          <w:sz w:val="24"/>
          <w:szCs w:val="24"/>
        </w:rPr>
        <w:t xml:space="preserve"> </w:t>
      </w:r>
      <w:proofErr w:type="spellStart"/>
      <w:r w:rsidRPr="00E17CF9">
        <w:rPr>
          <w:rFonts w:ascii="Arial" w:hAnsi="Arial" w:cs="Arial"/>
          <w:sz w:val="24"/>
          <w:szCs w:val="24"/>
        </w:rPr>
        <w:t>eee</w:t>
      </w:r>
      <w:proofErr w:type="spellEnd"/>
      <w:r w:rsidRPr="00E17CF9">
        <w:rPr>
          <w:rFonts w:ascii="Arial" w:hAnsi="Arial" w:cs="Arial"/>
          <w:sz w:val="24"/>
          <w:szCs w:val="24"/>
        </w:rPr>
        <w:t xml:space="preserve"> </w:t>
      </w:r>
      <w:proofErr w:type="spellStart"/>
      <w:r w:rsidRPr="00E17CF9">
        <w:rPr>
          <w:rFonts w:ascii="Arial" w:hAnsi="Arial" w:cs="Arial"/>
          <w:sz w:val="24"/>
          <w:szCs w:val="24"/>
        </w:rPr>
        <w:t>ie</w:t>
      </w:r>
      <w:proofErr w:type="spellEnd"/>
      <w:r w:rsidRPr="00E17CF9">
        <w:rPr>
          <w:rFonts w:ascii="Arial" w:hAnsi="Arial" w:cs="Arial"/>
          <w:sz w:val="24"/>
          <w:szCs w:val="24"/>
        </w:rPr>
        <w:t xml:space="preserve"> </w:t>
      </w:r>
      <w:proofErr w:type="spellStart"/>
      <w:r w:rsidRPr="00E17CF9">
        <w:rPr>
          <w:rFonts w:ascii="Arial" w:hAnsi="Arial" w:cs="Arial"/>
          <w:sz w:val="24"/>
          <w:szCs w:val="24"/>
        </w:rPr>
        <w:t>ele</w:t>
      </w:r>
      <w:proofErr w:type="spellEnd"/>
      <w:r w:rsidRPr="00E17CF9">
        <w:rPr>
          <w:rFonts w:ascii="Arial" w:hAnsi="Arial" w:cs="Arial"/>
          <w:sz w:val="24"/>
          <w:szCs w:val="24"/>
        </w:rPr>
        <w:t xml:space="preserve"> de </w:t>
      </w:r>
      <w:proofErr w:type="spellStart"/>
      <w:r w:rsidRPr="00E17CF9">
        <w:rPr>
          <w:rFonts w:ascii="Arial" w:hAnsi="Arial" w:cs="Arial"/>
          <w:sz w:val="24"/>
          <w:szCs w:val="24"/>
        </w:rPr>
        <w:t>ele</w:t>
      </w:r>
      <w:proofErr w:type="spellEnd"/>
      <w:r w:rsidRPr="00E17CF9">
        <w:rPr>
          <w:rFonts w:ascii="Arial" w:hAnsi="Arial" w:cs="Arial"/>
          <w:sz w:val="24"/>
          <w:szCs w:val="24"/>
        </w:rPr>
        <w:t xml:space="preserve"> ee </w:t>
      </w:r>
      <w:proofErr w:type="spellStart"/>
      <w:r w:rsidRPr="00E17CF9">
        <w:rPr>
          <w:rFonts w:ascii="Arial" w:hAnsi="Arial" w:cs="Arial"/>
          <w:sz w:val="24"/>
          <w:szCs w:val="24"/>
        </w:rPr>
        <w:t>ele</w:t>
      </w:r>
      <w:proofErr w:type="spellEnd"/>
      <w:r w:rsidRPr="00E17CF9">
        <w:rPr>
          <w:rFonts w:ascii="Arial" w:hAnsi="Arial" w:cs="Arial"/>
          <w:sz w:val="24"/>
          <w:szCs w:val="24"/>
        </w:rPr>
        <w:t xml:space="preserve"> epee</w:t>
      </w:r>
      <w:r w:rsidRPr="00E17CF9">
        <w:rPr>
          <w:rFonts w:ascii="Arial" w:hAnsi="Arial" w:cs="Arial"/>
          <w:sz w:val="24"/>
          <w:szCs w:val="24"/>
        </w:rPr>
        <w:br/>
        <w:t xml:space="preserve">a </w:t>
      </w:r>
      <w:proofErr w:type="spellStart"/>
      <w:r w:rsidRPr="00E17CF9">
        <w:rPr>
          <w:rFonts w:ascii="Arial" w:hAnsi="Arial" w:cs="Arial"/>
          <w:sz w:val="24"/>
          <w:szCs w:val="24"/>
        </w:rPr>
        <w:t>cT</w:t>
      </w:r>
      <w:proofErr w:type="spellEnd"/>
      <w:r w:rsidRPr="00E17CF9">
        <w:rPr>
          <w:rFonts w:ascii="Arial" w:hAnsi="Arial" w:cs="Arial"/>
          <w:sz w:val="24"/>
          <w:szCs w:val="24"/>
        </w:rPr>
        <w:t xml:space="preserve"> a) OO </w:t>
      </w:r>
      <w:proofErr w:type="spellStart"/>
      <w:r w:rsidRPr="00E17CF9">
        <w:rPr>
          <w:rFonts w:ascii="Arial" w:hAnsi="Arial" w:cs="Arial"/>
          <w:sz w:val="24"/>
          <w:szCs w:val="24"/>
        </w:rPr>
        <w:t>oe</w:t>
      </w:r>
      <w:proofErr w:type="spellEnd"/>
      <w:r w:rsidRPr="00E17CF9">
        <w:rPr>
          <w:rFonts w:ascii="Arial" w:hAnsi="Arial" w:cs="Arial"/>
          <w:sz w:val="24"/>
          <w:szCs w:val="24"/>
        </w:rPr>
        <w:t>]</w:t>
      </w:r>
      <w:r w:rsidRPr="00E17CF9">
        <w:rPr>
          <w:rFonts w:ascii="Arial" w:hAnsi="Arial" w:cs="Arial"/>
          <w:sz w:val="24"/>
          <w:szCs w:val="24"/>
        </w:rPr>
        <w:br/>
      </w:r>
      <w:proofErr w:type="spellStart"/>
      <w:r w:rsidRPr="00E17CF9">
        <w:rPr>
          <w:rFonts w:ascii="Arial" w:hAnsi="Arial" w:cs="Arial"/>
          <w:sz w:val="24"/>
          <w:szCs w:val="24"/>
        </w:rPr>
        <w:t>ol</w:t>
      </w:r>
      <w:proofErr w:type="spellEnd"/>
      <w:r w:rsidRPr="00E17CF9">
        <w:rPr>
          <w:rFonts w:ascii="Arial" w:hAnsi="Arial" w:cs="Arial"/>
          <w:sz w:val="24"/>
          <w:szCs w:val="24"/>
        </w:rPr>
        <w:t xml:space="preserve"> </w:t>
      </w:r>
      <w:proofErr w:type="spellStart"/>
      <w:r w:rsidRPr="00E17CF9">
        <w:rPr>
          <w:rFonts w:ascii="Arial" w:hAnsi="Arial" w:cs="Arial"/>
          <w:sz w:val="24"/>
          <w:szCs w:val="24"/>
        </w:rPr>
        <w:t>wl</w:t>
      </w:r>
      <w:proofErr w:type="spellEnd"/>
      <w:r w:rsidRPr="00E17CF9">
        <w:rPr>
          <w:rFonts w:ascii="Arial" w:hAnsi="Arial" w:cs="Arial"/>
          <w:sz w:val="24"/>
          <w:szCs w:val="24"/>
        </w:rPr>
        <w:t xml:space="preserve"> o| wo] a] </w:t>
      </w:r>
      <w:proofErr w:type="spellStart"/>
      <w:r w:rsidRPr="00E17CF9">
        <w:rPr>
          <w:rFonts w:ascii="Arial" w:hAnsi="Arial" w:cs="Arial"/>
          <w:sz w:val="24"/>
          <w:szCs w:val="24"/>
        </w:rPr>
        <w:t>roa</w:t>
      </w:r>
      <w:proofErr w:type="spellEnd"/>
      <w:r w:rsidRPr="00E17CF9">
        <w:rPr>
          <w:rFonts w:ascii="Arial" w:hAnsi="Arial" w:cs="Arial"/>
          <w:sz w:val="24"/>
          <w:szCs w:val="24"/>
        </w:rPr>
        <w:t xml:space="preserve">) </w:t>
      </w:r>
      <w:proofErr w:type="spellStart"/>
      <w:r w:rsidRPr="00E17CF9">
        <w:rPr>
          <w:rFonts w:ascii="Arial" w:hAnsi="Arial" w:cs="Arial"/>
          <w:sz w:val="24"/>
          <w:szCs w:val="24"/>
        </w:rPr>
        <w:t>i</w:t>
      </w:r>
      <w:proofErr w:type="spellEnd"/>
      <w:r w:rsidRPr="00E17CF9">
        <w:rPr>
          <w:rFonts w:ascii="Arial" w:hAnsi="Arial" w:cs="Arial"/>
          <w:sz w:val="24"/>
          <w:szCs w:val="24"/>
        </w:rPr>
        <w:t>)</w:t>
      </w:r>
      <w:r w:rsidRPr="00E17CF9">
        <w:rPr>
          <w:rFonts w:ascii="Arial" w:hAnsi="Arial" w:cs="Arial"/>
          <w:sz w:val="24"/>
          <w:szCs w:val="24"/>
        </w:rPr>
        <w:br/>
        <w:t>° ° 4 ° 4 ; ; .</w:t>
      </w:r>
      <w:r w:rsidRPr="00E17CF9">
        <w:rPr>
          <w:rFonts w:ascii="Arial" w:hAnsi="Arial" w:cs="Arial"/>
          <w:sz w:val="24"/>
          <w:szCs w:val="24"/>
        </w:rPr>
        <w:br/>
        <w:t>“loo “ko “loo “</w:t>
      </w:r>
      <w:proofErr w:type="spellStart"/>
      <w:r w:rsidRPr="00E17CF9">
        <w:rPr>
          <w:rFonts w:ascii="Arial" w:hAnsi="Arial" w:cs="Arial"/>
          <w:sz w:val="24"/>
          <w:szCs w:val="24"/>
        </w:rPr>
        <w:t>leo</w:t>
      </w:r>
      <w:proofErr w:type="spellEnd"/>
      <w:r w:rsidRPr="00E17CF9">
        <w:rPr>
          <w:rFonts w:ascii="Arial" w:hAnsi="Arial" w:cs="Arial"/>
          <w:sz w:val="24"/>
          <w:szCs w:val="24"/>
        </w:rPr>
        <w:t xml:space="preserve"> “ko “</w:t>
      </w:r>
      <w:proofErr w:type="spellStart"/>
      <w:r w:rsidRPr="00E17CF9">
        <w:rPr>
          <w:rFonts w:ascii="Arial" w:hAnsi="Arial" w:cs="Arial"/>
          <w:sz w:val="24"/>
          <w:szCs w:val="24"/>
        </w:rPr>
        <w:t>leo</w:t>
      </w:r>
      <w:proofErr w:type="spellEnd"/>
      <w:r w:rsidRPr="00E17CF9">
        <w:rPr>
          <w:rFonts w:ascii="Arial" w:hAnsi="Arial" w:cs="Arial"/>
          <w:sz w:val="24"/>
          <w:szCs w:val="24"/>
        </w:rPr>
        <w:t xml:space="preserve"> ‘lo (co) oy</w:t>
      </w:r>
      <w:r w:rsidRPr="00E17CF9">
        <w:rPr>
          <w:rFonts w:ascii="Arial" w:hAnsi="Arial" w:cs="Arial"/>
          <w:sz w:val="24"/>
          <w:szCs w:val="24"/>
        </w:rPr>
        <w:br/>
        <w:t xml:space="preserve">at ye of a Of x Nu </w:t>
      </w:r>
      <w:proofErr w:type="spellStart"/>
      <w:r w:rsidRPr="00E17CF9">
        <w:rPr>
          <w:rFonts w:ascii="Arial" w:hAnsi="Arial" w:cs="Arial"/>
          <w:sz w:val="24"/>
          <w:szCs w:val="24"/>
        </w:rPr>
        <w:t>ry</w:t>
      </w:r>
      <w:proofErr w:type="spellEnd"/>
      <w:r w:rsidRPr="00E17CF9">
        <w:rPr>
          <w:rFonts w:ascii="Arial" w:hAnsi="Arial" w:cs="Arial"/>
          <w:sz w:val="24"/>
          <w:szCs w:val="24"/>
        </w:rPr>
        <w:br/>
      </w:r>
      <w:proofErr w:type="spellStart"/>
      <w:r w:rsidRPr="00E17CF9">
        <w:rPr>
          <w:rFonts w:ascii="Arial" w:hAnsi="Arial" w:cs="Arial"/>
          <w:sz w:val="24"/>
          <w:szCs w:val="24"/>
        </w:rPr>
        <w:t>oN</w:t>
      </w:r>
      <w:proofErr w:type="spellEnd"/>
      <w:r w:rsidRPr="00E17CF9">
        <w:rPr>
          <w:rFonts w:ascii="Arial" w:hAnsi="Arial" w:cs="Arial"/>
          <w:sz w:val="24"/>
          <w:szCs w:val="24"/>
        </w:rPr>
        <w:t xml:space="preserve"> oy </w:t>
      </w:r>
      <w:proofErr w:type="spellStart"/>
      <w:r w:rsidRPr="00E17CF9">
        <w:rPr>
          <w:rFonts w:ascii="Arial" w:hAnsi="Arial" w:cs="Arial"/>
          <w:sz w:val="24"/>
          <w:szCs w:val="24"/>
        </w:rPr>
        <w:t>oY</w:t>
      </w:r>
      <w:proofErr w:type="spellEnd"/>
      <w:r w:rsidRPr="00E17CF9">
        <w:rPr>
          <w:rFonts w:ascii="Arial" w:hAnsi="Arial" w:cs="Arial"/>
          <w:sz w:val="24"/>
          <w:szCs w:val="24"/>
        </w:rPr>
        <w:t xml:space="preserve"> o ° ° °</w:t>
      </w:r>
      <w:r w:rsidRPr="00E17CF9">
        <w:rPr>
          <w:rFonts w:ascii="Arial" w:hAnsi="Arial" w:cs="Arial"/>
          <w:sz w:val="24"/>
          <w:szCs w:val="24"/>
        </w:rPr>
        <w:br/>
        <w:t>°</w:t>
      </w:r>
      <w:r w:rsidRPr="00E17CF9">
        <w:rPr>
          <w:rFonts w:ascii="Arial" w:hAnsi="Arial" w:cs="Arial"/>
          <w:sz w:val="24"/>
          <w:szCs w:val="24"/>
        </w:rPr>
        <w:br/>
      </w:r>
      <w:proofErr w:type="spellStart"/>
      <w:r w:rsidRPr="00E17CF9">
        <w:rPr>
          <w:rFonts w:ascii="Arial" w:hAnsi="Arial" w:cs="Arial"/>
          <w:sz w:val="24"/>
          <w:szCs w:val="24"/>
        </w:rPr>
        <w:t>arlorj|orlor</w:t>
      </w:r>
      <w:proofErr w:type="spellEnd"/>
      <w:r w:rsidRPr="00E17CF9">
        <w:rPr>
          <w:rFonts w:ascii="Arial" w:hAnsi="Arial" w:cs="Arial"/>
          <w:sz w:val="24"/>
          <w:szCs w:val="24"/>
        </w:rPr>
        <w:br/>
      </w:r>
      <w:proofErr w:type="spellStart"/>
      <w:r w:rsidRPr="00E17CF9">
        <w:rPr>
          <w:rFonts w:ascii="Arial" w:hAnsi="Arial" w:cs="Arial"/>
          <w:sz w:val="24"/>
          <w:szCs w:val="24"/>
        </w:rPr>
        <w:t>yl</w:t>
      </w:r>
      <w:proofErr w:type="spellEnd"/>
      <w:r w:rsidRPr="00E17CF9">
        <w:rPr>
          <w:rFonts w:ascii="Arial" w:hAnsi="Arial" w:cs="Arial"/>
          <w:sz w:val="24"/>
          <w:szCs w:val="24"/>
        </w:rPr>
        <w:t xml:space="preserve"> 5) 8</w:t>
      </w:r>
      <w:r w:rsidRPr="00E17CF9">
        <w:rPr>
          <w:rFonts w:ascii="Arial" w:hAnsi="Arial" w:cs="Arial"/>
          <w:sz w:val="24"/>
          <w:szCs w:val="24"/>
        </w:rPr>
        <w:br/>
      </w:r>
      <w:proofErr w:type="spellStart"/>
      <w:r w:rsidRPr="00E17CF9">
        <w:rPr>
          <w:rFonts w:ascii="Arial" w:hAnsi="Arial" w:cs="Arial"/>
          <w:sz w:val="24"/>
          <w:szCs w:val="24"/>
        </w:rPr>
        <w:t>fe</w:t>
      </w:r>
      <w:proofErr w:type="spellEnd"/>
      <w:r w:rsidRPr="00E17CF9">
        <w:rPr>
          <w:rFonts w:ascii="Arial" w:hAnsi="Arial" w:cs="Arial"/>
          <w:sz w:val="24"/>
          <w:szCs w:val="24"/>
        </w:rPr>
        <w:t>}</w:t>
      </w:r>
      <w:r w:rsidRPr="00E17CF9">
        <w:rPr>
          <w:rFonts w:ascii="Arial" w:hAnsi="Arial" w:cs="Arial"/>
          <w:sz w:val="24"/>
          <w:szCs w:val="24"/>
        </w:rPr>
        <w:br/>
      </w:r>
      <w:proofErr w:type="spellStart"/>
      <w:r w:rsidRPr="00E17CF9">
        <w:rPr>
          <w:rFonts w:ascii="Arial" w:hAnsi="Arial" w:cs="Arial"/>
          <w:sz w:val="24"/>
          <w:szCs w:val="24"/>
        </w:rPr>
        <w:t>wc</w:t>
      </w:r>
      <w:proofErr w:type="spellEnd"/>
      <w:r w:rsidRPr="00E17CF9">
        <w:rPr>
          <w:rFonts w:ascii="Arial" w:hAnsi="Arial" w:cs="Arial"/>
          <w:sz w:val="24"/>
          <w:szCs w:val="24"/>
        </w:rPr>
        <w:t xml:space="preserve"> Ho </w:t>
      </w:r>
      <w:proofErr w:type="spellStart"/>
      <w:r w:rsidRPr="00E17CF9">
        <w:rPr>
          <w:rFonts w:ascii="Arial" w:hAnsi="Arial" w:cs="Arial"/>
          <w:sz w:val="24"/>
          <w:szCs w:val="24"/>
        </w:rPr>
        <w:t>Hho</w:t>
      </w:r>
      <w:proofErr w:type="spellEnd"/>
      <w:r w:rsidRPr="00E17CF9">
        <w:rPr>
          <w:rFonts w:ascii="Arial" w:hAnsi="Arial" w:cs="Arial"/>
          <w:sz w:val="24"/>
          <w:szCs w:val="24"/>
        </w:rPr>
        <w:t xml:space="preserve"> Ko </w:t>
      </w:r>
      <w:proofErr w:type="spellStart"/>
      <w:r w:rsidRPr="00E17CF9">
        <w:rPr>
          <w:rFonts w:ascii="Arial" w:hAnsi="Arial" w:cs="Arial"/>
          <w:sz w:val="24"/>
          <w:szCs w:val="24"/>
        </w:rPr>
        <w:t>Kjo</w:t>
      </w:r>
      <w:proofErr w:type="spellEnd"/>
      <w:r w:rsidRPr="00E17CF9">
        <w:rPr>
          <w:rFonts w:ascii="Arial" w:hAnsi="Arial" w:cs="Arial"/>
          <w:sz w:val="24"/>
          <w:szCs w:val="24"/>
        </w:rPr>
        <w:t xml:space="preserve"> Ko </w:t>
      </w:r>
      <w:proofErr w:type="spellStart"/>
      <w:r w:rsidRPr="00E17CF9">
        <w:rPr>
          <w:rFonts w:ascii="Arial" w:hAnsi="Arial" w:cs="Arial"/>
          <w:sz w:val="24"/>
          <w:szCs w:val="24"/>
        </w:rPr>
        <w:t>clo</w:t>
      </w:r>
      <w:proofErr w:type="spellEnd"/>
      <w:r w:rsidRPr="00E17CF9">
        <w:rPr>
          <w:rFonts w:ascii="Arial" w:hAnsi="Arial" w:cs="Arial"/>
          <w:sz w:val="24"/>
          <w:szCs w:val="24"/>
        </w:rPr>
        <w:t xml:space="preserve"> </w:t>
      </w:r>
      <w:proofErr w:type="spellStart"/>
      <w:r w:rsidRPr="00E17CF9">
        <w:rPr>
          <w:rFonts w:ascii="Arial" w:hAnsi="Arial" w:cs="Arial"/>
          <w:sz w:val="24"/>
          <w:szCs w:val="24"/>
        </w:rPr>
        <w:t>elo</w:t>
      </w:r>
      <w:proofErr w:type="spellEnd"/>
      <w:r w:rsidRPr="00E17CF9">
        <w:rPr>
          <w:rFonts w:ascii="Arial" w:hAnsi="Arial" w:cs="Arial"/>
          <w:sz w:val="24"/>
          <w:szCs w:val="24"/>
        </w:rPr>
        <w:t xml:space="preserve"> </w:t>
      </w:r>
      <w:proofErr w:type="spellStart"/>
      <w:r w:rsidRPr="00E17CF9">
        <w:rPr>
          <w:rFonts w:ascii="Arial" w:hAnsi="Arial" w:cs="Arial"/>
          <w:sz w:val="24"/>
          <w:szCs w:val="24"/>
        </w:rPr>
        <w:t>rlaorlaor</w:t>
      </w:r>
      <w:proofErr w:type="spellEnd"/>
      <w:r w:rsidRPr="00E17CF9">
        <w:rPr>
          <w:rFonts w:ascii="Arial" w:hAnsi="Arial" w:cs="Arial"/>
          <w:sz w:val="24"/>
          <w:szCs w:val="24"/>
        </w:rPr>
        <w:br/>
        <w:t xml:space="preserve">CO </w:t>
      </w:r>
      <w:proofErr w:type="spellStart"/>
      <w:r w:rsidRPr="00E17CF9">
        <w:rPr>
          <w:rFonts w:ascii="Arial" w:hAnsi="Arial" w:cs="Arial"/>
          <w:sz w:val="24"/>
          <w:szCs w:val="24"/>
        </w:rPr>
        <w:t>r|O</w:t>
      </w:r>
      <w:proofErr w:type="spellEnd"/>
      <w:r w:rsidRPr="00E17CF9">
        <w:rPr>
          <w:rFonts w:ascii="Arial" w:hAnsi="Arial" w:cs="Arial"/>
          <w:sz w:val="24"/>
          <w:szCs w:val="24"/>
        </w:rPr>
        <w:t xml:space="preserve"> je co </w:t>
      </w:r>
      <w:proofErr w:type="spellStart"/>
      <w:r w:rsidRPr="00E17CF9">
        <w:rPr>
          <w:rFonts w:ascii="Arial" w:hAnsi="Arial" w:cs="Arial"/>
          <w:sz w:val="24"/>
          <w:szCs w:val="24"/>
        </w:rPr>
        <w:t>lon</w:t>
      </w:r>
      <w:proofErr w:type="spellEnd"/>
      <w:r w:rsidRPr="00E17CF9">
        <w:rPr>
          <w:rFonts w:ascii="Arial" w:hAnsi="Arial" w:cs="Arial"/>
          <w:sz w:val="24"/>
          <w:szCs w:val="24"/>
        </w:rPr>
        <w:br/>
        <w:t>of</w:t>
      </w:r>
      <w:r w:rsidRPr="00E17CF9">
        <w:rPr>
          <w:rFonts w:ascii="Arial" w:hAnsi="Arial" w:cs="Arial"/>
          <w:sz w:val="24"/>
          <w:szCs w:val="24"/>
        </w:rPr>
        <w:br/>
        <w:t>eye V2 2 42 212 42 2 2</w:t>
      </w:r>
      <w:r w:rsidRPr="00E17CF9">
        <w:rPr>
          <w:rFonts w:ascii="Arial" w:hAnsi="Arial" w:cs="Arial"/>
          <w:sz w:val="24"/>
          <w:szCs w:val="24"/>
        </w:rPr>
        <w:br/>
      </w:r>
      <w:r w:rsidRPr="00E17CF9">
        <w:rPr>
          <w:rFonts w:ascii="Arial" w:hAnsi="Arial" w:cs="Arial"/>
          <w:sz w:val="24"/>
          <w:szCs w:val="24"/>
        </w:rPr>
        <w:br/>
        <w:t>‘5</w:t>
      </w:r>
      <w:r w:rsidRPr="00E17CF9">
        <w:rPr>
          <w:rFonts w:ascii="Arial" w:hAnsi="Arial" w:cs="Arial"/>
          <w:sz w:val="24"/>
          <w:szCs w:val="24"/>
        </w:rPr>
        <w:br/>
        <w:t>7</w:t>
      </w:r>
      <w:r w:rsidRPr="00E17CF9">
        <w:rPr>
          <w:rFonts w:ascii="Arial" w:hAnsi="Arial" w:cs="Arial"/>
          <w:sz w:val="24"/>
          <w:szCs w:val="24"/>
        </w:rPr>
        <w:br/>
        <w:t>81</w:t>
      </w:r>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t>os</w:t>
      </w:r>
      <w:proofErr w:type="spellEnd"/>
      <w:r w:rsidRPr="00E17CF9">
        <w:rPr>
          <w:rFonts w:ascii="Arial" w:hAnsi="Arial" w:cs="Arial"/>
          <w:sz w:val="24"/>
          <w:szCs w:val="24"/>
        </w:rPr>
        <w:t xml:space="preserve"> </w:t>
      </w:r>
      <w:proofErr w:type="spellStart"/>
      <w:r w:rsidRPr="00E17CF9">
        <w:rPr>
          <w:rFonts w:ascii="Arial" w:hAnsi="Arial" w:cs="Arial"/>
          <w:sz w:val="24"/>
          <w:szCs w:val="24"/>
        </w:rPr>
        <w:t>pth</w:t>
      </w:r>
      <w:proofErr w:type="spellEnd"/>
      <w:r w:rsidRPr="00E17CF9">
        <w:rPr>
          <w:rFonts w:ascii="Arial" w:hAnsi="Arial" w:cs="Arial"/>
          <w:sz w:val="24"/>
          <w:szCs w:val="24"/>
        </w:rPr>
        <w:t xml:space="preserve"> </w:t>
      </w:r>
      <w:proofErr w:type="spellStart"/>
      <w:r w:rsidRPr="00E17CF9">
        <w:rPr>
          <w:rFonts w:ascii="Arial" w:hAnsi="Arial" w:cs="Arial"/>
          <w:sz w:val="24"/>
          <w:szCs w:val="24"/>
        </w:rPr>
        <w:t>tel</w:t>
      </w:r>
      <w:proofErr w:type="spellEnd"/>
      <w:r w:rsidRPr="00E17CF9">
        <w:rPr>
          <w:rFonts w:ascii="Arial" w:hAnsi="Arial" w:cs="Arial"/>
          <w:sz w:val="24"/>
          <w:szCs w:val="24"/>
        </w:rPr>
        <w:br/>
        <w:t xml:space="preserve">“24 </w:t>
      </w:r>
      <w:proofErr w:type="spellStart"/>
      <w:r w:rsidRPr="00E17CF9">
        <w:rPr>
          <w:rFonts w:ascii="Arial" w:hAnsi="Arial" w:cs="Arial"/>
          <w:sz w:val="24"/>
          <w:szCs w:val="24"/>
        </w:rPr>
        <w:t>oe</w:t>
      </w:r>
      <w:proofErr w:type="spellEnd"/>
      <w:r w:rsidRPr="00E17CF9">
        <w:rPr>
          <w:rFonts w:ascii="Arial" w:hAnsi="Arial" w:cs="Arial"/>
          <w:sz w:val="24"/>
          <w:szCs w:val="24"/>
        </w:rPr>
        <w:t xml:space="preserve"> -92 114</w:t>
      </w:r>
      <w:r w:rsidRPr="00E17CF9">
        <w:rPr>
          <w:rFonts w:ascii="Arial" w:hAnsi="Arial" w:cs="Arial"/>
          <w:sz w:val="24"/>
          <w:szCs w:val="24"/>
        </w:rPr>
        <w:br/>
      </w:r>
      <w:r w:rsidRPr="00E17CF9">
        <w:rPr>
          <w:rFonts w:ascii="Arial" w:hAnsi="Arial" w:cs="Arial"/>
          <w:sz w:val="24"/>
          <w:szCs w:val="24"/>
        </w:rPr>
        <w:br/>
        <w:t>1.19</w:t>
      </w:r>
      <w:r w:rsidRPr="00E17CF9">
        <w:rPr>
          <w:rFonts w:ascii="Arial" w:hAnsi="Arial" w:cs="Arial"/>
          <w:sz w:val="24"/>
          <w:szCs w:val="24"/>
        </w:rPr>
        <w:br/>
      </w:r>
      <w:r w:rsidRPr="00E17CF9">
        <w:rPr>
          <w:rFonts w:ascii="Arial" w:hAnsi="Arial" w:cs="Arial"/>
          <w:sz w:val="24"/>
          <w:szCs w:val="24"/>
        </w:rPr>
        <w:br/>
        <w:t>"8</w:t>
      </w:r>
      <w:r w:rsidRPr="00E17CF9">
        <w:rPr>
          <w:rFonts w:ascii="Arial" w:hAnsi="Arial" w:cs="Arial"/>
          <w:sz w:val="24"/>
          <w:szCs w:val="24"/>
        </w:rPr>
        <w:br/>
      </w:r>
      <w:r w:rsidRPr="00E17CF9">
        <w:rPr>
          <w:rFonts w:ascii="Arial" w:hAnsi="Arial" w:cs="Arial"/>
          <w:sz w:val="24"/>
          <w:szCs w:val="24"/>
        </w:rPr>
        <w:br/>
        <w:t xml:space="preserve">Pa </w:t>
      </w:r>
      <w:proofErr w:type="spellStart"/>
      <w:r w:rsidRPr="00E17CF9">
        <w:rPr>
          <w:rFonts w:ascii="Arial" w:hAnsi="Arial" w:cs="Arial"/>
          <w:sz w:val="24"/>
          <w:szCs w:val="24"/>
        </w:rPr>
        <w:t>eee</w:t>
      </w:r>
      <w:proofErr w:type="spellEnd"/>
      <w:r w:rsidRPr="00E17CF9">
        <w:rPr>
          <w:rFonts w:ascii="Arial" w:hAnsi="Arial" w:cs="Arial"/>
          <w:sz w:val="24"/>
          <w:szCs w:val="24"/>
        </w:rPr>
        <w:t xml:space="preserve"> </w:t>
      </w:r>
      <w:proofErr w:type="spellStart"/>
      <w:r w:rsidRPr="00E17CF9">
        <w:rPr>
          <w:rFonts w:ascii="Arial" w:hAnsi="Arial" w:cs="Arial"/>
          <w:sz w:val="24"/>
          <w:szCs w:val="24"/>
        </w:rPr>
        <w:t>eatee</w:t>
      </w:r>
      <w:proofErr w:type="spellEnd"/>
      <w:r w:rsidRPr="00E17CF9">
        <w:rPr>
          <w:rFonts w:ascii="Arial" w:hAnsi="Arial" w:cs="Arial"/>
          <w:sz w:val="24"/>
          <w:szCs w:val="24"/>
        </w:rPr>
        <w:t xml:space="preserve"> </w:t>
      </w:r>
      <w:proofErr w:type="spellStart"/>
      <w:r w:rsidRPr="00E17CF9">
        <w:rPr>
          <w:rFonts w:ascii="Arial" w:hAnsi="Arial" w:cs="Arial"/>
          <w:sz w:val="24"/>
          <w:szCs w:val="24"/>
        </w:rPr>
        <w:t>te</w:t>
      </w:r>
      <w:proofErr w:type="spellEnd"/>
      <w:r w:rsidRPr="00E17CF9">
        <w:rPr>
          <w:rFonts w:ascii="Arial" w:hAnsi="Arial" w:cs="Arial"/>
          <w:sz w:val="24"/>
          <w:szCs w:val="24"/>
        </w:rPr>
        <w:t xml:space="preserve"> </w:t>
      </w:r>
      <w:proofErr w:type="spellStart"/>
      <w:r w:rsidRPr="00E17CF9">
        <w:rPr>
          <w:rFonts w:ascii="Arial" w:hAnsi="Arial" w:cs="Arial"/>
          <w:sz w:val="24"/>
          <w:szCs w:val="24"/>
        </w:rPr>
        <w:t>ote</w:t>
      </w:r>
      <w:proofErr w:type="spellEnd"/>
      <w:r w:rsidRPr="00E17CF9">
        <w:rPr>
          <w:rFonts w:ascii="Arial" w:hAnsi="Arial" w:cs="Arial"/>
          <w:sz w:val="24"/>
          <w:szCs w:val="24"/>
        </w:rPr>
        <w:t xml:space="preserve"> </w:t>
      </w:r>
      <w:proofErr w:type="spellStart"/>
      <w:r w:rsidRPr="00E17CF9">
        <w:rPr>
          <w:rFonts w:ascii="Arial" w:hAnsi="Arial" w:cs="Arial"/>
          <w:sz w:val="24"/>
          <w:szCs w:val="24"/>
        </w:rPr>
        <w:t>ce</w:t>
      </w:r>
      <w:proofErr w:type="spellEnd"/>
      <w:r w:rsidRPr="00E17CF9">
        <w:rPr>
          <w:rFonts w:ascii="Arial" w:hAnsi="Arial" w:cs="Arial"/>
          <w:sz w:val="24"/>
          <w:szCs w:val="24"/>
        </w:rPr>
        <w:br/>
        <w:t xml:space="preserve">"5 </w:t>
      </w:r>
      <w:proofErr w:type="spellStart"/>
      <w:r w:rsidRPr="00E17CF9">
        <w:rPr>
          <w:rFonts w:ascii="Arial" w:hAnsi="Arial" w:cs="Arial"/>
          <w:sz w:val="24"/>
          <w:szCs w:val="24"/>
        </w:rPr>
        <w:t>leat</w:t>
      </w:r>
      <w:proofErr w:type="spellEnd"/>
      <w:r w:rsidRPr="00E17CF9">
        <w:rPr>
          <w:rFonts w:ascii="Arial" w:hAnsi="Arial" w:cs="Arial"/>
          <w:sz w:val="24"/>
          <w:szCs w:val="24"/>
        </w:rPr>
        <w:t xml:space="preserve"> </w:t>
      </w:r>
      <w:proofErr w:type="spellStart"/>
      <w:r w:rsidRPr="00E17CF9">
        <w:rPr>
          <w:rFonts w:ascii="Arial" w:hAnsi="Arial" w:cs="Arial"/>
          <w:sz w:val="24"/>
          <w:szCs w:val="24"/>
        </w:rPr>
        <w:t>ol</w:t>
      </w:r>
      <w:proofErr w:type="spellEnd"/>
      <w:r w:rsidRPr="00E17CF9">
        <w:rPr>
          <w:rFonts w:ascii="Arial" w:hAnsi="Arial" w:cs="Arial"/>
          <w:sz w:val="24"/>
          <w:szCs w:val="24"/>
        </w:rPr>
        <w:t xml:space="preserve"> al</w:t>
      </w:r>
      <w:r w:rsidRPr="00E17CF9">
        <w:rPr>
          <w:rFonts w:ascii="Arial" w:hAnsi="Arial" w:cs="Arial"/>
          <w:sz w:val="24"/>
          <w:szCs w:val="24"/>
        </w:rPr>
        <w:br/>
      </w:r>
      <w:r w:rsidRPr="00E17CF9">
        <w:rPr>
          <w:rFonts w:ascii="Arial" w:hAnsi="Arial" w:cs="Arial"/>
          <w:sz w:val="24"/>
          <w:szCs w:val="24"/>
        </w:rPr>
        <w:br/>
        <w:t>10</w:t>
      </w:r>
      <w:r w:rsidRPr="00E17CF9">
        <w:rPr>
          <w:rFonts w:ascii="Arial" w:hAnsi="Arial" w:cs="Arial"/>
          <w:sz w:val="24"/>
          <w:szCs w:val="24"/>
        </w:rPr>
        <w:br/>
        <w:t>1.</w:t>
      </w:r>
      <w:r w:rsidRPr="00E17CF9">
        <w:rPr>
          <w:rFonts w:ascii="Arial" w:hAnsi="Arial" w:cs="Arial"/>
          <w:sz w:val="24"/>
          <w:szCs w:val="24"/>
        </w:rPr>
        <w:br/>
        <w:t>1</w:t>
      </w:r>
      <w:r w:rsidRPr="00E17CF9">
        <w:rPr>
          <w:rFonts w:ascii="Arial" w:hAnsi="Arial" w:cs="Arial"/>
          <w:sz w:val="24"/>
          <w:szCs w:val="24"/>
        </w:rPr>
        <w:br/>
        <w:t>1</w:t>
      </w:r>
      <w:r w:rsidRPr="00E17CF9">
        <w:rPr>
          <w:rFonts w:ascii="Arial" w:hAnsi="Arial" w:cs="Arial"/>
          <w:sz w:val="24"/>
          <w:szCs w:val="24"/>
        </w:rPr>
        <w:br/>
      </w:r>
      <w:r w:rsidRPr="00E17CF9">
        <w:rPr>
          <w:rFonts w:ascii="Arial" w:hAnsi="Arial" w:cs="Arial"/>
          <w:sz w:val="24"/>
          <w:szCs w:val="24"/>
        </w:rPr>
        <w:br/>
        <w:t>10</w:t>
      </w:r>
      <w:r w:rsidRPr="00E17CF9">
        <w:rPr>
          <w:rFonts w:ascii="Arial" w:hAnsi="Arial" w:cs="Arial"/>
          <w:sz w:val="24"/>
          <w:szCs w:val="24"/>
        </w:rPr>
        <w:br/>
        <w:t>1.2</w:t>
      </w:r>
      <w:r w:rsidRPr="00E17CF9">
        <w:rPr>
          <w:rFonts w:ascii="Arial" w:hAnsi="Arial" w:cs="Arial"/>
          <w:sz w:val="24"/>
          <w:szCs w:val="24"/>
        </w:rPr>
        <w:br/>
      </w:r>
      <w:r w:rsidRPr="00E17CF9">
        <w:rPr>
          <w:rFonts w:ascii="Arial" w:hAnsi="Arial" w:cs="Arial"/>
          <w:sz w:val="24"/>
          <w:szCs w:val="24"/>
        </w:rPr>
        <w:lastRenderedPageBreak/>
        <w:br/>
        <w:t>10</w:t>
      </w:r>
      <w:r w:rsidRPr="00E17CF9">
        <w:rPr>
          <w:rFonts w:ascii="Arial" w:hAnsi="Arial" w:cs="Arial"/>
          <w:sz w:val="24"/>
          <w:szCs w:val="24"/>
        </w:rPr>
        <w:br/>
      </w:r>
      <w:r w:rsidRPr="00E17CF9">
        <w:rPr>
          <w:rFonts w:ascii="Arial" w:hAnsi="Arial" w:cs="Arial"/>
          <w:sz w:val="24"/>
          <w:szCs w:val="24"/>
        </w:rPr>
        <w:br/>
        <w:t>Page 145</w:t>
      </w:r>
      <w:r w:rsidRPr="00E17CF9">
        <w:rPr>
          <w:rFonts w:ascii="Arial" w:hAnsi="Arial" w:cs="Arial"/>
          <w:sz w:val="24"/>
          <w:szCs w:val="24"/>
        </w:rPr>
        <w:br/>
      </w:r>
    </w:p>
    <w:p w14:paraId="24C70907" w14:textId="77777777" w:rsidR="00F360D6" w:rsidRPr="00E17CF9" w:rsidRDefault="00000000">
      <w:pPr>
        <w:pStyle w:val="Heading2"/>
        <w:rPr>
          <w:rFonts w:ascii="Arial" w:hAnsi="Arial" w:cs="Arial"/>
          <w:sz w:val="24"/>
          <w:szCs w:val="24"/>
        </w:rPr>
      </w:pPr>
      <w:r w:rsidRPr="00E17CF9">
        <w:rPr>
          <w:rFonts w:ascii="Arial" w:hAnsi="Arial" w:cs="Arial"/>
          <w:sz w:val="24"/>
          <w:szCs w:val="24"/>
        </w:rPr>
        <w:t>Page 144</w:t>
      </w:r>
    </w:p>
    <w:p w14:paraId="02B21D60" w14:textId="77777777" w:rsidR="00F360D6" w:rsidRPr="00E17CF9" w:rsidRDefault="00000000">
      <w:pPr>
        <w:rPr>
          <w:rFonts w:ascii="Arial" w:hAnsi="Arial" w:cs="Arial"/>
          <w:sz w:val="24"/>
          <w:szCs w:val="24"/>
        </w:rPr>
      </w:pPr>
      <w:r w:rsidRPr="00E17CF9">
        <w:rPr>
          <w:rFonts w:ascii="Arial" w:hAnsi="Arial" w:cs="Arial"/>
          <w:sz w:val="24"/>
          <w:szCs w:val="24"/>
        </w:rPr>
        <w:t xml:space="preserve">a+] </w:t>
      </w:r>
      <w:proofErr w:type="spellStart"/>
      <w:r w:rsidRPr="00E17CF9">
        <w:rPr>
          <w:rFonts w:ascii="Arial" w:hAnsi="Arial" w:cs="Arial"/>
          <w:sz w:val="24"/>
          <w:szCs w:val="24"/>
        </w:rPr>
        <w:t>asf</w:t>
      </w:r>
      <w:proofErr w:type="spellEnd"/>
      <w:r w:rsidRPr="00E17CF9">
        <w:rPr>
          <w:rFonts w:ascii="Arial" w:hAnsi="Arial" w:cs="Arial"/>
          <w:sz w:val="24"/>
          <w:szCs w:val="24"/>
        </w:rPr>
        <w:t xml:space="preserve"> om</w:t>
      </w:r>
      <w:r w:rsidRPr="00E17CF9">
        <w:rPr>
          <w:rFonts w:ascii="Arial" w:hAnsi="Arial" w:cs="Arial"/>
          <w:sz w:val="24"/>
          <w:szCs w:val="24"/>
        </w:rPr>
        <w:br/>
        <w:t>= ° ° a Py 8 3</w:t>
      </w:r>
      <w:r w:rsidRPr="00E17CF9">
        <w:rPr>
          <w:rFonts w:ascii="Arial" w:hAnsi="Arial" w:cs="Arial"/>
          <w:sz w:val="24"/>
          <w:szCs w:val="24"/>
        </w:rPr>
        <w:br/>
      </w:r>
      <w:proofErr w:type="spellStart"/>
      <w:r w:rsidRPr="00E17CF9">
        <w:rPr>
          <w:rFonts w:ascii="Arial" w:hAnsi="Arial" w:cs="Arial"/>
          <w:sz w:val="24"/>
          <w:szCs w:val="24"/>
        </w:rPr>
        <w:t>ne|mejlee</w:t>
      </w:r>
      <w:proofErr w:type="spellEnd"/>
      <w:r w:rsidRPr="00E17CF9">
        <w:rPr>
          <w:rFonts w:ascii="Arial" w:hAnsi="Arial" w:cs="Arial"/>
          <w:sz w:val="24"/>
          <w:szCs w:val="24"/>
        </w:rPr>
        <w:t xml:space="preserve"> </w:t>
      </w:r>
      <w:proofErr w:type="spellStart"/>
      <w:r w:rsidRPr="00E17CF9">
        <w:rPr>
          <w:rFonts w:ascii="Arial" w:hAnsi="Arial" w:cs="Arial"/>
          <w:sz w:val="24"/>
          <w:szCs w:val="24"/>
        </w:rPr>
        <w:t>wre</w:t>
      </w:r>
      <w:proofErr w:type="spellEnd"/>
      <w:r w:rsidRPr="00E17CF9">
        <w:rPr>
          <w:rFonts w:ascii="Arial" w:hAnsi="Arial" w:cs="Arial"/>
          <w:sz w:val="24"/>
          <w:szCs w:val="24"/>
        </w:rPr>
        <w:t xml:space="preserve"> ~</w:t>
      </w:r>
      <w:r w:rsidRPr="00E17CF9">
        <w:rPr>
          <w:rFonts w:ascii="Arial" w:hAnsi="Arial" w:cs="Arial"/>
          <w:sz w:val="24"/>
          <w:szCs w:val="24"/>
        </w:rPr>
        <w:br/>
        <w:t>-</w:t>
      </w:r>
      <w:r w:rsidRPr="00E17CF9">
        <w:rPr>
          <w:rFonts w:ascii="Arial" w:hAnsi="Arial" w:cs="Arial"/>
          <w:sz w:val="24"/>
          <w:szCs w:val="24"/>
        </w:rPr>
        <w:br/>
      </w:r>
      <w:r w:rsidRPr="00E17CF9">
        <w:rPr>
          <w:rFonts w:ascii="Arial" w:hAnsi="Arial" w:cs="Arial"/>
          <w:sz w:val="24"/>
          <w:szCs w:val="24"/>
        </w:rPr>
        <w:br/>
        <w:t>\ c</w:t>
      </w:r>
      <w:r w:rsidRPr="00E17CF9">
        <w:rPr>
          <w:rFonts w:ascii="Arial" w:hAnsi="Arial" w:cs="Arial"/>
          <w:sz w:val="24"/>
          <w:szCs w:val="24"/>
        </w:rPr>
        <w:br/>
        <w:t>c2ooS</w:t>
      </w:r>
      <w:r w:rsidRPr="00E17CF9">
        <w:rPr>
          <w:rFonts w:ascii="Arial" w:hAnsi="Arial" w:cs="Arial"/>
          <w:sz w:val="24"/>
          <w:szCs w:val="24"/>
        </w:rPr>
        <w:br/>
        <w:t>OTPYG</w:t>
      </w:r>
      <w:r w:rsidRPr="00E17CF9">
        <w:rPr>
          <w:rFonts w:ascii="Arial" w:hAnsi="Arial" w:cs="Arial"/>
          <w:sz w:val="24"/>
          <w:szCs w:val="24"/>
        </w:rPr>
        <w:br/>
        <w:t>&gt;=</w:t>
      </w:r>
      <w:r w:rsidRPr="00E17CF9">
        <w:rPr>
          <w:rFonts w:ascii="Arial" w:hAnsi="Arial" w:cs="Arial"/>
          <w:sz w:val="24"/>
          <w:szCs w:val="24"/>
        </w:rPr>
        <w:br/>
      </w:r>
      <w:proofErr w:type="spellStart"/>
      <w:r w:rsidRPr="00E17CF9">
        <w:rPr>
          <w:rFonts w:ascii="Arial" w:hAnsi="Arial" w:cs="Arial"/>
          <w:sz w:val="24"/>
          <w:szCs w:val="24"/>
        </w:rPr>
        <w:t>BZvzs</w:t>
      </w:r>
      <w:proofErr w:type="spellEnd"/>
      <w:r w:rsidRPr="00E17CF9">
        <w:rPr>
          <w:rFonts w:ascii="Arial" w:hAnsi="Arial" w:cs="Arial"/>
          <w:sz w:val="24"/>
          <w:szCs w:val="24"/>
        </w:rPr>
        <w:br/>
        <w:t>one</w:t>
      </w:r>
      <w:r w:rsidRPr="00E17CF9">
        <w:rPr>
          <w:rFonts w:ascii="Arial" w:hAnsi="Arial" w:cs="Arial"/>
          <w:sz w:val="24"/>
          <w:szCs w:val="24"/>
        </w:rPr>
        <w:br/>
        <w:t>c e2eg</w:t>
      </w:r>
      <w:r w:rsidRPr="00E17CF9">
        <w:rPr>
          <w:rFonts w:ascii="Arial" w:hAnsi="Arial" w:cs="Arial"/>
          <w:sz w:val="24"/>
          <w:szCs w:val="24"/>
        </w:rPr>
        <w:br/>
        <w:t>o S8a-c</w:t>
      </w:r>
      <w:r w:rsidRPr="00E17CF9">
        <w:rPr>
          <w:rFonts w:ascii="Arial" w:hAnsi="Arial" w:cs="Arial"/>
          <w:sz w:val="24"/>
          <w:szCs w:val="24"/>
        </w:rPr>
        <w:br/>
      </w:r>
      <w:proofErr w:type="spellStart"/>
      <w:r w:rsidRPr="00E17CF9">
        <w:rPr>
          <w:rFonts w:ascii="Arial" w:hAnsi="Arial" w:cs="Arial"/>
          <w:sz w:val="24"/>
          <w:szCs w:val="24"/>
        </w:rPr>
        <w:t>rel</w:t>
      </w:r>
      <w:proofErr w:type="spellEnd"/>
      <w:r w:rsidRPr="00E17CF9">
        <w:rPr>
          <w:rFonts w:ascii="Arial" w:hAnsi="Arial" w:cs="Arial"/>
          <w:sz w:val="24"/>
          <w:szCs w:val="24"/>
        </w:rPr>
        <w:t xml:space="preserve"> </w:t>
      </w:r>
      <w:proofErr w:type="spellStart"/>
      <w:r w:rsidRPr="00E17CF9">
        <w:rPr>
          <w:rFonts w:ascii="Arial" w:hAnsi="Arial" w:cs="Arial"/>
          <w:sz w:val="24"/>
          <w:szCs w:val="24"/>
        </w:rPr>
        <w:t>c"Sy</w:t>
      </w:r>
      <w:proofErr w:type="spellEnd"/>
      <w:r w:rsidRPr="00E17CF9">
        <w:rPr>
          <w:rFonts w:ascii="Arial" w:hAnsi="Arial" w:cs="Arial"/>
          <w:sz w:val="24"/>
          <w:szCs w:val="24"/>
        </w:rPr>
        <w:br/>
        <w:t xml:space="preserve">S </w:t>
      </w:r>
      <w:proofErr w:type="spellStart"/>
      <w:r w:rsidRPr="00E17CF9">
        <w:rPr>
          <w:rFonts w:ascii="Arial" w:hAnsi="Arial" w:cs="Arial"/>
          <w:sz w:val="24"/>
          <w:szCs w:val="24"/>
        </w:rPr>
        <w:t>DZwr</w:t>
      </w:r>
      <w:proofErr w:type="spellEnd"/>
      <w:r w:rsidRPr="00E17CF9">
        <w:rPr>
          <w:rFonts w:ascii="Arial" w:hAnsi="Arial" w:cs="Arial"/>
          <w:sz w:val="24"/>
          <w:szCs w:val="24"/>
        </w:rPr>
        <w:t>—</w:t>
      </w:r>
      <w:r w:rsidRPr="00E17CF9">
        <w:rPr>
          <w:rFonts w:ascii="Arial" w:hAnsi="Arial" w:cs="Arial"/>
          <w:sz w:val="24"/>
          <w:szCs w:val="24"/>
        </w:rPr>
        <w:br/>
        <w:t>o -° ¢ £</w:t>
      </w:r>
      <w:proofErr w:type="spellStart"/>
      <w:r w:rsidRPr="00E17CF9">
        <w:rPr>
          <w:rFonts w:ascii="Arial" w:hAnsi="Arial" w:cs="Arial"/>
          <w:sz w:val="24"/>
          <w:szCs w:val="24"/>
        </w:rPr>
        <w:t>eoe</w:t>
      </w:r>
      <w:proofErr w:type="spellEnd"/>
      <w:r w:rsidRPr="00E17CF9">
        <w:rPr>
          <w:rFonts w:ascii="Arial" w:hAnsi="Arial" w:cs="Arial"/>
          <w:sz w:val="24"/>
          <w:szCs w:val="24"/>
        </w:rPr>
        <w:t>,</w:t>
      </w:r>
      <w:r w:rsidRPr="00E17CF9">
        <w:rPr>
          <w:rFonts w:ascii="Arial" w:hAnsi="Arial" w:cs="Arial"/>
          <w:sz w:val="24"/>
          <w:szCs w:val="24"/>
        </w:rPr>
        <w:br/>
      </w:r>
      <w:proofErr w:type="spellStart"/>
      <w:r w:rsidRPr="00E17CF9">
        <w:rPr>
          <w:rFonts w:ascii="Arial" w:hAnsi="Arial" w:cs="Arial"/>
          <w:sz w:val="24"/>
          <w:szCs w:val="24"/>
        </w:rPr>
        <w:t>bo</w:t>
      </w:r>
      <w:proofErr w:type="spellEnd"/>
      <w:r w:rsidRPr="00E17CF9">
        <w:rPr>
          <w:rFonts w:ascii="Arial" w:hAnsi="Arial" w:cs="Arial"/>
          <w:sz w:val="24"/>
          <w:szCs w:val="24"/>
        </w:rPr>
        <w:t xml:space="preserve"> U Ss 9s od </w:t>
      </w:r>
      <w:proofErr w:type="spellStart"/>
      <w:r w:rsidRPr="00E17CF9">
        <w:rPr>
          <w:rFonts w:ascii="Arial" w:hAnsi="Arial" w:cs="Arial"/>
          <w:sz w:val="24"/>
          <w:szCs w:val="24"/>
        </w:rPr>
        <w:t>ainal</w:t>
      </w:r>
      <w:proofErr w:type="spellEnd"/>
      <w:r w:rsidRPr="00E17CF9">
        <w:rPr>
          <w:rFonts w:ascii="Arial" w:hAnsi="Arial" w:cs="Arial"/>
          <w:sz w:val="24"/>
          <w:szCs w:val="24"/>
        </w:rPr>
        <w:t xml:space="preserve"> on ne</w:t>
      </w:r>
      <w:r w:rsidRPr="00E17CF9">
        <w:rPr>
          <w:rFonts w:ascii="Arial" w:hAnsi="Arial" w:cs="Arial"/>
          <w:sz w:val="24"/>
          <w:szCs w:val="24"/>
        </w:rPr>
        <w:br/>
        <w:t>~&gt;Er Ef Joo SS</w:t>
      </w:r>
      <w:r w:rsidRPr="00E17CF9">
        <w:rPr>
          <w:rFonts w:ascii="Arial" w:hAnsi="Arial" w:cs="Arial"/>
          <w:sz w:val="24"/>
          <w:szCs w:val="24"/>
        </w:rPr>
        <w:br/>
        <w:t xml:space="preserve">0 </w:t>
      </w:r>
      <w:proofErr w:type="spellStart"/>
      <w:r w:rsidRPr="00E17CF9">
        <w:rPr>
          <w:rFonts w:ascii="Arial" w:hAnsi="Arial" w:cs="Arial"/>
          <w:sz w:val="24"/>
          <w:szCs w:val="24"/>
        </w:rPr>
        <w:t>gs</w:t>
      </w:r>
      <w:proofErr w:type="spellEnd"/>
      <w:r w:rsidRPr="00E17CF9">
        <w:rPr>
          <w:rFonts w:ascii="Arial" w:hAnsi="Arial" w:cs="Arial"/>
          <w:sz w:val="24"/>
          <w:szCs w:val="24"/>
        </w:rPr>
        <w:t xml:space="preserve"> a £2 toe</w:t>
      </w:r>
      <w:r w:rsidRPr="00E17CF9">
        <w:rPr>
          <w:rFonts w:ascii="Arial" w:hAnsi="Arial" w:cs="Arial"/>
          <w:sz w:val="24"/>
          <w:szCs w:val="24"/>
        </w:rPr>
        <w:br/>
        <w:t>N Gu- °°</w:t>
      </w:r>
      <w:r w:rsidRPr="00E17CF9">
        <w:rPr>
          <w:rFonts w:ascii="Arial" w:hAnsi="Arial" w:cs="Arial"/>
          <w:sz w:val="24"/>
          <w:szCs w:val="24"/>
        </w:rPr>
        <w:br/>
        <w:t>ea. ~</w:t>
      </w:r>
      <w:proofErr w:type="spellStart"/>
      <w:r w:rsidRPr="00E17CF9">
        <w:rPr>
          <w:rFonts w:ascii="Arial" w:hAnsi="Arial" w:cs="Arial"/>
          <w:sz w:val="24"/>
          <w:szCs w:val="24"/>
        </w:rPr>
        <w:t>SYoo</w:t>
      </w:r>
      <w:proofErr w:type="spellEnd"/>
      <w:r w:rsidRPr="00E17CF9">
        <w:rPr>
          <w:rFonts w:ascii="Arial" w:hAnsi="Arial" w:cs="Arial"/>
          <w:sz w:val="24"/>
          <w:szCs w:val="24"/>
        </w:rPr>
        <w:t xml:space="preserve">&gt; </w:t>
      </w:r>
      <w:proofErr w:type="spellStart"/>
      <w:r w:rsidRPr="00E17CF9">
        <w:rPr>
          <w:rFonts w:ascii="Arial" w:hAnsi="Arial" w:cs="Arial"/>
          <w:sz w:val="24"/>
          <w:szCs w:val="24"/>
        </w:rPr>
        <w:t>athe</w:t>
      </w:r>
      <w:proofErr w:type="spellEnd"/>
      <w:r w:rsidRPr="00E17CF9">
        <w:rPr>
          <w:rFonts w:ascii="Arial" w:hAnsi="Arial" w:cs="Arial"/>
          <w:sz w:val="24"/>
          <w:szCs w:val="24"/>
        </w:rPr>
        <w:br/>
        <w:t>as b £°s5 “orc</w:t>
      </w:r>
      <w:r w:rsidRPr="00E17CF9">
        <w:rPr>
          <w:rFonts w:ascii="Arial" w:hAnsi="Arial" w:cs="Arial"/>
          <w:sz w:val="24"/>
          <w:szCs w:val="24"/>
        </w:rPr>
        <w:br/>
        <w:t xml:space="preserve">1 ag . </w:t>
      </w:r>
      <w:proofErr w:type="spellStart"/>
      <w:r w:rsidRPr="00E17CF9">
        <w:rPr>
          <w:rFonts w:ascii="Arial" w:hAnsi="Arial" w:cs="Arial"/>
          <w:sz w:val="24"/>
          <w:szCs w:val="24"/>
        </w:rPr>
        <w:t>oF</w:t>
      </w:r>
      <w:proofErr w:type="spellEnd"/>
      <w:r w:rsidRPr="00E17CF9">
        <w:rPr>
          <w:rFonts w:ascii="Arial" w:hAnsi="Arial" w:cs="Arial"/>
          <w:sz w:val="24"/>
          <w:szCs w:val="24"/>
        </w:rPr>
        <w:t xml:space="preserve"> a7 9</w:t>
      </w:r>
      <w:r w:rsidRPr="00E17CF9">
        <w:rPr>
          <w:rFonts w:ascii="Arial" w:hAnsi="Arial" w:cs="Arial"/>
          <w:sz w:val="24"/>
          <w:szCs w:val="24"/>
        </w:rPr>
        <w:br/>
        <w:t>Pad Bees e8 =</w:t>
      </w:r>
      <w:r w:rsidRPr="00E17CF9">
        <w:rPr>
          <w:rFonts w:ascii="Arial" w:hAnsi="Arial" w:cs="Arial"/>
          <w:sz w:val="24"/>
          <w:szCs w:val="24"/>
        </w:rPr>
        <w:br/>
        <w:t xml:space="preserve">= </w:t>
      </w:r>
      <w:proofErr w:type="spellStart"/>
      <w:r w:rsidRPr="00E17CF9">
        <w:rPr>
          <w:rFonts w:ascii="Arial" w:hAnsi="Arial" w:cs="Arial"/>
          <w:sz w:val="24"/>
          <w:szCs w:val="24"/>
        </w:rPr>
        <w:t>Qa</w:t>
      </w:r>
      <w:proofErr w:type="spellEnd"/>
      <w:r w:rsidRPr="00E17CF9">
        <w:rPr>
          <w:rFonts w:ascii="Arial" w:hAnsi="Arial" w:cs="Arial"/>
          <w:sz w:val="24"/>
          <w:szCs w:val="24"/>
        </w:rPr>
        <w:t>. et" ln ° £9 S| 8</w:t>
      </w:r>
      <w:r w:rsidRPr="00E17CF9">
        <w:rPr>
          <w:rFonts w:ascii="Arial" w:hAnsi="Arial" w:cs="Arial"/>
          <w:sz w:val="24"/>
          <w:szCs w:val="24"/>
        </w:rPr>
        <w:br/>
        <w:t xml:space="preserve">3 ~. @o </w:t>
      </w:r>
      <w:proofErr w:type="spellStart"/>
      <w:r w:rsidRPr="00E17CF9">
        <w:rPr>
          <w:rFonts w:ascii="Arial" w:hAnsi="Arial" w:cs="Arial"/>
          <w:sz w:val="24"/>
          <w:szCs w:val="24"/>
        </w:rPr>
        <w:t>BuxgFe</w:t>
      </w:r>
      <w:proofErr w:type="spellEnd"/>
      <w:r w:rsidRPr="00E17CF9">
        <w:rPr>
          <w:rFonts w:ascii="Arial" w:hAnsi="Arial" w:cs="Arial"/>
          <w:sz w:val="24"/>
          <w:szCs w:val="24"/>
        </w:rPr>
        <w:t xml:space="preserve"> ~ </w:t>
      </w:r>
      <w:proofErr w:type="spellStart"/>
      <w:r w:rsidRPr="00E17CF9">
        <w:rPr>
          <w:rFonts w:ascii="Arial" w:hAnsi="Arial" w:cs="Arial"/>
          <w:sz w:val="24"/>
          <w:szCs w:val="24"/>
        </w:rPr>
        <w:t>va</w:t>
      </w:r>
      <w:proofErr w:type="spellEnd"/>
      <w:r w:rsidRPr="00E17CF9">
        <w:rPr>
          <w:rFonts w:ascii="Arial" w:hAnsi="Arial" w:cs="Arial"/>
          <w:sz w:val="24"/>
          <w:szCs w:val="24"/>
        </w:rPr>
        <w:t xml:space="preserve"> . . ° ho</w:t>
      </w:r>
      <w:r w:rsidRPr="00E17CF9">
        <w:rPr>
          <w:rFonts w:ascii="Arial" w:hAnsi="Arial" w:cs="Arial"/>
          <w:sz w:val="24"/>
          <w:szCs w:val="24"/>
        </w:rPr>
        <w:br/>
        <w:t xml:space="preserve">o9 </w:t>
      </w:r>
      <w:proofErr w:type="spellStart"/>
      <w:r w:rsidRPr="00E17CF9">
        <w:rPr>
          <w:rFonts w:ascii="Arial" w:hAnsi="Arial" w:cs="Arial"/>
          <w:sz w:val="24"/>
          <w:szCs w:val="24"/>
        </w:rPr>
        <w:t>Ir</w:t>
      </w:r>
      <w:proofErr w:type="spellEnd"/>
      <w:r w:rsidRPr="00E17CF9">
        <w:rPr>
          <w:rFonts w:ascii="Arial" w:hAnsi="Arial" w:cs="Arial"/>
          <w:sz w:val="24"/>
          <w:szCs w:val="24"/>
        </w:rPr>
        <w:t xml:space="preserve"> 2 OS </w:t>
      </w:r>
      <w:proofErr w:type="spellStart"/>
      <w:r w:rsidRPr="00E17CF9">
        <w:rPr>
          <w:rFonts w:ascii="Arial" w:hAnsi="Arial" w:cs="Arial"/>
          <w:sz w:val="24"/>
          <w:szCs w:val="24"/>
        </w:rPr>
        <w:t>ec</w:t>
      </w:r>
      <w:proofErr w:type="spellEnd"/>
      <w:r w:rsidRPr="00E17CF9">
        <w:rPr>
          <w:rFonts w:ascii="Arial" w:hAnsi="Arial" w:cs="Arial"/>
          <w:sz w:val="24"/>
          <w:szCs w:val="24"/>
        </w:rPr>
        <w:t xml:space="preserve"> 2s 2, </w:t>
      </w:r>
      <w:proofErr w:type="spellStart"/>
      <w:r w:rsidRPr="00E17CF9">
        <w:rPr>
          <w:rFonts w:ascii="Arial" w:hAnsi="Arial" w:cs="Arial"/>
          <w:sz w:val="24"/>
          <w:szCs w:val="24"/>
        </w:rPr>
        <w:t>st</w:t>
      </w:r>
      <w:proofErr w:type="spellEnd"/>
      <w:r w:rsidRPr="00E17CF9">
        <w:rPr>
          <w:rFonts w:ascii="Arial" w:hAnsi="Arial" w:cs="Arial"/>
          <w:sz w:val="24"/>
          <w:szCs w:val="24"/>
        </w:rPr>
        <w:t xml:space="preserve"> </w:t>
      </w:r>
      <w:proofErr w:type="spellStart"/>
      <w:r w:rsidRPr="00E17CF9">
        <w:rPr>
          <w:rFonts w:ascii="Arial" w:hAnsi="Arial" w:cs="Arial"/>
          <w:sz w:val="24"/>
          <w:szCs w:val="24"/>
        </w:rPr>
        <w:t>tn</w:t>
      </w:r>
      <w:proofErr w:type="spellEnd"/>
      <w:r w:rsidRPr="00E17CF9">
        <w:rPr>
          <w:rFonts w:ascii="Arial" w:hAnsi="Arial" w:cs="Arial"/>
          <w:sz w:val="24"/>
          <w:szCs w:val="24"/>
        </w:rPr>
        <w:t xml:space="preserve"> in </w:t>
      </w:r>
      <w:proofErr w:type="spellStart"/>
      <w:r w:rsidRPr="00E17CF9">
        <w:rPr>
          <w:rFonts w:ascii="Arial" w:hAnsi="Arial" w:cs="Arial"/>
          <w:sz w:val="24"/>
          <w:szCs w:val="24"/>
        </w:rPr>
        <w:t>lon</w:t>
      </w:r>
      <w:proofErr w:type="spellEnd"/>
      <w:r w:rsidRPr="00E17CF9">
        <w:rPr>
          <w:rFonts w:ascii="Arial" w:hAnsi="Arial" w:cs="Arial"/>
          <w:sz w:val="24"/>
          <w:szCs w:val="24"/>
        </w:rPr>
        <w:br/>
        <w:t xml:space="preserve">£ 6 = s8eolfus com) </w:t>
      </w:r>
      <w:proofErr w:type="spellStart"/>
      <w:r w:rsidRPr="00E17CF9">
        <w:rPr>
          <w:rFonts w:ascii="Arial" w:hAnsi="Arial" w:cs="Arial"/>
          <w:sz w:val="24"/>
          <w:szCs w:val="24"/>
        </w:rPr>
        <w:t>Eg</w:t>
      </w:r>
      <w:proofErr w:type="spellEnd"/>
      <w:r w:rsidRPr="00E17CF9">
        <w:rPr>
          <w:rFonts w:ascii="Arial" w:hAnsi="Arial" w:cs="Arial"/>
          <w:sz w:val="24"/>
          <w:szCs w:val="24"/>
        </w:rPr>
        <w:br/>
        <w:t xml:space="preserve">f£ </w:t>
      </w:r>
      <w:proofErr w:type="spellStart"/>
      <w:r w:rsidRPr="00E17CF9">
        <w:rPr>
          <w:rFonts w:ascii="Arial" w:hAnsi="Arial" w:cs="Arial"/>
          <w:sz w:val="24"/>
          <w:szCs w:val="24"/>
        </w:rPr>
        <w:t>Eg</w:t>
      </w:r>
      <w:proofErr w:type="spellEnd"/>
      <w:r w:rsidRPr="00E17CF9">
        <w:rPr>
          <w:rFonts w:ascii="Arial" w:hAnsi="Arial" w:cs="Arial"/>
          <w:sz w:val="24"/>
          <w:szCs w:val="24"/>
        </w:rPr>
        <w:t xml:space="preserve"> a </w:t>
      </w:r>
      <w:proofErr w:type="spellStart"/>
      <w:r w:rsidRPr="00E17CF9">
        <w:rPr>
          <w:rFonts w:ascii="Arial" w:hAnsi="Arial" w:cs="Arial"/>
          <w:sz w:val="24"/>
          <w:szCs w:val="24"/>
        </w:rPr>
        <w:t>CaF</w:t>
      </w:r>
      <w:proofErr w:type="spellEnd"/>
      <w:r w:rsidRPr="00E17CF9">
        <w:rPr>
          <w:rFonts w:ascii="Arial" w:hAnsi="Arial" w:cs="Arial"/>
          <w:sz w:val="24"/>
          <w:szCs w:val="24"/>
        </w:rPr>
        <w:t xml:space="preserve"> </w:t>
      </w:r>
      <w:proofErr w:type="spellStart"/>
      <w:r w:rsidRPr="00E17CF9">
        <w:rPr>
          <w:rFonts w:ascii="Arial" w:hAnsi="Arial" w:cs="Arial"/>
          <w:sz w:val="24"/>
          <w:szCs w:val="24"/>
        </w:rPr>
        <w:t>Eo</w:t>
      </w:r>
      <w:proofErr w:type="spellEnd"/>
      <w:r w:rsidRPr="00E17CF9">
        <w:rPr>
          <w:rFonts w:ascii="Arial" w:hAnsi="Arial" w:cs="Arial"/>
          <w:sz w:val="24"/>
          <w:szCs w:val="24"/>
        </w:rPr>
        <w:t xml:space="preserve"> </w:t>
      </w:r>
      <w:proofErr w:type="spellStart"/>
      <w:r w:rsidRPr="00E17CF9">
        <w:rPr>
          <w:rFonts w:ascii="Arial" w:hAnsi="Arial" w:cs="Arial"/>
          <w:sz w:val="24"/>
          <w:szCs w:val="24"/>
        </w:rPr>
        <w:t>cz</w:t>
      </w:r>
      <w:proofErr w:type="spellEnd"/>
      <w:r w:rsidRPr="00E17CF9">
        <w:rPr>
          <w:rFonts w:ascii="Arial" w:hAnsi="Arial" w:cs="Arial"/>
          <w:sz w:val="24"/>
          <w:szCs w:val="24"/>
        </w:rPr>
        <w:t xml:space="preserve"> |25-.</w:t>
      </w:r>
      <w:r w:rsidRPr="00E17CF9">
        <w:rPr>
          <w:rFonts w:ascii="Arial" w:hAnsi="Arial" w:cs="Arial"/>
          <w:sz w:val="24"/>
          <w:szCs w:val="24"/>
        </w:rPr>
        <w:br/>
        <w:t>Fs 25.25 | 83 5%</w:t>
      </w:r>
      <w:r w:rsidRPr="00E17CF9">
        <w:rPr>
          <w:rFonts w:ascii="Arial" w:hAnsi="Arial" w:cs="Arial"/>
          <w:sz w:val="24"/>
          <w:szCs w:val="24"/>
        </w:rPr>
        <w:br/>
        <w:t xml:space="preserve">cv. 2s ‘O59 ae </w:t>
      </w:r>
      <w:proofErr w:type="spellStart"/>
      <w:r w:rsidRPr="00E17CF9">
        <w:rPr>
          <w:rFonts w:ascii="Arial" w:hAnsi="Arial" w:cs="Arial"/>
          <w:sz w:val="24"/>
          <w:szCs w:val="24"/>
        </w:rPr>
        <w:t>nov</w:t>
      </w:r>
      <w:proofErr w:type="spellEnd"/>
      <w:r w:rsidRPr="00E17CF9">
        <w:rPr>
          <w:rFonts w:ascii="Arial" w:hAnsi="Arial" w:cs="Arial"/>
          <w:sz w:val="24"/>
          <w:szCs w:val="24"/>
        </w:rPr>
        <w:br/>
        <w:t xml:space="preserve">L </w:t>
      </w:r>
      <w:proofErr w:type="spellStart"/>
      <w:r w:rsidRPr="00E17CF9">
        <w:rPr>
          <w:rFonts w:ascii="Arial" w:hAnsi="Arial" w:cs="Arial"/>
          <w:sz w:val="24"/>
          <w:szCs w:val="24"/>
        </w:rPr>
        <w:t>por</w:t>
      </w:r>
      <w:proofErr w:type="spellEnd"/>
      <w:r w:rsidRPr="00E17CF9">
        <w:rPr>
          <w:rFonts w:ascii="Arial" w:hAnsi="Arial" w:cs="Arial"/>
          <w:sz w:val="24"/>
          <w:szCs w:val="24"/>
        </w:rPr>
        <w:t xml:space="preserve">) </w:t>
      </w:r>
      <w:proofErr w:type="spellStart"/>
      <w:r w:rsidRPr="00E17CF9">
        <w:rPr>
          <w:rFonts w:ascii="Arial" w:hAnsi="Arial" w:cs="Arial"/>
          <w:sz w:val="24"/>
          <w:szCs w:val="24"/>
        </w:rPr>
        <w:t>ave</w:t>
      </w:r>
      <w:proofErr w:type="spellEnd"/>
      <w:r w:rsidRPr="00E17CF9">
        <w:rPr>
          <w:rFonts w:ascii="Arial" w:hAnsi="Arial" w:cs="Arial"/>
          <w:sz w:val="24"/>
          <w:szCs w:val="24"/>
        </w:rPr>
        <w:t xml:space="preserve"> </w:t>
      </w:r>
      <w:proofErr w:type="spellStart"/>
      <w:r w:rsidRPr="00E17CF9">
        <w:rPr>
          <w:rFonts w:ascii="Arial" w:hAnsi="Arial" w:cs="Arial"/>
          <w:sz w:val="24"/>
          <w:szCs w:val="24"/>
        </w:rPr>
        <w:t>vo</w:t>
      </w:r>
      <w:proofErr w:type="spellEnd"/>
      <w:r w:rsidRPr="00E17CF9">
        <w:rPr>
          <w:rFonts w:ascii="Arial" w:hAnsi="Arial" w:cs="Arial"/>
          <w:sz w:val="24"/>
          <w:szCs w:val="24"/>
        </w:rPr>
        <w:t xml:space="preserve"> v0 &gt;</w:t>
      </w:r>
      <w:r w:rsidRPr="00E17CF9">
        <w:rPr>
          <w:rFonts w:ascii="Arial" w:hAnsi="Arial" w:cs="Arial"/>
          <w:sz w:val="24"/>
          <w:szCs w:val="24"/>
        </w:rPr>
        <w:br/>
      </w:r>
      <w:proofErr w:type="spellStart"/>
      <w:r w:rsidRPr="00E17CF9">
        <w:rPr>
          <w:rFonts w:ascii="Arial" w:hAnsi="Arial" w:cs="Arial"/>
          <w:sz w:val="24"/>
          <w:szCs w:val="24"/>
        </w:rPr>
        <w:t>xé</w:t>
      </w:r>
      <w:proofErr w:type="spellEnd"/>
      <w:r w:rsidRPr="00E17CF9">
        <w:rPr>
          <w:rFonts w:ascii="Arial" w:hAnsi="Arial" w:cs="Arial"/>
          <w:sz w:val="24"/>
          <w:szCs w:val="24"/>
        </w:rPr>
        <w:t xml:space="preserve"> s b B59 Ke </w:t>
      </w:r>
      <w:proofErr w:type="spellStart"/>
      <w:r w:rsidRPr="00E17CF9">
        <w:rPr>
          <w:rFonts w:ascii="Arial" w:hAnsi="Arial" w:cs="Arial"/>
          <w:sz w:val="24"/>
          <w:szCs w:val="24"/>
        </w:rPr>
        <w:t>ies</w:t>
      </w:r>
      <w:proofErr w:type="spellEnd"/>
      <w:r w:rsidRPr="00E17CF9">
        <w:rPr>
          <w:rFonts w:ascii="Arial" w:hAnsi="Arial" w:cs="Arial"/>
          <w:sz w:val="24"/>
          <w:szCs w:val="24"/>
        </w:rPr>
        <w:t xml:space="preserve"> 3,2</w:t>
      </w:r>
      <w:r w:rsidRPr="00E17CF9">
        <w:rPr>
          <w:rFonts w:ascii="Arial" w:hAnsi="Arial" w:cs="Arial"/>
          <w:sz w:val="24"/>
          <w:szCs w:val="24"/>
        </w:rPr>
        <w:br/>
        <w:t>Sow © Q0s).5 » om</w:t>
      </w:r>
      <w:r w:rsidRPr="00E17CF9">
        <w:rPr>
          <w:rFonts w:ascii="Arial" w:hAnsi="Arial" w:cs="Arial"/>
          <w:sz w:val="24"/>
          <w:szCs w:val="24"/>
        </w:rPr>
        <w:br/>
      </w:r>
      <w:proofErr w:type="spellStart"/>
      <w:r w:rsidRPr="00E17CF9">
        <w:rPr>
          <w:rFonts w:ascii="Arial" w:hAnsi="Arial" w:cs="Arial"/>
          <w:sz w:val="24"/>
          <w:szCs w:val="24"/>
        </w:rPr>
        <w:lastRenderedPageBreak/>
        <w:t>fo</w:t>
      </w:r>
      <w:proofErr w:type="spellEnd"/>
      <w:r w:rsidRPr="00E17CF9">
        <w:rPr>
          <w:rFonts w:ascii="Arial" w:hAnsi="Arial" w:cs="Arial"/>
          <w:sz w:val="24"/>
          <w:szCs w:val="24"/>
        </w:rPr>
        <w:t>) V9 Cl&gt;5e .</w:t>
      </w:r>
      <w:r w:rsidRPr="00E17CF9">
        <w:rPr>
          <w:rFonts w:ascii="Arial" w:hAnsi="Arial" w:cs="Arial"/>
          <w:sz w:val="24"/>
          <w:szCs w:val="24"/>
        </w:rPr>
        <w:br/>
        <w:t>, AO B® [2 ease jug |G5E</w:t>
      </w:r>
      <w:r w:rsidRPr="00E17CF9">
        <w:rPr>
          <w:rFonts w:ascii="Arial" w:hAnsi="Arial" w:cs="Arial"/>
          <w:sz w:val="24"/>
          <w:szCs w:val="24"/>
        </w:rPr>
        <w:br/>
        <w:t xml:space="preserve">w Bia DD </w:t>
      </w:r>
      <w:proofErr w:type="spellStart"/>
      <w:r w:rsidRPr="00E17CF9">
        <w:rPr>
          <w:rFonts w:ascii="Arial" w:hAnsi="Arial" w:cs="Arial"/>
          <w:sz w:val="24"/>
          <w:szCs w:val="24"/>
        </w:rPr>
        <w:t>wv</w:t>
      </w:r>
      <w:proofErr w:type="spellEnd"/>
      <w:r w:rsidRPr="00E17CF9">
        <w:rPr>
          <w:rFonts w:ascii="Arial" w:hAnsi="Arial" w:cs="Arial"/>
          <w:sz w:val="24"/>
          <w:szCs w:val="24"/>
        </w:rPr>
        <w:t>» 25 Vos</w:t>
      </w:r>
      <w:r w:rsidRPr="00E17CF9">
        <w:rPr>
          <w:rFonts w:ascii="Arial" w:hAnsi="Arial" w:cs="Arial"/>
          <w:sz w:val="24"/>
          <w:szCs w:val="24"/>
        </w:rPr>
        <w:br/>
        <w:t>Es Clove, e5 vit</w:t>
      </w:r>
      <w:r w:rsidRPr="00E17CF9">
        <w:rPr>
          <w:rFonts w:ascii="Arial" w:hAnsi="Arial" w:cs="Arial"/>
          <w:sz w:val="24"/>
          <w:szCs w:val="24"/>
        </w:rPr>
        <w:br/>
      </w:r>
      <w:proofErr w:type="spellStart"/>
      <w:r w:rsidRPr="00E17CF9">
        <w:rPr>
          <w:rFonts w:ascii="Arial" w:hAnsi="Arial" w:cs="Arial"/>
          <w:sz w:val="24"/>
          <w:szCs w:val="24"/>
        </w:rPr>
        <w:t>ZrRE</w:t>
      </w:r>
      <w:proofErr w:type="spellEnd"/>
      <w:r w:rsidRPr="00E17CF9">
        <w:rPr>
          <w:rFonts w:ascii="Arial" w:hAnsi="Arial" w:cs="Arial"/>
          <w:sz w:val="24"/>
          <w:szCs w:val="24"/>
        </w:rPr>
        <w:t xml:space="preserve"> Spon Se £,</w:t>
      </w:r>
      <w:r w:rsidRPr="00E17CF9">
        <w:rPr>
          <w:rFonts w:ascii="Arial" w:hAnsi="Arial" w:cs="Arial"/>
          <w:sz w:val="24"/>
          <w:szCs w:val="24"/>
        </w:rPr>
        <w:br/>
        <w:t xml:space="preserve">= v er </w:t>
      </w:r>
      <w:proofErr w:type="spellStart"/>
      <w:r w:rsidRPr="00E17CF9">
        <w:rPr>
          <w:rFonts w:ascii="Arial" w:hAnsi="Arial" w:cs="Arial"/>
          <w:sz w:val="24"/>
          <w:szCs w:val="24"/>
        </w:rPr>
        <w:t>oXo</w:t>
      </w:r>
      <w:proofErr w:type="spellEnd"/>
      <w:r w:rsidRPr="00E17CF9">
        <w:rPr>
          <w:rFonts w:ascii="Arial" w:hAnsi="Arial" w:cs="Arial"/>
          <w:sz w:val="24"/>
          <w:szCs w:val="24"/>
        </w:rPr>
        <w:t xml:space="preserve"> </w:t>
      </w:r>
      <w:proofErr w:type="spellStart"/>
      <w:r w:rsidRPr="00E17CF9">
        <w:rPr>
          <w:rFonts w:ascii="Arial" w:hAnsi="Arial" w:cs="Arial"/>
          <w:sz w:val="24"/>
          <w:szCs w:val="24"/>
        </w:rPr>
        <w:t>oo</w:t>
      </w:r>
      <w:proofErr w:type="spellEnd"/>
      <w:r w:rsidRPr="00E17CF9">
        <w:rPr>
          <w:rFonts w:ascii="Arial" w:hAnsi="Arial" w:cs="Arial"/>
          <w:sz w:val="24"/>
          <w:szCs w:val="24"/>
        </w:rPr>
        <w:t xml:space="preserve"> </w:t>
      </w:r>
      <w:proofErr w:type="spellStart"/>
      <w:r w:rsidRPr="00E17CF9">
        <w:rPr>
          <w:rFonts w:ascii="Arial" w:hAnsi="Arial" w:cs="Arial"/>
          <w:sz w:val="24"/>
          <w:szCs w:val="24"/>
        </w:rPr>
        <w:t>osc</w:t>
      </w:r>
      <w:proofErr w:type="spellEnd"/>
      <w:r w:rsidRPr="00E17CF9">
        <w:rPr>
          <w:rFonts w:ascii="Arial" w:hAnsi="Arial" w:cs="Arial"/>
          <w:sz w:val="24"/>
          <w:szCs w:val="24"/>
        </w:rPr>
        <w:br/>
      </w:r>
      <w:proofErr w:type="spellStart"/>
      <w:r w:rsidRPr="00E17CF9">
        <w:rPr>
          <w:rFonts w:ascii="Arial" w:hAnsi="Arial" w:cs="Arial"/>
          <w:sz w:val="24"/>
          <w:szCs w:val="24"/>
        </w:rPr>
        <w:t>ZDTorto</w:t>
      </w:r>
      <w:proofErr w:type="spellEnd"/>
      <w:r w:rsidRPr="00E17CF9">
        <w:rPr>
          <w:rFonts w:ascii="Arial" w:hAnsi="Arial" w:cs="Arial"/>
          <w:sz w:val="24"/>
          <w:szCs w:val="24"/>
        </w:rPr>
        <w:t xml:space="preserve"> </w:t>
      </w:r>
      <w:proofErr w:type="spellStart"/>
      <w:r w:rsidRPr="00E17CF9">
        <w:rPr>
          <w:rFonts w:ascii="Arial" w:hAnsi="Arial" w:cs="Arial"/>
          <w:sz w:val="24"/>
          <w:szCs w:val="24"/>
        </w:rPr>
        <w:t>Eo</w:t>
      </w:r>
      <w:proofErr w:type="spellEnd"/>
      <w:r w:rsidRPr="00E17CF9">
        <w:rPr>
          <w:rFonts w:ascii="Arial" w:hAnsi="Arial" w:cs="Arial"/>
          <w:sz w:val="24"/>
          <w:szCs w:val="24"/>
        </w:rPr>
        <w:t xml:space="preserve"> Ly &gt; 3s </w:t>
      </w:r>
      <w:proofErr w:type="spellStart"/>
      <w:r w:rsidRPr="00E17CF9">
        <w:rPr>
          <w:rFonts w:ascii="Arial" w:hAnsi="Arial" w:cs="Arial"/>
          <w:sz w:val="24"/>
          <w:szCs w:val="24"/>
        </w:rPr>
        <w:t>oO</w:t>
      </w:r>
      <w:proofErr w:type="spellEnd"/>
      <w:r w:rsidRPr="00E17CF9">
        <w:rPr>
          <w:rFonts w:ascii="Arial" w:hAnsi="Arial" w:cs="Arial"/>
          <w:sz w:val="24"/>
          <w:szCs w:val="24"/>
        </w:rPr>
        <w:t>:</w:t>
      </w:r>
      <w:r w:rsidRPr="00E17CF9">
        <w:rPr>
          <w:rFonts w:ascii="Arial" w:hAnsi="Arial" w:cs="Arial"/>
          <w:sz w:val="24"/>
          <w:szCs w:val="24"/>
        </w:rPr>
        <w:br/>
      </w:r>
      <w:proofErr w:type="spellStart"/>
      <w:r w:rsidRPr="00E17CF9">
        <w:rPr>
          <w:rFonts w:ascii="Arial" w:hAnsi="Arial" w:cs="Arial"/>
          <w:sz w:val="24"/>
          <w:szCs w:val="24"/>
        </w:rPr>
        <w:t>rs</w:t>
      </w:r>
      <w:proofErr w:type="spellEnd"/>
      <w:r w:rsidRPr="00E17CF9">
        <w:rPr>
          <w:rFonts w:ascii="Arial" w:hAnsi="Arial" w:cs="Arial"/>
          <w:sz w:val="24"/>
          <w:szCs w:val="24"/>
        </w:rPr>
        <w:t>} , ee dco2@o 2% z0</w:t>
      </w:r>
      <w:r w:rsidRPr="00E17CF9">
        <w:rPr>
          <w:rFonts w:ascii="Arial" w:hAnsi="Arial" w:cs="Arial"/>
          <w:sz w:val="24"/>
          <w:szCs w:val="24"/>
        </w:rPr>
        <w:br/>
      </w:r>
      <w:proofErr w:type="spellStart"/>
      <w:r w:rsidRPr="00E17CF9">
        <w:rPr>
          <w:rFonts w:ascii="Arial" w:hAnsi="Arial" w:cs="Arial"/>
          <w:sz w:val="24"/>
          <w:szCs w:val="24"/>
        </w:rPr>
        <w:t>Os</w:t>
      </w:r>
      <w:proofErr w:type="spellEnd"/>
      <w:r w:rsidRPr="00E17CF9">
        <w:rPr>
          <w:rFonts w:ascii="Arial" w:hAnsi="Arial" w:cs="Arial"/>
          <w:sz w:val="24"/>
          <w:szCs w:val="24"/>
        </w:rPr>
        <w:t xml:space="preserve"> Vet = </w:t>
      </w:r>
      <w:proofErr w:type="spellStart"/>
      <w:r w:rsidRPr="00E17CF9">
        <w:rPr>
          <w:rFonts w:ascii="Arial" w:hAnsi="Arial" w:cs="Arial"/>
          <w:sz w:val="24"/>
          <w:szCs w:val="24"/>
        </w:rPr>
        <w:t>fou</w:t>
      </w:r>
      <w:proofErr w:type="spellEnd"/>
      <w:r w:rsidRPr="00E17CF9">
        <w:rPr>
          <w:rFonts w:ascii="Arial" w:hAnsi="Arial" w:cs="Arial"/>
          <w:sz w:val="24"/>
          <w:szCs w:val="24"/>
        </w:rPr>
        <w:br/>
        <w:t xml:space="preserve">&lt;¢ 8, </w:t>
      </w:r>
      <w:proofErr w:type="spellStart"/>
      <w:r w:rsidRPr="00E17CF9">
        <w:rPr>
          <w:rFonts w:ascii="Arial" w:hAnsi="Arial" w:cs="Arial"/>
          <w:sz w:val="24"/>
          <w:szCs w:val="24"/>
        </w:rPr>
        <w:t>Cec</w:t>
      </w:r>
      <w:proofErr w:type="spellEnd"/>
      <w:r w:rsidRPr="00E17CF9">
        <w:rPr>
          <w:rFonts w:ascii="Arial" w:hAnsi="Arial" w:cs="Arial"/>
          <w:sz w:val="24"/>
          <w:szCs w:val="24"/>
        </w:rPr>
        <w:t xml:space="preserve"> Peruse 5 </w:t>
      </w:r>
      <w:proofErr w:type="spellStart"/>
      <w:r w:rsidRPr="00E17CF9">
        <w:rPr>
          <w:rFonts w:ascii="Arial" w:hAnsi="Arial" w:cs="Arial"/>
          <w:sz w:val="24"/>
          <w:szCs w:val="24"/>
        </w:rPr>
        <w:t>ao</w:t>
      </w:r>
      <w:proofErr w:type="spellEnd"/>
      <w:r w:rsidRPr="00E17CF9">
        <w:rPr>
          <w:rFonts w:ascii="Arial" w:hAnsi="Arial" w:cs="Arial"/>
          <w:sz w:val="24"/>
          <w:szCs w:val="24"/>
        </w:rPr>
        <w:t xml:space="preserve"> §</w:t>
      </w:r>
      <w:r w:rsidRPr="00E17CF9">
        <w:rPr>
          <w:rFonts w:ascii="Arial" w:hAnsi="Arial" w:cs="Arial"/>
          <w:sz w:val="24"/>
          <w:szCs w:val="24"/>
        </w:rPr>
        <w:br/>
        <w:t xml:space="preserve">Sree </w:t>
      </w:r>
      <w:proofErr w:type="spellStart"/>
      <w:r w:rsidRPr="00E17CF9">
        <w:rPr>
          <w:rFonts w:ascii="Arial" w:hAnsi="Arial" w:cs="Arial"/>
          <w:sz w:val="24"/>
          <w:szCs w:val="24"/>
        </w:rPr>
        <w:t>oF</w:t>
      </w:r>
      <w:proofErr w:type="spellEnd"/>
      <w:r w:rsidRPr="00E17CF9">
        <w:rPr>
          <w:rFonts w:ascii="Arial" w:hAnsi="Arial" w:cs="Arial"/>
          <w:sz w:val="24"/>
          <w:szCs w:val="24"/>
        </w:rPr>
        <w:t xml:space="preserve"> Fu. </w:t>
      </w:r>
      <w:proofErr w:type="spellStart"/>
      <w:r w:rsidRPr="00E17CF9">
        <w:rPr>
          <w:rFonts w:ascii="Arial" w:hAnsi="Arial" w:cs="Arial"/>
          <w:sz w:val="24"/>
          <w:szCs w:val="24"/>
        </w:rPr>
        <w:t>os</w:t>
      </w:r>
      <w:proofErr w:type="spellEnd"/>
      <w:r w:rsidRPr="00E17CF9">
        <w:rPr>
          <w:rFonts w:ascii="Arial" w:hAnsi="Arial" w:cs="Arial"/>
          <w:sz w:val="24"/>
          <w:szCs w:val="24"/>
        </w:rPr>
        <w:t xml:space="preserve"> ac</w:t>
      </w:r>
      <w:r w:rsidRPr="00E17CF9">
        <w:rPr>
          <w:rFonts w:ascii="Arial" w:hAnsi="Arial" w:cs="Arial"/>
          <w:sz w:val="24"/>
          <w:szCs w:val="24"/>
        </w:rPr>
        <w:br/>
      </w:r>
      <w:proofErr w:type="spellStart"/>
      <w:r w:rsidRPr="00E17CF9">
        <w:rPr>
          <w:rFonts w:ascii="Arial" w:hAnsi="Arial" w:cs="Arial"/>
          <w:sz w:val="24"/>
          <w:szCs w:val="24"/>
        </w:rPr>
        <w:t>bes</w:t>
      </w:r>
      <w:proofErr w:type="spellEnd"/>
      <w:r w:rsidRPr="00E17CF9">
        <w:rPr>
          <w:rFonts w:ascii="Arial" w:hAnsi="Arial" w:cs="Arial"/>
          <w:sz w:val="24"/>
          <w:szCs w:val="24"/>
        </w:rPr>
        <w:t xml:space="preserve"> |</w:t>
      </w:r>
      <w:proofErr w:type="spellStart"/>
      <w:r w:rsidRPr="00E17CF9">
        <w:rPr>
          <w:rFonts w:ascii="Arial" w:hAnsi="Arial" w:cs="Arial"/>
          <w:sz w:val="24"/>
          <w:szCs w:val="24"/>
        </w:rPr>
        <w:t>Pr</w:t>
      </w:r>
      <w:proofErr w:type="spellEnd"/>
      <w:r w:rsidRPr="00E17CF9">
        <w:rPr>
          <w:rFonts w:ascii="Arial" w:hAnsi="Arial" w:cs="Arial"/>
          <w:sz w:val="24"/>
          <w:szCs w:val="24"/>
        </w:rPr>
        <w:t>=</w:t>
      </w:r>
      <w:proofErr w:type="spellStart"/>
      <w:r w:rsidRPr="00E17CF9">
        <w:rPr>
          <w:rFonts w:ascii="Arial" w:hAnsi="Arial" w:cs="Arial"/>
          <w:sz w:val="24"/>
          <w:szCs w:val="24"/>
        </w:rPr>
        <w:t>ece</w:t>
      </w:r>
      <w:proofErr w:type="spellEnd"/>
      <w:r w:rsidRPr="00E17CF9">
        <w:rPr>
          <w:rFonts w:ascii="Arial" w:hAnsi="Arial" w:cs="Arial"/>
          <w:sz w:val="24"/>
          <w:szCs w:val="24"/>
        </w:rPr>
        <w:t xml:space="preserve"> |es |v </w:t>
      </w:r>
      <w:proofErr w:type="spellStart"/>
      <w:r w:rsidRPr="00E17CF9">
        <w:rPr>
          <w:rFonts w:ascii="Arial" w:hAnsi="Arial" w:cs="Arial"/>
          <w:sz w:val="24"/>
          <w:szCs w:val="24"/>
        </w:rPr>
        <w:t>ez</w:t>
      </w:r>
      <w:proofErr w:type="spellEnd"/>
      <w:r w:rsidRPr="00E17CF9">
        <w:rPr>
          <w:rFonts w:ascii="Arial" w:hAnsi="Arial" w:cs="Arial"/>
          <w:sz w:val="24"/>
          <w:szCs w:val="24"/>
        </w:rPr>
        <w:br/>
        <w:t>w = neo 3 _7</w:t>
      </w:r>
      <w:r w:rsidRPr="00E17CF9">
        <w:rPr>
          <w:rFonts w:ascii="Arial" w:hAnsi="Arial" w:cs="Arial"/>
          <w:sz w:val="24"/>
          <w:szCs w:val="24"/>
        </w:rPr>
        <w:br/>
        <w:t xml:space="preserve">N20 5 Butel ee </w:t>
      </w:r>
      <w:proofErr w:type="spellStart"/>
      <w:r w:rsidRPr="00E17CF9">
        <w:rPr>
          <w:rFonts w:ascii="Arial" w:hAnsi="Arial" w:cs="Arial"/>
          <w:sz w:val="24"/>
          <w:szCs w:val="24"/>
        </w:rPr>
        <w:t>oc</w:t>
      </w:r>
      <w:proofErr w:type="spellEnd"/>
      <w:r w:rsidRPr="00E17CF9">
        <w:rPr>
          <w:rFonts w:ascii="Arial" w:hAnsi="Arial" w:cs="Arial"/>
          <w:sz w:val="24"/>
          <w:szCs w:val="24"/>
        </w:rPr>
        <w:t xml:space="preserve"> GU e¢</w:t>
      </w:r>
      <w:r w:rsidRPr="00E17CF9">
        <w:rPr>
          <w:rFonts w:ascii="Arial" w:hAnsi="Arial" w:cs="Arial"/>
          <w:sz w:val="24"/>
          <w:szCs w:val="24"/>
        </w:rPr>
        <w:br/>
        <w:t xml:space="preserve">- </w:t>
      </w:r>
      <w:proofErr w:type="spellStart"/>
      <w:r w:rsidRPr="00E17CF9">
        <w:rPr>
          <w:rFonts w:ascii="Arial" w:hAnsi="Arial" w:cs="Arial"/>
          <w:sz w:val="24"/>
          <w:szCs w:val="24"/>
        </w:rPr>
        <w:t>ke</w:t>
      </w:r>
      <w:proofErr w:type="spellEnd"/>
      <w:r w:rsidRPr="00E17CF9">
        <w:rPr>
          <w:rFonts w:ascii="Arial" w:hAnsi="Arial" w:cs="Arial"/>
          <w:sz w:val="24"/>
          <w:szCs w:val="24"/>
        </w:rPr>
        <w:t xml:space="preserve">) 8 5/5 52 </w:t>
      </w:r>
      <w:proofErr w:type="spellStart"/>
      <w:r w:rsidRPr="00E17CF9">
        <w:rPr>
          <w:rFonts w:ascii="Arial" w:hAnsi="Arial" w:cs="Arial"/>
          <w:sz w:val="24"/>
          <w:szCs w:val="24"/>
        </w:rPr>
        <w:t>Yo</w:t>
      </w:r>
      <w:proofErr w:type="spellEnd"/>
      <w:r w:rsidRPr="00E17CF9">
        <w:rPr>
          <w:rFonts w:ascii="Arial" w:hAnsi="Arial" w:cs="Arial"/>
          <w:sz w:val="24"/>
          <w:szCs w:val="24"/>
        </w:rPr>
        <w:br/>
        <w:t>” YO w Palit slf2s ° cu</w:t>
      </w:r>
      <w:r w:rsidRPr="00E17CF9">
        <w:rPr>
          <w:rFonts w:ascii="Arial" w:hAnsi="Arial" w:cs="Arial"/>
          <w:sz w:val="24"/>
          <w:szCs w:val="24"/>
        </w:rPr>
        <w:br/>
      </w:r>
      <w:proofErr w:type="spellStart"/>
      <w:r w:rsidRPr="00E17CF9">
        <w:rPr>
          <w:rFonts w:ascii="Arial" w:hAnsi="Arial" w:cs="Arial"/>
          <w:sz w:val="24"/>
          <w:szCs w:val="24"/>
        </w:rPr>
        <w:t>oO</w:t>
      </w:r>
      <w:proofErr w:type="spellEnd"/>
      <w:r w:rsidRPr="00E17CF9">
        <w:rPr>
          <w:rFonts w:ascii="Arial" w:hAnsi="Arial" w:cs="Arial"/>
          <w:sz w:val="24"/>
          <w:szCs w:val="24"/>
        </w:rPr>
        <w:t xml:space="preserve"> . =</w:t>
      </w:r>
      <w:r w:rsidRPr="00E17CF9">
        <w:rPr>
          <w:rFonts w:ascii="Arial" w:hAnsi="Arial" w:cs="Arial"/>
          <w:sz w:val="24"/>
          <w:szCs w:val="24"/>
        </w:rPr>
        <w:br/>
      </w:r>
      <w:proofErr w:type="spellStart"/>
      <w:r w:rsidRPr="00E17CF9">
        <w:rPr>
          <w:rFonts w:ascii="Arial" w:hAnsi="Arial" w:cs="Arial"/>
          <w:sz w:val="24"/>
          <w:szCs w:val="24"/>
        </w:rPr>
        <w:t>wZeas</w:t>
      </w:r>
      <w:proofErr w:type="spellEnd"/>
      <w:r w:rsidRPr="00E17CF9">
        <w:rPr>
          <w:rFonts w:ascii="Arial" w:hAnsi="Arial" w:cs="Arial"/>
          <w:sz w:val="24"/>
          <w:szCs w:val="24"/>
        </w:rPr>
        <w:t xml:space="preserve"> </w:t>
      </w:r>
      <w:proofErr w:type="spellStart"/>
      <w:r w:rsidRPr="00E17CF9">
        <w:rPr>
          <w:rFonts w:ascii="Arial" w:hAnsi="Arial" w:cs="Arial"/>
          <w:sz w:val="24"/>
          <w:szCs w:val="24"/>
        </w:rPr>
        <w:t>Sle</w:t>
      </w:r>
      <w:proofErr w:type="spellEnd"/>
      <w:r w:rsidRPr="00E17CF9">
        <w:rPr>
          <w:rFonts w:ascii="Arial" w:hAnsi="Arial" w:cs="Arial"/>
          <w:sz w:val="24"/>
          <w:szCs w:val="24"/>
        </w:rPr>
        <w:t xml:space="preserve"> ee GOO oat</w:t>
      </w:r>
      <w:r w:rsidRPr="00E17CF9">
        <w:rPr>
          <w:rFonts w:ascii="Arial" w:hAnsi="Arial" w:cs="Arial"/>
          <w:sz w:val="24"/>
          <w:szCs w:val="24"/>
        </w:rPr>
        <w:br/>
        <w:t>&gt; On 3d £/2 ‘c= 2 a2 {</w:t>
      </w:r>
      <w:proofErr w:type="spellStart"/>
      <w:r w:rsidRPr="00E17CF9">
        <w:rPr>
          <w:rFonts w:ascii="Arial" w:hAnsi="Arial" w:cs="Arial"/>
          <w:sz w:val="24"/>
          <w:szCs w:val="24"/>
        </w:rPr>
        <w:t>oo</w:t>
      </w:r>
      <w:proofErr w:type="spellEnd"/>
      <w:r w:rsidRPr="00E17CF9">
        <w:rPr>
          <w:rFonts w:ascii="Arial" w:hAnsi="Arial" w:cs="Arial"/>
          <w:sz w:val="24"/>
          <w:szCs w:val="24"/>
        </w:rPr>
        <w:br/>
        <w:t xml:space="preserve">5 &lt; % velo </w:t>
      </w:r>
      <w:proofErr w:type="spellStart"/>
      <w:r w:rsidRPr="00E17CF9">
        <w:rPr>
          <w:rFonts w:ascii="Arial" w:hAnsi="Arial" w:cs="Arial"/>
          <w:sz w:val="24"/>
          <w:szCs w:val="24"/>
        </w:rPr>
        <w:t>o'o</w:t>
      </w:r>
      <w:proofErr w:type="spellEnd"/>
      <w:r w:rsidRPr="00E17CF9">
        <w:rPr>
          <w:rFonts w:ascii="Arial" w:hAnsi="Arial" w:cs="Arial"/>
          <w:sz w:val="24"/>
          <w:szCs w:val="24"/>
        </w:rPr>
        <w:t xml:space="preserve"> f- | 5a=</w:t>
      </w:r>
      <w:r w:rsidRPr="00E17CF9">
        <w:rPr>
          <w:rFonts w:ascii="Arial" w:hAnsi="Arial" w:cs="Arial"/>
          <w:sz w:val="24"/>
          <w:szCs w:val="24"/>
        </w:rPr>
        <w:br/>
      </w:r>
      <w:proofErr w:type="spellStart"/>
      <w:r w:rsidRPr="00E17CF9">
        <w:rPr>
          <w:rFonts w:ascii="Arial" w:hAnsi="Arial" w:cs="Arial"/>
          <w:sz w:val="24"/>
          <w:szCs w:val="24"/>
        </w:rPr>
        <w:t>uo</w:t>
      </w:r>
      <w:proofErr w:type="spellEnd"/>
      <w:r w:rsidRPr="00E17CF9">
        <w:rPr>
          <w:rFonts w:ascii="Arial" w:hAnsi="Arial" w:cs="Arial"/>
          <w:sz w:val="24"/>
          <w:szCs w:val="24"/>
        </w:rPr>
        <w:t xml:space="preserve"> o </w:t>
      </w:r>
      <w:proofErr w:type="spellStart"/>
      <w:r w:rsidRPr="00E17CF9">
        <w:rPr>
          <w:rFonts w:ascii="Arial" w:hAnsi="Arial" w:cs="Arial"/>
          <w:sz w:val="24"/>
          <w:szCs w:val="24"/>
        </w:rPr>
        <w:t>vn</w:t>
      </w:r>
      <w:proofErr w:type="spellEnd"/>
      <w:r w:rsidRPr="00E17CF9">
        <w:rPr>
          <w:rFonts w:ascii="Arial" w:hAnsi="Arial" w:cs="Arial"/>
          <w:sz w:val="24"/>
          <w:szCs w:val="24"/>
        </w:rPr>
        <w:t xml:space="preserve"> Wo Era 2 : . “foo * . :</w:t>
      </w:r>
      <w:r w:rsidRPr="00E17CF9">
        <w:rPr>
          <w:rFonts w:ascii="Arial" w:hAnsi="Arial" w:cs="Arial"/>
          <w:sz w:val="24"/>
          <w:szCs w:val="24"/>
        </w:rPr>
        <w:br/>
        <w:t xml:space="preserve">= ¢ BU </w:t>
      </w:r>
      <w:proofErr w:type="spellStart"/>
      <w:r w:rsidRPr="00E17CF9">
        <w:rPr>
          <w:rFonts w:ascii="Arial" w:hAnsi="Arial" w:cs="Arial"/>
          <w:sz w:val="24"/>
          <w:szCs w:val="24"/>
        </w:rPr>
        <w:t>oO</w:t>
      </w:r>
      <w:proofErr w:type="spellEnd"/>
      <w:r w:rsidRPr="00E17CF9">
        <w:rPr>
          <w:rFonts w:ascii="Arial" w:hAnsi="Arial" w:cs="Arial"/>
          <w:sz w:val="24"/>
          <w:szCs w:val="24"/>
        </w:rPr>
        <w:t xml:space="preserve"> 3 Ho</w:t>
      </w:r>
      <w:r w:rsidRPr="00E17CF9">
        <w:rPr>
          <w:rFonts w:ascii="Arial" w:hAnsi="Arial" w:cs="Arial"/>
          <w:sz w:val="24"/>
          <w:szCs w:val="24"/>
        </w:rPr>
        <w:br/>
      </w:r>
      <w:proofErr w:type="spellStart"/>
      <w:r w:rsidRPr="00E17CF9">
        <w:rPr>
          <w:rFonts w:ascii="Arial" w:hAnsi="Arial" w:cs="Arial"/>
          <w:sz w:val="24"/>
          <w:szCs w:val="24"/>
        </w:rPr>
        <w:t>oeve</w:t>
      </w:r>
      <w:proofErr w:type="spellEnd"/>
      <w:r w:rsidRPr="00E17CF9">
        <w:rPr>
          <w:rFonts w:ascii="Arial" w:hAnsi="Arial" w:cs="Arial"/>
          <w:sz w:val="24"/>
          <w:szCs w:val="24"/>
        </w:rPr>
        <w:t xml:space="preserve"> &amp; </w:t>
      </w:r>
      <w:proofErr w:type="spellStart"/>
      <w:r w:rsidRPr="00E17CF9">
        <w:rPr>
          <w:rFonts w:ascii="Arial" w:hAnsi="Arial" w:cs="Arial"/>
          <w:sz w:val="24"/>
          <w:szCs w:val="24"/>
        </w:rPr>
        <w:t>ches</w:t>
      </w:r>
      <w:proofErr w:type="spellEnd"/>
      <w:r w:rsidRPr="00E17CF9">
        <w:rPr>
          <w:rFonts w:ascii="Arial" w:hAnsi="Arial" w:cs="Arial"/>
          <w:sz w:val="24"/>
          <w:szCs w:val="24"/>
        </w:rPr>
        <w:t xml:space="preserve"> xo col ere </w:t>
      </w:r>
      <w:proofErr w:type="spellStart"/>
      <w:r w:rsidRPr="00E17CF9">
        <w:rPr>
          <w:rFonts w:ascii="Arial" w:hAnsi="Arial" w:cs="Arial"/>
          <w:sz w:val="24"/>
          <w:szCs w:val="24"/>
        </w:rPr>
        <w:t>ol</w:t>
      </w:r>
      <w:proofErr w:type="spellEnd"/>
      <w:r w:rsidRPr="00E17CF9">
        <w:rPr>
          <w:rFonts w:ascii="Arial" w:hAnsi="Arial" w:cs="Arial"/>
          <w:sz w:val="24"/>
          <w:szCs w:val="24"/>
        </w:rPr>
        <w:t xml:space="preserve"> </w:t>
      </w:r>
      <w:proofErr w:type="spellStart"/>
      <w:r w:rsidRPr="00E17CF9">
        <w:rPr>
          <w:rFonts w:ascii="Arial" w:hAnsi="Arial" w:cs="Arial"/>
          <w:sz w:val="24"/>
          <w:szCs w:val="24"/>
        </w:rPr>
        <w:t>sz</w:t>
      </w:r>
      <w:proofErr w:type="spellEnd"/>
      <w:r w:rsidRPr="00E17CF9">
        <w:rPr>
          <w:rFonts w:ascii="Arial" w:hAnsi="Arial" w:cs="Arial"/>
          <w:sz w:val="24"/>
          <w:szCs w:val="24"/>
        </w:rPr>
        <w:br/>
        <w:t>roe Halk CL GS rm ° a1 3</w:t>
      </w:r>
      <w:r w:rsidRPr="00E17CF9">
        <w:rPr>
          <w:rFonts w:ascii="Arial" w:hAnsi="Arial" w:cs="Arial"/>
          <w:sz w:val="24"/>
          <w:szCs w:val="24"/>
        </w:rPr>
        <w:br/>
        <w:t>JRE £\So8s |y2glskc RO :</w:t>
      </w:r>
      <w:r w:rsidRPr="00E17CF9">
        <w:rPr>
          <w:rFonts w:ascii="Arial" w:hAnsi="Arial" w:cs="Arial"/>
          <w:sz w:val="24"/>
          <w:szCs w:val="24"/>
        </w:rPr>
        <w:br/>
      </w:r>
      <w:proofErr w:type="spellStart"/>
      <w:r w:rsidRPr="00E17CF9">
        <w:rPr>
          <w:rFonts w:ascii="Arial" w:hAnsi="Arial" w:cs="Arial"/>
          <w:sz w:val="24"/>
          <w:szCs w:val="24"/>
        </w:rPr>
        <w:t>oA</w:t>
      </w:r>
      <w:proofErr w:type="spellEnd"/>
      <w:r w:rsidRPr="00E17CF9">
        <w:rPr>
          <w:rFonts w:ascii="Arial" w:hAnsi="Arial" w:cs="Arial"/>
          <w:sz w:val="24"/>
          <w:szCs w:val="24"/>
        </w:rPr>
        <w:t xml:space="preserve"> </w:t>
      </w:r>
      <w:proofErr w:type="spellStart"/>
      <w:r w:rsidRPr="00E17CF9">
        <w:rPr>
          <w:rFonts w:ascii="Arial" w:hAnsi="Arial" w:cs="Arial"/>
          <w:sz w:val="24"/>
          <w:szCs w:val="24"/>
        </w:rPr>
        <w:t>oleets</w:t>
      </w:r>
      <w:proofErr w:type="spellEnd"/>
      <w:r w:rsidRPr="00E17CF9">
        <w:rPr>
          <w:rFonts w:ascii="Arial" w:hAnsi="Arial" w:cs="Arial"/>
          <w:sz w:val="24"/>
          <w:szCs w:val="24"/>
        </w:rPr>
        <w:t xml:space="preserve"> | ese] ess fen </w:t>
      </w:r>
      <w:proofErr w:type="spellStart"/>
      <w:r w:rsidRPr="00E17CF9">
        <w:rPr>
          <w:rFonts w:ascii="Arial" w:hAnsi="Arial" w:cs="Arial"/>
          <w:sz w:val="24"/>
          <w:szCs w:val="24"/>
        </w:rPr>
        <w:t>ele</w:t>
      </w:r>
      <w:proofErr w:type="spellEnd"/>
      <w:r w:rsidRPr="00E17CF9">
        <w:rPr>
          <w:rFonts w:ascii="Arial" w:hAnsi="Arial" w:cs="Arial"/>
          <w:sz w:val="24"/>
          <w:szCs w:val="24"/>
        </w:rPr>
        <w:br/>
        <w:t xml:space="preserve">8 = </w:t>
      </w:r>
      <w:proofErr w:type="spellStart"/>
      <w:r w:rsidRPr="00E17CF9">
        <w:rPr>
          <w:rFonts w:ascii="Arial" w:hAnsi="Arial" w:cs="Arial"/>
          <w:sz w:val="24"/>
          <w:szCs w:val="24"/>
        </w:rPr>
        <w:t>oc</w:t>
      </w:r>
      <w:proofErr w:type="spellEnd"/>
      <w:r w:rsidRPr="00E17CF9">
        <w:rPr>
          <w:rFonts w:ascii="Arial" w:hAnsi="Arial" w:cs="Arial"/>
          <w:sz w:val="24"/>
          <w:szCs w:val="24"/>
        </w:rPr>
        <w:t xml:space="preserve"> </w:t>
      </w:r>
      <w:proofErr w:type="spellStart"/>
      <w:r w:rsidRPr="00E17CF9">
        <w:rPr>
          <w:rFonts w:ascii="Arial" w:hAnsi="Arial" w:cs="Arial"/>
          <w:sz w:val="24"/>
          <w:szCs w:val="24"/>
        </w:rPr>
        <w:t>oO</w:t>
      </w:r>
      <w:proofErr w:type="spellEnd"/>
      <w:r w:rsidRPr="00E17CF9">
        <w:rPr>
          <w:rFonts w:ascii="Arial" w:hAnsi="Arial" w:cs="Arial"/>
          <w:sz w:val="24"/>
          <w:szCs w:val="24"/>
        </w:rPr>
        <w:t xml:space="preserve"> </w:t>
      </w:r>
      <w:proofErr w:type="spellStart"/>
      <w:r w:rsidRPr="00E17CF9">
        <w:rPr>
          <w:rFonts w:ascii="Arial" w:hAnsi="Arial" w:cs="Arial"/>
          <w:sz w:val="24"/>
          <w:szCs w:val="24"/>
        </w:rPr>
        <w:t>joa</w:t>
      </w:r>
      <w:proofErr w:type="spellEnd"/>
      <w:r w:rsidRPr="00E17CF9">
        <w:rPr>
          <w:rFonts w:ascii="Arial" w:hAnsi="Arial" w:cs="Arial"/>
          <w:sz w:val="24"/>
          <w:szCs w:val="24"/>
        </w:rPr>
        <w:br/>
        <w:t xml:space="preserve">One 7 </w:t>
      </w:r>
      <w:proofErr w:type="spellStart"/>
      <w:r w:rsidRPr="00E17CF9">
        <w:rPr>
          <w:rFonts w:ascii="Arial" w:hAnsi="Arial" w:cs="Arial"/>
          <w:sz w:val="24"/>
          <w:szCs w:val="24"/>
        </w:rPr>
        <w:t>ols</w:t>
      </w:r>
      <w:proofErr w:type="spellEnd"/>
      <w:r w:rsidRPr="00E17CF9">
        <w:rPr>
          <w:rFonts w:ascii="Arial" w:hAnsi="Arial" w:cs="Arial"/>
          <w:sz w:val="24"/>
          <w:szCs w:val="24"/>
        </w:rPr>
        <w:t xml:space="preserve"> </w:t>
      </w:r>
      <w:proofErr w:type="spellStart"/>
      <w:r w:rsidRPr="00E17CF9">
        <w:rPr>
          <w:rFonts w:ascii="Arial" w:hAnsi="Arial" w:cs="Arial"/>
          <w:sz w:val="24"/>
          <w:szCs w:val="24"/>
        </w:rPr>
        <w:t>Secu</w:t>
      </w:r>
      <w:proofErr w:type="spellEnd"/>
      <w:r w:rsidRPr="00E17CF9">
        <w:rPr>
          <w:rFonts w:ascii="Arial" w:hAnsi="Arial" w:cs="Arial"/>
          <w:sz w:val="24"/>
          <w:szCs w:val="24"/>
        </w:rPr>
        <w:t xml:space="preserve"> </w:t>
      </w:r>
      <w:proofErr w:type="spellStart"/>
      <w:r w:rsidRPr="00E17CF9">
        <w:rPr>
          <w:rFonts w:ascii="Arial" w:hAnsi="Arial" w:cs="Arial"/>
          <w:sz w:val="24"/>
          <w:szCs w:val="24"/>
        </w:rPr>
        <w:t>n&amp;éS</w:t>
      </w:r>
      <w:proofErr w:type="spellEnd"/>
      <w:r w:rsidRPr="00E17CF9">
        <w:rPr>
          <w:rFonts w:ascii="Arial" w:hAnsi="Arial" w:cs="Arial"/>
          <w:sz w:val="24"/>
          <w:szCs w:val="24"/>
        </w:rPr>
        <w:t xml:space="preserve"> |ass</w:t>
      </w:r>
      <w:r w:rsidRPr="00E17CF9">
        <w:rPr>
          <w:rFonts w:ascii="Arial" w:hAnsi="Arial" w:cs="Arial"/>
          <w:sz w:val="24"/>
          <w:szCs w:val="24"/>
        </w:rPr>
        <w:br/>
        <w:t xml:space="preserve">= </w:t>
      </w:r>
      <w:proofErr w:type="spellStart"/>
      <w:r w:rsidRPr="00E17CF9">
        <w:rPr>
          <w:rFonts w:ascii="Arial" w:hAnsi="Arial" w:cs="Arial"/>
          <w:sz w:val="24"/>
          <w:szCs w:val="24"/>
        </w:rPr>
        <w:t>ra</w:t>
      </w:r>
      <w:proofErr w:type="spellEnd"/>
      <w:r w:rsidRPr="00E17CF9">
        <w:rPr>
          <w:rFonts w:ascii="Arial" w:hAnsi="Arial" w:cs="Arial"/>
          <w:sz w:val="24"/>
          <w:szCs w:val="24"/>
        </w:rPr>
        <w:t xml:space="preserve"> </w:t>
      </w:r>
      <w:proofErr w:type="spellStart"/>
      <w:r w:rsidRPr="00E17CF9">
        <w:rPr>
          <w:rFonts w:ascii="Arial" w:hAnsi="Arial" w:cs="Arial"/>
          <w:sz w:val="24"/>
          <w:szCs w:val="24"/>
        </w:rPr>
        <w:t>en</w:t>
      </w:r>
      <w:proofErr w:type="spellEnd"/>
      <w:r w:rsidRPr="00E17CF9">
        <w:rPr>
          <w:rFonts w:ascii="Arial" w:hAnsi="Arial" w:cs="Arial"/>
          <w:sz w:val="24"/>
          <w:szCs w:val="24"/>
        </w:rPr>
        <w:t xml:space="preserve"> </w:t>
      </w:r>
      <w:proofErr w:type="spellStart"/>
      <w:r w:rsidRPr="00E17CF9">
        <w:rPr>
          <w:rFonts w:ascii="Arial" w:hAnsi="Arial" w:cs="Arial"/>
          <w:sz w:val="24"/>
          <w:szCs w:val="24"/>
        </w:rPr>
        <w:t>cose</w:t>
      </w:r>
      <w:proofErr w:type="spellEnd"/>
      <w:r w:rsidRPr="00E17CF9">
        <w:rPr>
          <w:rFonts w:ascii="Arial" w:hAnsi="Arial" w:cs="Arial"/>
          <w:sz w:val="24"/>
          <w:szCs w:val="24"/>
        </w:rPr>
        <w:t xml:space="preserve"> = 0 on</w:t>
      </w:r>
      <w:r w:rsidRPr="00E17CF9">
        <w:rPr>
          <w:rFonts w:ascii="Arial" w:hAnsi="Arial" w:cs="Arial"/>
          <w:sz w:val="24"/>
          <w:szCs w:val="24"/>
        </w:rPr>
        <w:br/>
        <w:t>3 o s</w:t>
      </w:r>
      <w:r w:rsidRPr="00E17CF9">
        <w:rPr>
          <w:rFonts w:ascii="Arial" w:hAnsi="Arial" w:cs="Arial"/>
          <w:sz w:val="24"/>
          <w:szCs w:val="24"/>
        </w:rPr>
        <w:br/>
        <w:t xml:space="preserve">= </w:t>
      </w:r>
      <w:proofErr w:type="spellStart"/>
      <w:r w:rsidRPr="00E17CF9">
        <w:rPr>
          <w:rFonts w:ascii="Arial" w:hAnsi="Arial" w:cs="Arial"/>
          <w:sz w:val="24"/>
          <w:szCs w:val="24"/>
        </w:rPr>
        <w:t>eS</w:t>
      </w:r>
      <w:proofErr w:type="spellEnd"/>
      <w:r w:rsidRPr="00E17CF9">
        <w:rPr>
          <w:rFonts w:ascii="Arial" w:hAnsi="Arial" w:cs="Arial"/>
          <w:sz w:val="24"/>
          <w:szCs w:val="24"/>
        </w:rPr>
        <w:t xml:space="preserve"> ees </w:t>
      </w:r>
      <w:proofErr w:type="spellStart"/>
      <w:r w:rsidRPr="00E17CF9">
        <w:rPr>
          <w:rFonts w:ascii="Arial" w:hAnsi="Arial" w:cs="Arial"/>
          <w:sz w:val="24"/>
          <w:szCs w:val="24"/>
        </w:rPr>
        <w:t>en</w:t>
      </w:r>
      <w:proofErr w:type="spellEnd"/>
      <w:r w:rsidRPr="00E17CF9">
        <w:rPr>
          <w:rFonts w:ascii="Arial" w:hAnsi="Arial" w:cs="Arial"/>
          <w:sz w:val="24"/>
          <w:szCs w:val="24"/>
        </w:rPr>
        <w:t xml:space="preserve"> </w:t>
      </w:r>
      <w:proofErr w:type="spellStart"/>
      <w:r w:rsidRPr="00E17CF9">
        <w:rPr>
          <w:rFonts w:ascii="Arial" w:hAnsi="Arial" w:cs="Arial"/>
          <w:sz w:val="24"/>
          <w:szCs w:val="24"/>
        </w:rPr>
        <w:t>nein</w:t>
      </w:r>
      <w:proofErr w:type="spellEnd"/>
      <w:r w:rsidRPr="00E17CF9">
        <w:rPr>
          <w:rFonts w:ascii="Arial" w:hAnsi="Arial" w:cs="Arial"/>
          <w:sz w:val="24"/>
          <w:szCs w:val="24"/>
        </w:rPr>
        <w:br/>
        <w:t>S825 52 “</w:t>
      </w:r>
      <w:proofErr w:type="spellStart"/>
      <w:r w:rsidRPr="00E17CF9">
        <w:rPr>
          <w:rFonts w:ascii="Arial" w:hAnsi="Arial" w:cs="Arial"/>
          <w:sz w:val="24"/>
          <w:szCs w:val="24"/>
        </w:rPr>
        <w:t>speadu</w:t>
      </w:r>
      <w:proofErr w:type="spellEnd"/>
      <w:r w:rsidRPr="00E17CF9">
        <w:rPr>
          <w:rFonts w:ascii="Arial" w:hAnsi="Arial" w:cs="Arial"/>
          <w:sz w:val="24"/>
          <w:szCs w:val="24"/>
        </w:rPr>
        <w:t xml:space="preserve"> 36 TON REEEI</w:t>
      </w:r>
      <w:r w:rsidRPr="00E17CF9">
        <w:rPr>
          <w:rFonts w:ascii="Arial" w:hAnsi="Arial" w:cs="Arial"/>
          <w:sz w:val="24"/>
          <w:szCs w:val="24"/>
        </w:rPr>
        <w:br/>
        <w:t xml:space="preserve">. </w:t>
      </w:r>
      <w:proofErr w:type="spellStart"/>
      <w:r w:rsidRPr="00E17CF9">
        <w:rPr>
          <w:rFonts w:ascii="Arial" w:hAnsi="Arial" w:cs="Arial"/>
          <w:sz w:val="24"/>
          <w:szCs w:val="24"/>
        </w:rPr>
        <w:t>ov</w:t>
      </w:r>
      <w:proofErr w:type="spellEnd"/>
      <w:r w:rsidRPr="00E17CF9">
        <w:rPr>
          <w:rFonts w:ascii="Arial" w:hAnsi="Arial" w:cs="Arial"/>
          <w:sz w:val="24"/>
          <w:szCs w:val="24"/>
        </w:rPr>
        <w:t xml:space="preserve"> </w:t>
      </w:r>
      <w:proofErr w:type="spellStart"/>
      <w:r w:rsidRPr="00E17CF9">
        <w:rPr>
          <w:rFonts w:ascii="Arial" w:hAnsi="Arial" w:cs="Arial"/>
          <w:sz w:val="24"/>
          <w:szCs w:val="24"/>
        </w:rPr>
        <w:t>speau</w:t>
      </w:r>
      <w:proofErr w:type="spellEnd"/>
      <w:r w:rsidRPr="00E17CF9">
        <w:rPr>
          <w:rFonts w:ascii="Arial" w:hAnsi="Arial" w:cs="Arial"/>
          <w:sz w:val="24"/>
          <w:szCs w:val="24"/>
        </w:rPr>
        <w:t xml:space="preserve"> Oo:</w:t>
      </w:r>
      <w:r w:rsidRPr="00E17CF9">
        <w:rPr>
          <w:rFonts w:ascii="Arial" w:hAnsi="Arial" w:cs="Arial"/>
          <w:sz w:val="24"/>
          <w:szCs w:val="24"/>
        </w:rPr>
        <w:br/>
        <w:t xml:space="preserve">Sze Egy — z| </w:t>
      </w:r>
      <w:proofErr w:type="spellStart"/>
      <w:r w:rsidRPr="00E17CF9">
        <w:rPr>
          <w:rFonts w:ascii="Arial" w:hAnsi="Arial" w:cs="Arial"/>
          <w:sz w:val="24"/>
          <w:szCs w:val="24"/>
        </w:rPr>
        <w:t>el</w:t>
      </w:r>
      <w:proofErr w:type="spellEnd"/>
      <w:r w:rsidRPr="00E17CF9">
        <w:rPr>
          <w:rFonts w:ascii="Arial" w:hAnsi="Arial" w:cs="Arial"/>
          <w:sz w:val="24"/>
          <w:szCs w:val="24"/>
        </w:rPr>
        <w:t xml:space="preserve"> 3] 3) 3</w:t>
      </w:r>
      <w:r w:rsidRPr="00E17CF9">
        <w:rPr>
          <w:rFonts w:ascii="Arial" w:hAnsi="Arial" w:cs="Arial"/>
          <w:sz w:val="24"/>
          <w:szCs w:val="24"/>
        </w:rPr>
        <w:br/>
        <w:t xml:space="preserve">eels as </w:t>
      </w:r>
      <w:proofErr w:type="spellStart"/>
      <w:r w:rsidRPr="00E17CF9">
        <w:rPr>
          <w:rFonts w:ascii="Arial" w:hAnsi="Arial" w:cs="Arial"/>
          <w:sz w:val="24"/>
          <w:szCs w:val="24"/>
        </w:rPr>
        <w:t>asaid</w:t>
      </w:r>
      <w:proofErr w:type="spellEnd"/>
      <w:r w:rsidRPr="00E17CF9">
        <w:rPr>
          <w:rFonts w:ascii="Arial" w:hAnsi="Arial" w:cs="Arial"/>
          <w:sz w:val="24"/>
          <w:szCs w:val="24"/>
        </w:rPr>
        <w:t xml:space="preserve"> </w:t>
      </w:r>
      <w:proofErr w:type="spellStart"/>
      <w:r w:rsidRPr="00E17CF9">
        <w:rPr>
          <w:rFonts w:ascii="Arial" w:hAnsi="Arial" w:cs="Arial"/>
          <w:sz w:val="24"/>
          <w:szCs w:val="24"/>
        </w:rPr>
        <w:t>aad</w:t>
      </w:r>
      <w:proofErr w:type="spellEnd"/>
      <w:r w:rsidRPr="00E17CF9">
        <w:rPr>
          <w:rFonts w:ascii="Arial" w:hAnsi="Arial" w:cs="Arial"/>
          <w:sz w:val="24"/>
          <w:szCs w:val="24"/>
        </w:rPr>
        <w:t xml:space="preserve"> ‘</w:t>
      </w:r>
      <w:proofErr w:type="spellStart"/>
      <w:r w:rsidRPr="00E17CF9">
        <w:rPr>
          <w:rFonts w:ascii="Arial" w:hAnsi="Arial" w:cs="Arial"/>
          <w:sz w:val="24"/>
          <w:szCs w:val="24"/>
        </w:rPr>
        <w:t>urdgs</w:t>
      </w:r>
      <w:proofErr w:type="spellEnd"/>
      <w:r w:rsidRPr="00E17CF9">
        <w:rPr>
          <w:rFonts w:ascii="Arial" w:hAnsi="Arial" w:cs="Arial"/>
          <w:sz w:val="24"/>
          <w:szCs w:val="24"/>
        </w:rPr>
        <w:br/>
        <w:t>- a4 . in</w:t>
      </w:r>
      <w:r w:rsidRPr="00E17CF9">
        <w:rPr>
          <w:rFonts w:ascii="Arial" w:hAnsi="Arial" w:cs="Arial"/>
          <w:sz w:val="24"/>
          <w:szCs w:val="24"/>
        </w:rPr>
        <w:br/>
        <w:t xml:space="preserve">2° Ze ae JO </w:t>
      </w:r>
      <w:proofErr w:type="spellStart"/>
      <w:r w:rsidRPr="00E17CF9">
        <w:rPr>
          <w:rFonts w:ascii="Arial" w:hAnsi="Arial" w:cs="Arial"/>
          <w:sz w:val="24"/>
          <w:szCs w:val="24"/>
        </w:rPr>
        <w:t>S,Aad</w:t>
      </w:r>
      <w:proofErr w:type="spellEnd"/>
      <w:r w:rsidRPr="00E17CF9">
        <w:rPr>
          <w:rFonts w:ascii="Arial" w:hAnsi="Arial" w:cs="Arial"/>
          <w:sz w:val="24"/>
          <w:szCs w:val="24"/>
        </w:rPr>
        <w:t xml:space="preserve"> "99g</w:t>
      </w:r>
      <w:r w:rsidRPr="00E17CF9">
        <w:rPr>
          <w:rFonts w:ascii="Arial" w:hAnsi="Arial" w:cs="Arial"/>
          <w:sz w:val="24"/>
          <w:szCs w:val="24"/>
        </w:rPr>
        <w:br/>
        <w:t>revise 898ld</w:t>
      </w:r>
      <w:r w:rsidRPr="00E17CF9">
        <w:rPr>
          <w:rFonts w:ascii="Arial" w:hAnsi="Arial" w:cs="Arial"/>
          <w:sz w:val="24"/>
          <w:szCs w:val="24"/>
        </w:rPr>
        <w:br/>
      </w:r>
      <w:r w:rsidRPr="00E17CF9">
        <w:rPr>
          <w:rFonts w:ascii="Arial" w:hAnsi="Arial" w:cs="Arial"/>
          <w:sz w:val="24"/>
          <w:szCs w:val="24"/>
        </w:rPr>
        <w:br/>
        <w:t xml:space="preserve">4ad </w:t>
      </w:r>
      <w:proofErr w:type="spellStart"/>
      <w:r w:rsidRPr="00E17CF9">
        <w:rPr>
          <w:rFonts w:ascii="Arial" w:hAnsi="Arial" w:cs="Arial"/>
          <w:sz w:val="24"/>
          <w:szCs w:val="24"/>
        </w:rPr>
        <w:t>spuosas</w:t>
      </w:r>
      <w:proofErr w:type="spellEnd"/>
      <w:r w:rsidRPr="00E17CF9">
        <w:rPr>
          <w:rFonts w:ascii="Arial" w:hAnsi="Arial" w:cs="Arial"/>
          <w:sz w:val="24"/>
          <w:szCs w:val="24"/>
        </w:rPr>
        <w:br/>
      </w:r>
      <w:r w:rsidRPr="00E17CF9">
        <w:rPr>
          <w:rFonts w:ascii="Arial" w:hAnsi="Arial" w:cs="Arial"/>
          <w:sz w:val="24"/>
          <w:szCs w:val="24"/>
        </w:rPr>
        <w:lastRenderedPageBreak/>
        <w:br/>
        <w:t>Page 146</w:t>
      </w:r>
      <w:r w:rsidRPr="00E17CF9">
        <w:rPr>
          <w:rFonts w:ascii="Arial" w:hAnsi="Arial" w:cs="Arial"/>
          <w:sz w:val="24"/>
          <w:szCs w:val="24"/>
        </w:rPr>
        <w:br/>
      </w:r>
    </w:p>
    <w:p w14:paraId="061D9876" w14:textId="77777777" w:rsidR="00F360D6" w:rsidRPr="00E17CF9" w:rsidRDefault="00000000">
      <w:pPr>
        <w:pStyle w:val="Heading2"/>
        <w:rPr>
          <w:rFonts w:ascii="Arial" w:hAnsi="Arial" w:cs="Arial"/>
          <w:sz w:val="24"/>
          <w:szCs w:val="24"/>
        </w:rPr>
      </w:pPr>
      <w:r w:rsidRPr="00E17CF9">
        <w:rPr>
          <w:rFonts w:ascii="Arial" w:hAnsi="Arial" w:cs="Arial"/>
          <w:sz w:val="24"/>
          <w:szCs w:val="24"/>
        </w:rPr>
        <w:t>Page 145</w:t>
      </w:r>
    </w:p>
    <w:p w14:paraId="386E9D45" w14:textId="77777777" w:rsidR="00F360D6" w:rsidRPr="00E17CF9" w:rsidRDefault="00000000">
      <w:pPr>
        <w:rPr>
          <w:rFonts w:ascii="Arial" w:hAnsi="Arial" w:cs="Arial"/>
          <w:sz w:val="24"/>
          <w:szCs w:val="24"/>
        </w:rPr>
      </w:pPr>
      <w:r w:rsidRPr="00E17CF9">
        <w:rPr>
          <w:rFonts w:ascii="Arial" w:hAnsi="Arial" w:cs="Arial"/>
          <w:sz w:val="24"/>
          <w:szCs w:val="24"/>
        </w:rPr>
        <w:t>per</w:t>
      </w:r>
      <w:r w:rsidRPr="00E17CF9">
        <w:rPr>
          <w:rFonts w:ascii="Arial" w:hAnsi="Arial" w:cs="Arial"/>
          <w:sz w:val="24"/>
          <w:szCs w:val="24"/>
        </w:rPr>
        <w:br/>
      </w:r>
      <w:r w:rsidRPr="00E17CF9">
        <w:rPr>
          <w:rFonts w:ascii="Arial" w:hAnsi="Arial" w:cs="Arial"/>
          <w:sz w:val="24"/>
          <w:szCs w:val="24"/>
        </w:rPr>
        <w:br/>
        <w:t>Seconds</w:t>
      </w:r>
      <w:r w:rsidRPr="00E17CF9">
        <w:rPr>
          <w:rFonts w:ascii="Arial" w:hAnsi="Arial" w:cs="Arial"/>
          <w:sz w:val="24"/>
          <w:szCs w:val="24"/>
        </w:rPr>
        <w:br/>
      </w:r>
      <w:r w:rsidRPr="00E17CF9">
        <w:rPr>
          <w:rFonts w:ascii="Arial" w:hAnsi="Arial" w:cs="Arial"/>
          <w:sz w:val="24"/>
          <w:szCs w:val="24"/>
        </w:rPr>
        <w:br/>
        <w:t>MODEL B OVERSIZE MACHINE - With Threading - 60 Cycle</w:t>
      </w:r>
      <w:r w:rsidRPr="00E17CF9">
        <w:rPr>
          <w:rFonts w:ascii="Arial" w:hAnsi="Arial" w:cs="Arial"/>
          <w:sz w:val="24"/>
          <w:szCs w:val="24"/>
        </w:rPr>
        <w:br/>
        <w:t>2:1 THREADING METHOD TABLE (Formerly Brass Method)</w:t>
      </w:r>
      <w:r w:rsidRPr="00E17CF9">
        <w:rPr>
          <w:rFonts w:ascii="Arial" w:hAnsi="Arial" w:cs="Arial"/>
          <w:sz w:val="24"/>
          <w:szCs w:val="24"/>
        </w:rPr>
        <w:br/>
      </w:r>
      <w:r w:rsidRPr="00E17CF9">
        <w:rPr>
          <w:rFonts w:ascii="Arial" w:hAnsi="Arial" w:cs="Arial"/>
          <w:sz w:val="24"/>
          <w:szCs w:val="24"/>
        </w:rPr>
        <w:br/>
        <w:t xml:space="preserve">Work Spindle Speed 2400 </w:t>
      </w:r>
      <w:proofErr w:type="spellStart"/>
      <w:r w:rsidRPr="00E17CF9">
        <w:rPr>
          <w:rFonts w:ascii="Arial" w:hAnsi="Arial" w:cs="Arial"/>
          <w:sz w:val="24"/>
          <w:szCs w:val="24"/>
        </w:rPr>
        <w:t>r.p.m</w:t>
      </w:r>
      <w:proofErr w:type="spellEnd"/>
      <w:r w:rsidRPr="00E17CF9">
        <w:rPr>
          <w:rFonts w:ascii="Arial" w:hAnsi="Arial" w:cs="Arial"/>
          <w:sz w:val="24"/>
          <w:szCs w:val="24"/>
        </w:rPr>
        <w:t>., Gears 42 T. Driver, 21 T. Driven</w:t>
      </w:r>
      <w:r w:rsidRPr="00E17CF9">
        <w:rPr>
          <w:rFonts w:ascii="Arial" w:hAnsi="Arial" w:cs="Arial"/>
          <w:sz w:val="24"/>
          <w:szCs w:val="24"/>
        </w:rPr>
        <w:br/>
        <w:t>Threading Change Gears 36 T. Driver, 27 T. Driven</w:t>
      </w:r>
      <w:r w:rsidRPr="00E17CF9">
        <w:rPr>
          <w:rFonts w:ascii="Arial" w:hAnsi="Arial" w:cs="Arial"/>
          <w:sz w:val="24"/>
          <w:szCs w:val="24"/>
        </w:rPr>
        <w:br/>
      </w:r>
      <w:r w:rsidRPr="00E17CF9">
        <w:rPr>
          <w:rFonts w:ascii="Arial" w:hAnsi="Arial" w:cs="Arial"/>
          <w:sz w:val="24"/>
          <w:szCs w:val="24"/>
        </w:rPr>
        <w:br/>
        <w:t>Table for selecting brass threading cam and location of block on threading cam lever</w:t>
      </w:r>
      <w:r w:rsidRPr="00E17CF9">
        <w:rPr>
          <w:rFonts w:ascii="Arial" w:hAnsi="Arial" w:cs="Arial"/>
          <w:sz w:val="24"/>
          <w:szCs w:val="24"/>
        </w:rPr>
        <w:br/>
        <w:t xml:space="preserve">for right and </w:t>
      </w:r>
      <w:proofErr w:type="spellStart"/>
      <w:r w:rsidRPr="00E17CF9">
        <w:rPr>
          <w:rFonts w:ascii="Arial" w:hAnsi="Arial" w:cs="Arial"/>
          <w:sz w:val="24"/>
          <w:szCs w:val="24"/>
        </w:rPr>
        <w:t>left_hand</w:t>
      </w:r>
      <w:proofErr w:type="spellEnd"/>
      <w:r w:rsidRPr="00E17CF9">
        <w:rPr>
          <w:rFonts w:ascii="Arial" w:hAnsi="Arial" w:cs="Arial"/>
          <w:sz w:val="24"/>
          <w:szCs w:val="24"/>
        </w:rPr>
        <w:t xml:space="preserve"> threads. Threading spindle does not revolve when tap or die</w:t>
      </w:r>
      <w:r w:rsidRPr="00E17CF9">
        <w:rPr>
          <w:rFonts w:ascii="Arial" w:hAnsi="Arial" w:cs="Arial"/>
          <w:sz w:val="24"/>
          <w:szCs w:val="24"/>
        </w:rPr>
        <w:br/>
        <w:t xml:space="preserve">is running on to work, but runs twice the speed of work spindles, in the same </w:t>
      </w:r>
      <w:proofErr w:type="spellStart"/>
      <w:r w:rsidRPr="00E17CF9">
        <w:rPr>
          <w:rFonts w:ascii="Arial" w:hAnsi="Arial" w:cs="Arial"/>
          <w:sz w:val="24"/>
          <w:szCs w:val="24"/>
        </w:rPr>
        <w:t>direc</w:t>
      </w:r>
      <w:proofErr w:type="spellEnd"/>
      <w:r w:rsidRPr="00E17CF9">
        <w:rPr>
          <w:rFonts w:ascii="Arial" w:hAnsi="Arial" w:cs="Arial"/>
          <w:sz w:val="24"/>
          <w:szCs w:val="24"/>
        </w:rPr>
        <w:t>-</w:t>
      </w:r>
      <w:r w:rsidRPr="00E17CF9">
        <w:rPr>
          <w:rFonts w:ascii="Arial" w:hAnsi="Arial" w:cs="Arial"/>
          <w:sz w:val="24"/>
          <w:szCs w:val="24"/>
        </w:rPr>
        <w:br/>
      </w:r>
      <w:proofErr w:type="spellStart"/>
      <w:r w:rsidRPr="00E17CF9">
        <w:rPr>
          <w:rFonts w:ascii="Arial" w:hAnsi="Arial" w:cs="Arial"/>
          <w:sz w:val="24"/>
          <w:szCs w:val="24"/>
        </w:rPr>
        <w:t>tion</w:t>
      </w:r>
      <w:proofErr w:type="spellEnd"/>
      <w:r w:rsidRPr="00E17CF9">
        <w:rPr>
          <w:rFonts w:ascii="Arial" w:hAnsi="Arial" w:cs="Arial"/>
          <w:sz w:val="24"/>
          <w:szCs w:val="24"/>
        </w:rPr>
        <w:t>, when running off (right hand threads only). Threading spindle revolves twice</w:t>
      </w:r>
      <w:r w:rsidRPr="00E17CF9">
        <w:rPr>
          <w:rFonts w:ascii="Arial" w:hAnsi="Arial" w:cs="Arial"/>
          <w:sz w:val="24"/>
          <w:szCs w:val="24"/>
        </w:rPr>
        <w:br/>
        <w:t>the speed of the work spindles, in the same directions, when tap or die is running on</w:t>
      </w:r>
      <w:r w:rsidRPr="00E17CF9">
        <w:rPr>
          <w:rFonts w:ascii="Arial" w:hAnsi="Arial" w:cs="Arial"/>
          <w:sz w:val="24"/>
          <w:szCs w:val="24"/>
        </w:rPr>
        <w:br/>
        <w:t>to work, but is stopped when running off (left hand threads only).</w:t>
      </w:r>
      <w:r w:rsidRPr="00E17CF9">
        <w:rPr>
          <w:rFonts w:ascii="Arial" w:hAnsi="Arial" w:cs="Arial"/>
          <w:sz w:val="24"/>
          <w:szCs w:val="24"/>
        </w:rPr>
        <w:br/>
      </w:r>
      <w:r w:rsidRPr="00E17CF9">
        <w:rPr>
          <w:rFonts w:ascii="Arial" w:hAnsi="Arial" w:cs="Arial"/>
          <w:sz w:val="24"/>
          <w:szCs w:val="24"/>
        </w:rPr>
        <w:br/>
        <w:t>Select number of effective rev's of spindle</w:t>
      </w:r>
      <w:r w:rsidRPr="00E17CF9">
        <w:rPr>
          <w:rFonts w:ascii="Arial" w:hAnsi="Arial" w:cs="Arial"/>
          <w:sz w:val="24"/>
          <w:szCs w:val="24"/>
        </w:rPr>
        <w:br/>
        <w:t>in table which is nearest number required to</w:t>
      </w:r>
      <w:r w:rsidRPr="00E17CF9">
        <w:rPr>
          <w:rFonts w:ascii="Arial" w:hAnsi="Arial" w:cs="Arial"/>
          <w:sz w:val="24"/>
          <w:szCs w:val="24"/>
        </w:rPr>
        <w:br/>
        <w:t>complete piece.</w:t>
      </w:r>
      <w:r w:rsidRPr="00E17CF9">
        <w:rPr>
          <w:rFonts w:ascii="Arial" w:hAnsi="Arial" w:cs="Arial"/>
          <w:sz w:val="24"/>
          <w:szCs w:val="24"/>
        </w:rPr>
        <w:br/>
      </w:r>
      <w:r w:rsidRPr="00E17CF9">
        <w:rPr>
          <w:rFonts w:ascii="Arial" w:hAnsi="Arial" w:cs="Arial"/>
          <w:sz w:val="24"/>
          <w:szCs w:val="24"/>
        </w:rPr>
        <w:br/>
        <w:t>Upper figure in each square denotes number</w:t>
      </w:r>
      <w:r w:rsidRPr="00E17CF9">
        <w:rPr>
          <w:rFonts w:ascii="Arial" w:hAnsi="Arial" w:cs="Arial"/>
          <w:sz w:val="24"/>
          <w:szCs w:val="24"/>
        </w:rPr>
        <w:br/>
        <w:t>of cam to be used. Lower figure denotes po-</w:t>
      </w:r>
      <w:r w:rsidRPr="00E17CF9">
        <w:rPr>
          <w:rFonts w:ascii="Arial" w:hAnsi="Arial" w:cs="Arial"/>
          <w:sz w:val="24"/>
          <w:szCs w:val="24"/>
        </w:rPr>
        <w:br/>
      </w:r>
      <w:proofErr w:type="spellStart"/>
      <w:r w:rsidRPr="00E17CF9">
        <w:rPr>
          <w:rFonts w:ascii="Arial" w:hAnsi="Arial" w:cs="Arial"/>
          <w:sz w:val="24"/>
          <w:szCs w:val="24"/>
        </w:rPr>
        <w:t>sition</w:t>
      </w:r>
      <w:proofErr w:type="spellEnd"/>
      <w:r w:rsidRPr="00E17CF9">
        <w:rPr>
          <w:rFonts w:ascii="Arial" w:hAnsi="Arial" w:cs="Arial"/>
          <w:sz w:val="24"/>
          <w:szCs w:val="24"/>
        </w:rPr>
        <w:t xml:space="preserve"> of block on threading cam lever.</w:t>
      </w:r>
      <w:r w:rsidRPr="00E17CF9">
        <w:rPr>
          <w:rFonts w:ascii="Arial" w:hAnsi="Arial" w:cs="Arial"/>
          <w:sz w:val="24"/>
          <w:szCs w:val="24"/>
        </w:rPr>
        <w:br/>
      </w:r>
      <w:r w:rsidRPr="00E17CF9">
        <w:rPr>
          <w:rFonts w:ascii="Arial" w:hAnsi="Arial" w:cs="Arial"/>
          <w:sz w:val="24"/>
          <w:szCs w:val="24"/>
        </w:rPr>
        <w:br/>
        <w:t>. rev's of</w:t>
      </w:r>
      <w:r w:rsidRPr="00E17CF9">
        <w:rPr>
          <w:rFonts w:ascii="Arial" w:hAnsi="Arial" w:cs="Arial"/>
          <w:sz w:val="24"/>
          <w:szCs w:val="24"/>
        </w:rPr>
        <w:br/>
      </w:r>
      <w:r w:rsidRPr="00E17CF9">
        <w:rPr>
          <w:rFonts w:ascii="Arial" w:hAnsi="Arial" w:cs="Arial"/>
          <w:sz w:val="24"/>
          <w:szCs w:val="24"/>
        </w:rPr>
        <w:br/>
        <w:t>Spin. per piece</w:t>
      </w:r>
      <w:r w:rsidRPr="00E17CF9">
        <w:rPr>
          <w:rFonts w:ascii="Arial" w:hAnsi="Arial" w:cs="Arial"/>
          <w:sz w:val="24"/>
          <w:szCs w:val="24"/>
        </w:rPr>
        <w:br/>
        <w:t>No. of threads</w:t>
      </w:r>
      <w:r w:rsidRPr="00E17CF9">
        <w:rPr>
          <w:rFonts w:ascii="Arial" w:hAnsi="Arial" w:cs="Arial"/>
          <w:sz w:val="24"/>
          <w:szCs w:val="24"/>
        </w:rPr>
        <w:br/>
      </w:r>
      <w:r w:rsidRPr="00E17CF9">
        <w:rPr>
          <w:rFonts w:ascii="Arial" w:hAnsi="Arial" w:cs="Arial"/>
          <w:sz w:val="24"/>
          <w:szCs w:val="24"/>
        </w:rPr>
        <w:br/>
        <w:t>that can be cut</w:t>
      </w:r>
      <w:r w:rsidRPr="00E17CF9">
        <w:rPr>
          <w:rFonts w:ascii="Arial" w:hAnsi="Arial" w:cs="Arial"/>
          <w:sz w:val="24"/>
          <w:szCs w:val="24"/>
        </w:rPr>
        <w:br/>
      </w:r>
      <w:r w:rsidRPr="00E17CF9">
        <w:rPr>
          <w:rFonts w:ascii="Arial" w:hAnsi="Arial" w:cs="Arial"/>
          <w:sz w:val="24"/>
          <w:szCs w:val="24"/>
        </w:rPr>
        <w:br/>
        <w:t>ay</w:t>
      </w:r>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t>og</w:t>
      </w:r>
      <w:proofErr w:type="spellEnd"/>
      <w:r w:rsidRPr="00E17CF9">
        <w:rPr>
          <w:rFonts w:ascii="Arial" w:hAnsi="Arial" w:cs="Arial"/>
          <w:sz w:val="24"/>
          <w:szCs w:val="24"/>
        </w:rPr>
        <w:br/>
        <w:t>-97</w:t>
      </w:r>
      <w:r w:rsidRPr="00E17CF9">
        <w:rPr>
          <w:rFonts w:ascii="Arial" w:hAnsi="Arial" w:cs="Arial"/>
          <w:sz w:val="24"/>
          <w:szCs w:val="24"/>
        </w:rPr>
        <w:br/>
      </w:r>
      <w:r w:rsidRPr="00E17CF9">
        <w:rPr>
          <w:rFonts w:ascii="Arial" w:hAnsi="Arial" w:cs="Arial"/>
          <w:sz w:val="24"/>
          <w:szCs w:val="24"/>
        </w:rPr>
        <w:lastRenderedPageBreak/>
        <w:br/>
        <w:t>c—)</w:t>
      </w:r>
      <w:r w:rsidRPr="00E17CF9">
        <w:rPr>
          <w:rFonts w:ascii="Arial" w:hAnsi="Arial" w:cs="Arial"/>
          <w:sz w:val="24"/>
          <w:szCs w:val="24"/>
        </w:rPr>
        <w:br/>
        <w:t>N</w:t>
      </w:r>
      <w:r w:rsidRPr="00E17CF9">
        <w:rPr>
          <w:rFonts w:ascii="Arial" w:hAnsi="Arial" w:cs="Arial"/>
          <w:sz w:val="24"/>
          <w:szCs w:val="24"/>
        </w:rPr>
        <w:br/>
        <w:t>~N ~ _</w:t>
      </w:r>
      <w:r w:rsidRPr="00E17CF9">
        <w:rPr>
          <w:rFonts w:ascii="Arial" w:hAnsi="Arial" w:cs="Arial"/>
          <w:sz w:val="24"/>
          <w:szCs w:val="24"/>
        </w:rPr>
        <w:br/>
        <w:t>~</w:t>
      </w:r>
      <w:proofErr w:type="spellStart"/>
      <w:r w:rsidRPr="00E17CF9">
        <w:rPr>
          <w:rFonts w:ascii="Arial" w:hAnsi="Arial" w:cs="Arial"/>
          <w:sz w:val="24"/>
          <w:szCs w:val="24"/>
        </w:rPr>
        <w:t>s o</w:t>
      </w:r>
      <w:proofErr w:type="spellEnd"/>
      <w:r w:rsidRPr="00E17CF9">
        <w:rPr>
          <w:rFonts w:ascii="Arial" w:hAnsi="Arial" w:cs="Arial"/>
          <w:sz w:val="24"/>
          <w:szCs w:val="24"/>
        </w:rPr>
        <w:br/>
        <w:t>per =</w:t>
      </w:r>
      <w:r w:rsidRPr="00E17CF9">
        <w:rPr>
          <w:rFonts w:ascii="Arial" w:hAnsi="Arial" w:cs="Arial"/>
          <w:sz w:val="24"/>
          <w:szCs w:val="24"/>
        </w:rPr>
        <w:br/>
      </w:r>
      <w:proofErr w:type="spellStart"/>
      <w:r w:rsidRPr="00E17CF9">
        <w:rPr>
          <w:rFonts w:ascii="Arial" w:hAnsi="Arial" w:cs="Arial"/>
          <w:sz w:val="24"/>
          <w:szCs w:val="24"/>
        </w:rPr>
        <w:t>af</w:t>
      </w:r>
      <w:proofErr w:type="spellEnd"/>
      <w:r w:rsidRPr="00E17CF9">
        <w:rPr>
          <w:rFonts w:ascii="Arial" w:hAnsi="Arial" w:cs="Arial"/>
          <w:sz w:val="24"/>
          <w:szCs w:val="24"/>
        </w:rPr>
        <w:t xml:space="preserve"> Oo</w:t>
      </w:r>
      <w:r w:rsidRPr="00E17CF9">
        <w:rPr>
          <w:rFonts w:ascii="Arial" w:hAnsi="Arial" w:cs="Arial"/>
          <w:sz w:val="24"/>
          <w:szCs w:val="24"/>
        </w:rPr>
        <w:br/>
        <w:t>ay</w:t>
      </w:r>
      <w:r w:rsidRPr="00E17CF9">
        <w:rPr>
          <w:rFonts w:ascii="Arial" w:hAnsi="Arial" w:cs="Arial"/>
          <w:sz w:val="24"/>
          <w:szCs w:val="24"/>
        </w:rPr>
        <w:br/>
        <w:t>c—</w:t>
      </w:r>
      <w:r w:rsidRPr="00E17CF9">
        <w:rPr>
          <w:rFonts w:ascii="Arial" w:hAnsi="Arial" w:cs="Arial"/>
          <w:sz w:val="24"/>
          <w:szCs w:val="24"/>
        </w:rPr>
        <w:br/>
      </w:r>
      <w:r w:rsidRPr="00E17CF9">
        <w:rPr>
          <w:rFonts w:ascii="Arial" w:hAnsi="Arial" w:cs="Arial"/>
          <w:sz w:val="24"/>
          <w:szCs w:val="24"/>
        </w:rPr>
        <w:br/>
        <w:t>he |</w:t>
      </w:r>
      <w:r w:rsidRPr="00E17CF9">
        <w:rPr>
          <w:rFonts w:ascii="Arial" w:hAnsi="Arial" w:cs="Arial"/>
          <w:sz w:val="24"/>
          <w:szCs w:val="24"/>
        </w:rPr>
        <w:br/>
        <w:t>7</w:t>
      </w:r>
      <w:r w:rsidRPr="00E17CF9">
        <w:rPr>
          <w:rFonts w:ascii="Arial" w:hAnsi="Arial" w:cs="Arial"/>
          <w:sz w:val="24"/>
          <w:szCs w:val="24"/>
        </w:rPr>
        <w:br/>
        <w:t>-83</w:t>
      </w:r>
      <w:r w:rsidRPr="00E17CF9">
        <w:rPr>
          <w:rFonts w:ascii="Arial" w:hAnsi="Arial" w:cs="Arial"/>
          <w:sz w:val="24"/>
          <w:szCs w:val="24"/>
        </w:rPr>
        <w:br/>
        <w:t>7</w:t>
      </w:r>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t>Pv</w:t>
      </w:r>
      <w:proofErr w:type="spellEnd"/>
      <w:r w:rsidRPr="00E17CF9">
        <w:rPr>
          <w:rFonts w:ascii="Arial" w:hAnsi="Arial" w:cs="Arial"/>
          <w:sz w:val="24"/>
          <w:szCs w:val="24"/>
        </w:rPr>
        <w:t xml:space="preserve"> eek</w:t>
      </w:r>
      <w:r w:rsidRPr="00E17CF9">
        <w:rPr>
          <w:rFonts w:ascii="Arial" w:hAnsi="Arial" w:cs="Arial"/>
          <w:sz w:val="24"/>
          <w:szCs w:val="24"/>
        </w:rPr>
        <w:br/>
        <w:t>a</w:t>
      </w:r>
      <w:r w:rsidRPr="00E17CF9">
        <w:rPr>
          <w:rFonts w:ascii="Arial" w:hAnsi="Arial" w:cs="Arial"/>
          <w:sz w:val="24"/>
          <w:szCs w:val="24"/>
        </w:rPr>
        <w:br/>
        <w:t>3</w:t>
      </w:r>
      <w:r w:rsidRPr="00E17CF9">
        <w:rPr>
          <w:rFonts w:ascii="Arial" w:hAnsi="Arial" w:cs="Arial"/>
          <w:sz w:val="24"/>
          <w:szCs w:val="24"/>
        </w:rPr>
        <w:br/>
      </w:r>
      <w:r w:rsidRPr="00E17CF9">
        <w:rPr>
          <w:rFonts w:ascii="Arial" w:hAnsi="Arial" w:cs="Arial"/>
          <w:sz w:val="24"/>
          <w:szCs w:val="24"/>
        </w:rPr>
        <w:br/>
        <w:t>wo</w:t>
      </w:r>
      <w:r w:rsidRPr="00E17CF9">
        <w:rPr>
          <w:rFonts w:ascii="Arial" w:hAnsi="Arial" w:cs="Arial"/>
          <w:sz w:val="24"/>
          <w:szCs w:val="24"/>
        </w:rPr>
        <w:br/>
      </w:r>
      <w:proofErr w:type="spellStart"/>
      <w:r w:rsidRPr="00E17CF9">
        <w:rPr>
          <w:rFonts w:ascii="Arial" w:hAnsi="Arial" w:cs="Arial"/>
          <w:sz w:val="24"/>
          <w:szCs w:val="24"/>
        </w:rPr>
        <w:t>ba</w:t>
      </w:r>
      <w:proofErr w:type="spellEnd"/>
      <w:r w:rsidRPr="00E17CF9">
        <w:rPr>
          <w:rFonts w:ascii="Arial" w:hAnsi="Arial" w:cs="Arial"/>
          <w:sz w:val="24"/>
          <w:szCs w:val="24"/>
        </w:rPr>
        <w:t>)</w:t>
      </w:r>
      <w:r w:rsidRPr="00E17CF9">
        <w:rPr>
          <w:rFonts w:ascii="Arial" w:hAnsi="Arial" w:cs="Arial"/>
          <w:sz w:val="24"/>
          <w:szCs w:val="24"/>
        </w:rPr>
        <w:br/>
      </w:r>
      <w:proofErr w:type="spellStart"/>
      <w:r w:rsidRPr="00E17CF9">
        <w:rPr>
          <w:rFonts w:ascii="Arial" w:hAnsi="Arial" w:cs="Arial"/>
          <w:sz w:val="24"/>
          <w:szCs w:val="24"/>
        </w:rPr>
        <w:t>fo</w:t>
      </w:r>
      <w:proofErr w:type="spellEnd"/>
      <w:r w:rsidRPr="00E17CF9">
        <w:rPr>
          <w:rFonts w:ascii="Arial" w:hAnsi="Arial" w:cs="Arial"/>
          <w:sz w:val="24"/>
          <w:szCs w:val="24"/>
        </w:rPr>
        <w:t>]</w:t>
      </w:r>
      <w:r w:rsidRPr="00E17CF9">
        <w:rPr>
          <w:rFonts w:ascii="Arial" w:hAnsi="Arial" w:cs="Arial"/>
          <w:sz w:val="24"/>
          <w:szCs w:val="24"/>
        </w:rPr>
        <w:br/>
        <w:t>Ww</w:t>
      </w:r>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t>Nf</w:t>
      </w:r>
      <w:proofErr w:type="spellEnd"/>
      <w:r w:rsidRPr="00E17CF9">
        <w:rPr>
          <w:rFonts w:ascii="Arial" w:hAnsi="Arial" w:cs="Arial"/>
          <w:sz w:val="24"/>
          <w:szCs w:val="24"/>
        </w:rPr>
        <w:t xml:space="preserve"> </w:t>
      </w:r>
      <w:proofErr w:type="spellStart"/>
      <w:r w:rsidRPr="00E17CF9">
        <w:rPr>
          <w:rFonts w:ascii="Arial" w:hAnsi="Arial" w:cs="Arial"/>
          <w:sz w:val="24"/>
          <w:szCs w:val="24"/>
        </w:rPr>
        <w:t>Qa</w:t>
      </w:r>
      <w:proofErr w:type="spellEnd"/>
      <w:r w:rsidRPr="00E17CF9">
        <w:rPr>
          <w:rFonts w:ascii="Arial" w:hAnsi="Arial" w:cs="Arial"/>
          <w:sz w:val="24"/>
          <w:szCs w:val="24"/>
        </w:rPr>
        <w:t xml:space="preserve"> DH</w:t>
      </w:r>
      <w:r w:rsidRPr="00E17CF9">
        <w:rPr>
          <w:rFonts w:ascii="Arial" w:hAnsi="Arial" w:cs="Arial"/>
          <w:sz w:val="24"/>
          <w:szCs w:val="24"/>
        </w:rPr>
        <w:br/>
        <w:t>co</w:t>
      </w:r>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t>co</w:t>
      </w:r>
      <w:proofErr w:type="spellEnd"/>
      <w:r w:rsidRPr="00E17CF9">
        <w:rPr>
          <w:rFonts w:ascii="Arial" w:hAnsi="Arial" w:cs="Arial"/>
          <w:sz w:val="24"/>
          <w:szCs w:val="24"/>
        </w:rPr>
        <w:br/>
        <w:t>~</w:t>
      </w:r>
      <w:r w:rsidRPr="00E17CF9">
        <w:rPr>
          <w:rFonts w:ascii="Arial" w:hAnsi="Arial" w:cs="Arial"/>
          <w:sz w:val="24"/>
          <w:szCs w:val="24"/>
        </w:rPr>
        <w:br/>
      </w:r>
      <w:r w:rsidRPr="00E17CF9">
        <w:rPr>
          <w:rFonts w:ascii="Arial" w:hAnsi="Arial" w:cs="Arial"/>
          <w:sz w:val="24"/>
          <w:szCs w:val="24"/>
        </w:rPr>
        <w:br/>
        <w:t>~</w:t>
      </w:r>
      <w:r w:rsidRPr="00E17CF9">
        <w:rPr>
          <w:rFonts w:ascii="Arial" w:hAnsi="Arial" w:cs="Arial"/>
          <w:sz w:val="24"/>
          <w:szCs w:val="24"/>
        </w:rPr>
        <w:br/>
        <w:t>~~</w:t>
      </w:r>
      <w:r w:rsidRPr="00E17CF9">
        <w:rPr>
          <w:rFonts w:ascii="Arial" w:hAnsi="Arial" w:cs="Arial"/>
          <w:sz w:val="24"/>
          <w:szCs w:val="24"/>
        </w:rPr>
        <w:br/>
      </w:r>
      <w:r w:rsidRPr="00E17CF9">
        <w:rPr>
          <w:rFonts w:ascii="Arial" w:hAnsi="Arial" w:cs="Arial"/>
          <w:sz w:val="24"/>
          <w:szCs w:val="24"/>
        </w:rPr>
        <w:br/>
        <w:t>ae ee</w:t>
      </w:r>
      <w:r w:rsidRPr="00E17CF9">
        <w:rPr>
          <w:rFonts w:ascii="Arial" w:hAnsi="Arial" w:cs="Arial"/>
          <w:sz w:val="24"/>
          <w:szCs w:val="24"/>
        </w:rPr>
        <w:br/>
        <w:t>ne fa</w:t>
      </w:r>
      <w:r w:rsidRPr="00E17CF9">
        <w:rPr>
          <w:rFonts w:ascii="Arial" w:hAnsi="Arial" w:cs="Arial"/>
          <w:sz w:val="24"/>
          <w:szCs w:val="24"/>
        </w:rPr>
        <w:br/>
        <w:t>=</w:t>
      </w:r>
      <w:r w:rsidRPr="00E17CF9">
        <w:rPr>
          <w:rFonts w:ascii="Arial" w:hAnsi="Arial" w:cs="Arial"/>
          <w:sz w:val="24"/>
          <w:szCs w:val="24"/>
        </w:rPr>
        <w:br/>
      </w:r>
      <w:r w:rsidRPr="00E17CF9">
        <w:rPr>
          <w:rFonts w:ascii="Arial" w:hAnsi="Arial" w:cs="Arial"/>
          <w:sz w:val="24"/>
          <w:szCs w:val="24"/>
        </w:rPr>
        <w:br/>
        <w:t>. ee ee)</w:t>
      </w:r>
      <w:r w:rsidRPr="00E17CF9">
        <w:rPr>
          <w:rFonts w:ascii="Arial" w:hAnsi="Arial" w:cs="Arial"/>
          <w:sz w:val="24"/>
          <w:szCs w:val="24"/>
        </w:rPr>
        <w:br/>
        <w:t xml:space="preserve">wo JN =~ </w:t>
      </w:r>
      <w:proofErr w:type="spellStart"/>
      <w:r w:rsidRPr="00E17CF9">
        <w:rPr>
          <w:rFonts w:ascii="Arial" w:hAnsi="Arial" w:cs="Arial"/>
          <w:sz w:val="24"/>
          <w:szCs w:val="24"/>
        </w:rPr>
        <w:t>fo</w:t>
      </w:r>
      <w:proofErr w:type="spellEnd"/>
      <w:r w:rsidRPr="00E17CF9">
        <w:rPr>
          <w:rFonts w:ascii="Arial" w:hAnsi="Arial" w:cs="Arial"/>
          <w:sz w:val="24"/>
          <w:szCs w:val="24"/>
        </w:rPr>
        <w:br/>
        <w:t>a x</w:t>
      </w:r>
      <w:r w:rsidRPr="00E17CF9">
        <w:rPr>
          <w:rFonts w:ascii="Arial" w:hAnsi="Arial" w:cs="Arial"/>
          <w:sz w:val="24"/>
          <w:szCs w:val="24"/>
        </w:rPr>
        <w:br/>
      </w:r>
      <w:r w:rsidRPr="00E17CF9">
        <w:rPr>
          <w:rFonts w:ascii="Arial" w:hAnsi="Arial" w:cs="Arial"/>
          <w:sz w:val="24"/>
          <w:szCs w:val="24"/>
        </w:rPr>
        <w:lastRenderedPageBreak/>
        <w:t>00</w:t>
      </w:r>
      <w:r w:rsidRPr="00E17CF9">
        <w:rPr>
          <w:rFonts w:ascii="Arial" w:hAnsi="Arial" w:cs="Arial"/>
          <w:sz w:val="24"/>
          <w:szCs w:val="24"/>
        </w:rPr>
        <w:br/>
        <w:t>~</w:t>
      </w:r>
      <w:r w:rsidRPr="00E17CF9">
        <w:rPr>
          <w:rFonts w:ascii="Arial" w:hAnsi="Arial" w:cs="Arial"/>
          <w:sz w:val="24"/>
          <w:szCs w:val="24"/>
        </w:rPr>
        <w:br/>
        <w:t>~~</w:t>
      </w:r>
      <w:r w:rsidRPr="00E17CF9">
        <w:rPr>
          <w:rFonts w:ascii="Arial" w:hAnsi="Arial" w:cs="Arial"/>
          <w:sz w:val="24"/>
          <w:szCs w:val="24"/>
        </w:rPr>
        <w:br/>
        <w:t>roe)</w:t>
      </w:r>
      <w:r w:rsidRPr="00E17CF9">
        <w:rPr>
          <w:rFonts w:ascii="Arial" w:hAnsi="Arial" w:cs="Arial"/>
          <w:sz w:val="24"/>
          <w:szCs w:val="24"/>
        </w:rPr>
        <w:br/>
      </w:r>
      <w:r w:rsidRPr="00E17CF9">
        <w:rPr>
          <w:rFonts w:ascii="Arial" w:hAnsi="Arial" w:cs="Arial"/>
          <w:sz w:val="24"/>
          <w:szCs w:val="24"/>
        </w:rPr>
        <w:br/>
        <w:t>“</w:t>
      </w:r>
      <w:proofErr w:type="spellStart"/>
      <w:r w:rsidRPr="00E17CF9">
        <w:rPr>
          <w:rFonts w:ascii="Arial" w:hAnsi="Arial" w:cs="Arial"/>
          <w:sz w:val="24"/>
          <w:szCs w:val="24"/>
        </w:rPr>
        <w:t>st</w:t>
      </w:r>
      <w:proofErr w:type="spellEnd"/>
      <w:r w:rsidRPr="00E17CF9">
        <w:rPr>
          <w:rFonts w:ascii="Arial" w:hAnsi="Arial" w:cs="Arial"/>
          <w:sz w:val="24"/>
          <w:szCs w:val="24"/>
        </w:rPr>
        <w:br/>
        <w:t>o w</w:t>
      </w:r>
      <w:r w:rsidRPr="00E17CF9">
        <w:rPr>
          <w:rFonts w:ascii="Arial" w:hAnsi="Arial" w:cs="Arial"/>
          <w:sz w:val="24"/>
          <w:szCs w:val="24"/>
        </w:rPr>
        <w:br/>
      </w:r>
      <w:proofErr w:type="spellStart"/>
      <w:r w:rsidRPr="00E17CF9">
        <w:rPr>
          <w:rFonts w:ascii="Arial" w:hAnsi="Arial" w:cs="Arial"/>
          <w:sz w:val="24"/>
          <w:szCs w:val="24"/>
        </w:rPr>
        <w:t>oo</w:t>
      </w:r>
      <w:proofErr w:type="spellEnd"/>
      <w:r w:rsidRPr="00E17CF9">
        <w:rPr>
          <w:rFonts w:ascii="Arial" w:hAnsi="Arial" w:cs="Arial"/>
          <w:sz w:val="24"/>
          <w:szCs w:val="24"/>
        </w:rPr>
        <w:t xml:space="preserve"> co</w:t>
      </w:r>
      <w:r w:rsidRPr="00E17CF9">
        <w:rPr>
          <w:rFonts w:ascii="Arial" w:hAnsi="Arial" w:cs="Arial"/>
          <w:sz w:val="24"/>
          <w:szCs w:val="24"/>
        </w:rPr>
        <w:br/>
        <w:t>~</w:t>
      </w:r>
      <w:r w:rsidRPr="00E17CF9">
        <w:rPr>
          <w:rFonts w:ascii="Arial" w:hAnsi="Arial" w:cs="Arial"/>
          <w:sz w:val="24"/>
          <w:szCs w:val="24"/>
        </w:rPr>
        <w:br/>
        <w:t>wo Co</w:t>
      </w:r>
      <w:r w:rsidRPr="00E17CF9">
        <w:rPr>
          <w:rFonts w:ascii="Arial" w:hAnsi="Arial" w:cs="Arial"/>
          <w:sz w:val="24"/>
          <w:szCs w:val="24"/>
        </w:rPr>
        <w:br/>
      </w:r>
      <w:proofErr w:type="spellStart"/>
      <w:r w:rsidRPr="00E17CF9">
        <w:rPr>
          <w:rFonts w:ascii="Arial" w:hAnsi="Arial" w:cs="Arial"/>
          <w:sz w:val="24"/>
          <w:szCs w:val="24"/>
        </w:rPr>
        <w:t>fo</w:t>
      </w:r>
      <w:proofErr w:type="spellEnd"/>
      <w:r w:rsidRPr="00E17CF9">
        <w:rPr>
          <w:rFonts w:ascii="Arial" w:hAnsi="Arial" w:cs="Arial"/>
          <w:sz w:val="24"/>
          <w:szCs w:val="24"/>
        </w:rPr>
        <w:t xml:space="preserve">] </w:t>
      </w:r>
      <w:proofErr w:type="spellStart"/>
      <w:r w:rsidRPr="00E17CF9">
        <w:rPr>
          <w:rFonts w:ascii="Arial" w:hAnsi="Arial" w:cs="Arial"/>
          <w:sz w:val="24"/>
          <w:szCs w:val="24"/>
        </w:rPr>
        <w:t>oo</w:t>
      </w:r>
      <w:proofErr w:type="spellEnd"/>
      <w:r w:rsidRPr="00E17CF9">
        <w:rPr>
          <w:rFonts w:ascii="Arial" w:hAnsi="Arial" w:cs="Arial"/>
          <w:sz w:val="24"/>
          <w:szCs w:val="24"/>
        </w:rPr>
        <w:br/>
      </w:r>
      <w:r w:rsidRPr="00E17CF9">
        <w:rPr>
          <w:rFonts w:ascii="Arial" w:hAnsi="Arial" w:cs="Arial"/>
          <w:sz w:val="24"/>
          <w:szCs w:val="24"/>
        </w:rPr>
        <w:br/>
        <w:t>— 00</w:t>
      </w:r>
      <w:r w:rsidRPr="00E17CF9">
        <w:rPr>
          <w:rFonts w:ascii="Arial" w:hAnsi="Arial" w:cs="Arial"/>
          <w:sz w:val="24"/>
          <w:szCs w:val="24"/>
        </w:rPr>
        <w:br/>
        <w:t>r=)</w:t>
      </w:r>
      <w:r w:rsidRPr="00E17CF9">
        <w:rPr>
          <w:rFonts w:ascii="Arial" w:hAnsi="Arial" w:cs="Arial"/>
          <w:sz w:val="24"/>
          <w:szCs w:val="24"/>
        </w:rPr>
        <w:br/>
      </w:r>
      <w:r w:rsidRPr="00E17CF9">
        <w:rPr>
          <w:rFonts w:ascii="Arial" w:hAnsi="Arial" w:cs="Arial"/>
          <w:sz w:val="24"/>
          <w:szCs w:val="24"/>
        </w:rPr>
        <w:br/>
        <w:t>Co</w:t>
      </w:r>
      <w:r w:rsidRPr="00E17CF9">
        <w:rPr>
          <w:rFonts w:ascii="Arial" w:hAnsi="Arial" w:cs="Arial"/>
          <w:sz w:val="24"/>
          <w:szCs w:val="24"/>
        </w:rPr>
        <w:br/>
      </w:r>
      <w:r w:rsidRPr="00E17CF9">
        <w:rPr>
          <w:rFonts w:ascii="Arial" w:hAnsi="Arial" w:cs="Arial"/>
          <w:sz w:val="24"/>
          <w:szCs w:val="24"/>
        </w:rPr>
        <w:br/>
        <w:t>w</w:t>
      </w:r>
      <w:r w:rsidRPr="00E17CF9">
        <w:rPr>
          <w:rFonts w:ascii="Arial" w:hAnsi="Arial" w:cs="Arial"/>
          <w:sz w:val="24"/>
          <w:szCs w:val="24"/>
        </w:rPr>
        <w:br/>
        <w:t>co] —</w:t>
      </w:r>
      <w:r w:rsidRPr="00E17CF9">
        <w:rPr>
          <w:rFonts w:ascii="Arial" w:hAnsi="Arial" w:cs="Arial"/>
          <w:sz w:val="24"/>
          <w:szCs w:val="24"/>
        </w:rPr>
        <w:br/>
      </w:r>
      <w:r w:rsidRPr="00E17CF9">
        <w:rPr>
          <w:rFonts w:ascii="Arial" w:hAnsi="Arial" w:cs="Arial"/>
          <w:sz w:val="24"/>
          <w:szCs w:val="24"/>
        </w:rPr>
        <w:br/>
        <w:t>_</w:t>
      </w:r>
      <w:r w:rsidRPr="00E17CF9">
        <w:rPr>
          <w:rFonts w:ascii="Arial" w:hAnsi="Arial" w:cs="Arial"/>
          <w:sz w:val="24"/>
          <w:szCs w:val="24"/>
        </w:rPr>
        <w:br/>
      </w:r>
      <w:r w:rsidRPr="00E17CF9">
        <w:rPr>
          <w:rFonts w:ascii="Arial" w:hAnsi="Arial" w:cs="Arial"/>
          <w:sz w:val="24"/>
          <w:szCs w:val="24"/>
        </w:rPr>
        <w:br/>
        <w:t>o</w:t>
      </w:r>
      <w:r w:rsidRPr="00E17CF9">
        <w:rPr>
          <w:rFonts w:ascii="Arial" w:hAnsi="Arial" w:cs="Arial"/>
          <w:sz w:val="24"/>
          <w:szCs w:val="24"/>
        </w:rPr>
        <w:br/>
        <w:t xml:space="preserve">co] — </w:t>
      </w:r>
      <w:proofErr w:type="spellStart"/>
      <w:r w:rsidRPr="00E17CF9">
        <w:rPr>
          <w:rFonts w:ascii="Arial" w:hAnsi="Arial" w:cs="Arial"/>
          <w:sz w:val="24"/>
          <w:szCs w:val="24"/>
        </w:rPr>
        <w:t>wy</w:t>
      </w:r>
      <w:proofErr w:type="spellEnd"/>
      <w:r w:rsidRPr="00E17CF9">
        <w:rPr>
          <w:rFonts w:ascii="Arial" w:hAnsi="Arial" w:cs="Arial"/>
          <w:sz w:val="24"/>
          <w:szCs w:val="24"/>
        </w:rPr>
        <w:br/>
      </w:r>
      <w:r w:rsidRPr="00E17CF9">
        <w:rPr>
          <w:rFonts w:ascii="Arial" w:hAnsi="Arial" w:cs="Arial"/>
          <w:sz w:val="24"/>
          <w:szCs w:val="24"/>
        </w:rPr>
        <w:br/>
        <w:t>:</w:t>
      </w:r>
      <w:r w:rsidRPr="00E17CF9">
        <w:rPr>
          <w:rFonts w:ascii="Arial" w:hAnsi="Arial" w:cs="Arial"/>
          <w:sz w:val="24"/>
          <w:szCs w:val="24"/>
        </w:rPr>
        <w:br/>
      </w:r>
      <w:r w:rsidRPr="00E17CF9">
        <w:rPr>
          <w:rFonts w:ascii="Arial" w:hAnsi="Arial" w:cs="Arial"/>
          <w:sz w:val="24"/>
          <w:szCs w:val="24"/>
        </w:rPr>
        <w:br/>
        <w:t>°</w:t>
      </w:r>
      <w:r w:rsidRPr="00E17CF9">
        <w:rPr>
          <w:rFonts w:ascii="Arial" w:hAnsi="Arial" w:cs="Arial"/>
          <w:sz w:val="24"/>
          <w:szCs w:val="24"/>
        </w:rPr>
        <w:br/>
      </w:r>
      <w:r w:rsidRPr="00E17CF9">
        <w:rPr>
          <w:rFonts w:ascii="Arial" w:hAnsi="Arial" w:cs="Arial"/>
          <w:sz w:val="24"/>
          <w:szCs w:val="24"/>
        </w:rPr>
        <w:br/>
        <w:t>~</w:t>
      </w:r>
      <w:r w:rsidRPr="00E17CF9">
        <w:rPr>
          <w:rFonts w:ascii="Arial" w:hAnsi="Arial" w:cs="Arial"/>
          <w:sz w:val="24"/>
          <w:szCs w:val="24"/>
        </w:rPr>
        <w:br/>
      </w:r>
      <w:r w:rsidRPr="00E17CF9">
        <w:rPr>
          <w:rFonts w:ascii="Arial" w:hAnsi="Arial" w:cs="Arial"/>
          <w:sz w:val="24"/>
          <w:szCs w:val="24"/>
        </w:rPr>
        <w:br/>
        <w:t xml:space="preserve">— </w:t>
      </w:r>
      <w:proofErr w:type="spellStart"/>
      <w:r w:rsidRPr="00E17CF9">
        <w:rPr>
          <w:rFonts w:ascii="Arial" w:hAnsi="Arial" w:cs="Arial"/>
          <w:sz w:val="24"/>
          <w:szCs w:val="24"/>
        </w:rPr>
        <w:t>sl</w:t>
      </w:r>
      <w:proofErr w:type="spellEnd"/>
      <w:r w:rsidRPr="00E17CF9">
        <w:rPr>
          <w:rFonts w:ascii="Arial" w:hAnsi="Arial" w:cs="Arial"/>
          <w:sz w:val="24"/>
          <w:szCs w:val="24"/>
        </w:rPr>
        <w:br/>
      </w:r>
      <w:r w:rsidRPr="00E17CF9">
        <w:rPr>
          <w:rFonts w:ascii="Arial" w:hAnsi="Arial" w:cs="Arial"/>
          <w:sz w:val="24"/>
          <w:szCs w:val="24"/>
        </w:rPr>
        <w:br/>
        <w:t>N</w:t>
      </w:r>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t>ira</w:t>
      </w:r>
      <w:proofErr w:type="spellEnd"/>
      <w:r w:rsidRPr="00E17CF9">
        <w:rPr>
          <w:rFonts w:ascii="Arial" w:hAnsi="Arial" w:cs="Arial"/>
          <w:sz w:val="24"/>
          <w:szCs w:val="24"/>
        </w:rPr>
        <w:br/>
      </w:r>
      <w:r w:rsidRPr="00E17CF9">
        <w:rPr>
          <w:rFonts w:ascii="Arial" w:hAnsi="Arial" w:cs="Arial"/>
          <w:sz w:val="24"/>
          <w:szCs w:val="24"/>
        </w:rPr>
        <w:br/>
        <w:t>wo</w:t>
      </w:r>
      <w:r w:rsidRPr="00E17CF9">
        <w:rPr>
          <w:rFonts w:ascii="Arial" w:hAnsi="Arial" w:cs="Arial"/>
          <w:sz w:val="24"/>
          <w:szCs w:val="24"/>
        </w:rPr>
        <w:br/>
      </w:r>
      <w:proofErr w:type="spellStart"/>
      <w:r w:rsidRPr="00E17CF9">
        <w:rPr>
          <w:rFonts w:ascii="Arial" w:hAnsi="Arial" w:cs="Arial"/>
          <w:sz w:val="24"/>
          <w:szCs w:val="24"/>
        </w:rPr>
        <w:t>wo</w:t>
      </w:r>
      <w:proofErr w:type="spellEnd"/>
      <w:r w:rsidRPr="00E17CF9">
        <w:rPr>
          <w:rFonts w:ascii="Arial" w:hAnsi="Arial" w:cs="Arial"/>
          <w:sz w:val="24"/>
          <w:szCs w:val="24"/>
        </w:rPr>
        <w:br/>
        <w:t>.</w:t>
      </w:r>
      <w:r w:rsidRPr="00E17CF9">
        <w:rPr>
          <w:rFonts w:ascii="Arial" w:hAnsi="Arial" w:cs="Arial"/>
          <w:sz w:val="24"/>
          <w:szCs w:val="24"/>
        </w:rPr>
        <w:br/>
      </w:r>
      <w:r w:rsidRPr="00E17CF9">
        <w:rPr>
          <w:rFonts w:ascii="Arial" w:hAnsi="Arial" w:cs="Arial"/>
          <w:sz w:val="24"/>
          <w:szCs w:val="24"/>
        </w:rPr>
        <w:lastRenderedPageBreak/>
        <w:br/>
        <w:t>co</w:t>
      </w:r>
      <w:r w:rsidRPr="00E17CF9">
        <w:rPr>
          <w:rFonts w:ascii="Arial" w:hAnsi="Arial" w:cs="Arial"/>
          <w:sz w:val="24"/>
          <w:szCs w:val="24"/>
        </w:rPr>
        <w:br/>
        <w:t>_</w:t>
      </w:r>
      <w:r w:rsidRPr="00E17CF9">
        <w:rPr>
          <w:rFonts w:ascii="Arial" w:hAnsi="Arial" w:cs="Arial"/>
          <w:sz w:val="24"/>
          <w:szCs w:val="24"/>
        </w:rPr>
        <w:br/>
      </w:r>
      <w:r w:rsidRPr="00E17CF9">
        <w:rPr>
          <w:rFonts w:ascii="Arial" w:hAnsi="Arial" w:cs="Arial"/>
          <w:sz w:val="24"/>
          <w:szCs w:val="24"/>
        </w:rPr>
        <w:br/>
        <w:t>co</w:t>
      </w:r>
      <w:r w:rsidRPr="00E17CF9">
        <w:rPr>
          <w:rFonts w:ascii="Arial" w:hAnsi="Arial" w:cs="Arial"/>
          <w:sz w:val="24"/>
          <w:szCs w:val="24"/>
        </w:rPr>
        <w:br/>
        <w:t>wo</w:t>
      </w:r>
      <w:r w:rsidRPr="00E17CF9">
        <w:rPr>
          <w:rFonts w:ascii="Arial" w:hAnsi="Arial" w:cs="Arial"/>
          <w:sz w:val="24"/>
          <w:szCs w:val="24"/>
        </w:rPr>
        <w:br/>
      </w:r>
      <w:proofErr w:type="spellStart"/>
      <w:r w:rsidRPr="00E17CF9">
        <w:rPr>
          <w:rFonts w:ascii="Arial" w:hAnsi="Arial" w:cs="Arial"/>
          <w:sz w:val="24"/>
          <w:szCs w:val="24"/>
        </w:rPr>
        <w:t>oo</w:t>
      </w:r>
      <w:proofErr w:type="spellEnd"/>
      <w:r w:rsidRPr="00E17CF9">
        <w:rPr>
          <w:rFonts w:ascii="Arial" w:hAnsi="Arial" w:cs="Arial"/>
          <w:sz w:val="24"/>
          <w:szCs w:val="24"/>
        </w:rPr>
        <w:br/>
        <w:t>. .</w:t>
      </w:r>
      <w:r w:rsidRPr="00E17CF9">
        <w:rPr>
          <w:rFonts w:ascii="Arial" w:hAnsi="Arial" w:cs="Arial"/>
          <w:sz w:val="24"/>
          <w:szCs w:val="24"/>
        </w:rPr>
        <w:br/>
        <w:t>[=] _</w:t>
      </w:r>
      <w:r w:rsidRPr="00E17CF9">
        <w:rPr>
          <w:rFonts w:ascii="Arial" w:hAnsi="Arial" w:cs="Arial"/>
          <w:sz w:val="24"/>
          <w:szCs w:val="24"/>
        </w:rPr>
        <w:br/>
        <w:t xml:space="preserve">+ </w:t>
      </w:r>
      <w:proofErr w:type="spellStart"/>
      <w:r w:rsidRPr="00E17CF9">
        <w:rPr>
          <w:rFonts w:ascii="Arial" w:hAnsi="Arial" w:cs="Arial"/>
          <w:sz w:val="24"/>
          <w:szCs w:val="24"/>
        </w:rPr>
        <w:t>uw</w:t>
      </w:r>
      <w:proofErr w:type="spellEnd"/>
      <w:r w:rsidRPr="00E17CF9">
        <w:rPr>
          <w:rFonts w:ascii="Arial" w:hAnsi="Arial" w:cs="Arial"/>
          <w:sz w:val="24"/>
          <w:szCs w:val="24"/>
        </w:rPr>
        <w:br/>
        <w:t>Col a et</w:t>
      </w:r>
      <w:r w:rsidRPr="00E17CF9">
        <w:rPr>
          <w:rFonts w:ascii="Arial" w:hAnsi="Arial" w:cs="Arial"/>
          <w:sz w:val="24"/>
          <w:szCs w:val="24"/>
        </w:rPr>
        <w:br/>
        <w:t>n</w:t>
      </w:r>
      <w:r w:rsidRPr="00E17CF9">
        <w:rPr>
          <w:rFonts w:ascii="Arial" w:hAnsi="Arial" w:cs="Arial"/>
          <w:sz w:val="24"/>
          <w:szCs w:val="24"/>
        </w:rPr>
        <w:br/>
      </w:r>
      <w:r w:rsidRPr="00E17CF9">
        <w:rPr>
          <w:rFonts w:ascii="Arial" w:hAnsi="Arial" w:cs="Arial"/>
          <w:sz w:val="24"/>
          <w:szCs w:val="24"/>
        </w:rPr>
        <w:br/>
        <w:t>Page 147</w:t>
      </w:r>
      <w:r w:rsidRPr="00E17CF9">
        <w:rPr>
          <w:rFonts w:ascii="Arial" w:hAnsi="Arial" w:cs="Arial"/>
          <w:sz w:val="24"/>
          <w:szCs w:val="24"/>
        </w:rPr>
        <w:br/>
      </w:r>
    </w:p>
    <w:p w14:paraId="06942598" w14:textId="77777777" w:rsidR="00F360D6" w:rsidRPr="00E17CF9" w:rsidRDefault="00000000">
      <w:pPr>
        <w:pStyle w:val="Heading2"/>
        <w:rPr>
          <w:rFonts w:ascii="Arial" w:hAnsi="Arial" w:cs="Arial"/>
          <w:sz w:val="24"/>
          <w:szCs w:val="24"/>
        </w:rPr>
      </w:pPr>
      <w:r w:rsidRPr="00E17CF9">
        <w:rPr>
          <w:rFonts w:ascii="Arial" w:hAnsi="Arial" w:cs="Arial"/>
          <w:sz w:val="24"/>
          <w:szCs w:val="24"/>
        </w:rPr>
        <w:t>Page 146</w:t>
      </w:r>
    </w:p>
    <w:p w14:paraId="7C72F1FC" w14:textId="77777777" w:rsidR="00F360D6" w:rsidRPr="00E17CF9" w:rsidRDefault="00000000">
      <w:pPr>
        <w:rPr>
          <w:rFonts w:ascii="Arial" w:hAnsi="Arial" w:cs="Arial"/>
          <w:sz w:val="24"/>
          <w:szCs w:val="24"/>
        </w:rPr>
      </w:pPr>
      <w:r w:rsidRPr="00E17CF9">
        <w:rPr>
          <w:rFonts w:ascii="Arial" w:hAnsi="Arial" w:cs="Arial"/>
          <w:sz w:val="24"/>
          <w:szCs w:val="24"/>
        </w:rPr>
        <w:t>MODEL B OVERSIZE MACHINE - With Threading - 45 Cycle</w:t>
      </w:r>
      <w:r w:rsidRPr="00E17CF9">
        <w:rPr>
          <w:rFonts w:ascii="Arial" w:hAnsi="Arial" w:cs="Arial"/>
          <w:sz w:val="24"/>
          <w:szCs w:val="24"/>
        </w:rPr>
        <w:br/>
        <w:t>2:1 THREADING METHOD TABLE (Formerly Brass Method)</w:t>
      </w:r>
      <w:r w:rsidRPr="00E17CF9">
        <w:rPr>
          <w:rFonts w:ascii="Arial" w:hAnsi="Arial" w:cs="Arial"/>
          <w:sz w:val="24"/>
          <w:szCs w:val="24"/>
        </w:rPr>
        <w:br/>
        <w:t xml:space="preserve">Work Spindle Speed 2384 </w:t>
      </w:r>
      <w:proofErr w:type="spellStart"/>
      <w:r w:rsidRPr="00E17CF9">
        <w:rPr>
          <w:rFonts w:ascii="Arial" w:hAnsi="Arial" w:cs="Arial"/>
          <w:sz w:val="24"/>
          <w:szCs w:val="24"/>
        </w:rPr>
        <w:t>r.p.m</w:t>
      </w:r>
      <w:proofErr w:type="spellEnd"/>
      <w:r w:rsidRPr="00E17CF9">
        <w:rPr>
          <w:rFonts w:ascii="Arial" w:hAnsi="Arial" w:cs="Arial"/>
          <w:sz w:val="24"/>
          <w:szCs w:val="24"/>
        </w:rPr>
        <w:t>., Gears 46 T. Driver, 18 T. Driven</w:t>
      </w:r>
      <w:r w:rsidRPr="00E17CF9">
        <w:rPr>
          <w:rFonts w:ascii="Arial" w:hAnsi="Arial" w:cs="Arial"/>
          <w:sz w:val="24"/>
          <w:szCs w:val="24"/>
        </w:rPr>
        <w:br/>
        <w:t>Threading Change Gears 36 T. Driver, 27 T. Driven</w:t>
      </w:r>
      <w:r w:rsidRPr="00E17CF9">
        <w:rPr>
          <w:rFonts w:ascii="Arial" w:hAnsi="Arial" w:cs="Arial"/>
          <w:sz w:val="24"/>
          <w:szCs w:val="24"/>
        </w:rPr>
        <w:br/>
      </w:r>
      <w:r w:rsidRPr="00E17CF9">
        <w:rPr>
          <w:rFonts w:ascii="Arial" w:hAnsi="Arial" w:cs="Arial"/>
          <w:sz w:val="24"/>
          <w:szCs w:val="24"/>
        </w:rPr>
        <w:br/>
        <w:t>Table for selecting brass threading cam and location of block on threading cam lever</w:t>
      </w:r>
      <w:r w:rsidRPr="00E17CF9">
        <w:rPr>
          <w:rFonts w:ascii="Arial" w:hAnsi="Arial" w:cs="Arial"/>
          <w:sz w:val="24"/>
          <w:szCs w:val="24"/>
        </w:rPr>
        <w:br/>
        <w:t xml:space="preserve">for </w:t>
      </w:r>
      <w:proofErr w:type="spellStart"/>
      <w:r w:rsidRPr="00E17CF9">
        <w:rPr>
          <w:rFonts w:ascii="Arial" w:hAnsi="Arial" w:cs="Arial"/>
          <w:sz w:val="24"/>
          <w:szCs w:val="24"/>
        </w:rPr>
        <w:t>right_and</w:t>
      </w:r>
      <w:proofErr w:type="spellEnd"/>
      <w:r w:rsidRPr="00E17CF9">
        <w:rPr>
          <w:rFonts w:ascii="Arial" w:hAnsi="Arial" w:cs="Arial"/>
          <w:sz w:val="24"/>
          <w:szCs w:val="24"/>
        </w:rPr>
        <w:t xml:space="preserve"> left hand threads. Threading spindle does not revolve when tap or die</w:t>
      </w:r>
      <w:r w:rsidRPr="00E17CF9">
        <w:rPr>
          <w:rFonts w:ascii="Arial" w:hAnsi="Arial" w:cs="Arial"/>
          <w:sz w:val="24"/>
          <w:szCs w:val="24"/>
        </w:rPr>
        <w:br/>
        <w:t xml:space="preserve">is running on to work, but runs twice the speed of work spindles, in the same </w:t>
      </w:r>
      <w:proofErr w:type="spellStart"/>
      <w:r w:rsidRPr="00E17CF9">
        <w:rPr>
          <w:rFonts w:ascii="Arial" w:hAnsi="Arial" w:cs="Arial"/>
          <w:sz w:val="24"/>
          <w:szCs w:val="24"/>
        </w:rPr>
        <w:t>direc</w:t>
      </w:r>
      <w:proofErr w:type="spellEnd"/>
      <w:r w:rsidRPr="00E17CF9">
        <w:rPr>
          <w:rFonts w:ascii="Arial" w:hAnsi="Arial" w:cs="Arial"/>
          <w:sz w:val="24"/>
          <w:szCs w:val="24"/>
        </w:rPr>
        <w:t>-</w:t>
      </w:r>
      <w:r w:rsidRPr="00E17CF9">
        <w:rPr>
          <w:rFonts w:ascii="Arial" w:hAnsi="Arial" w:cs="Arial"/>
          <w:sz w:val="24"/>
          <w:szCs w:val="24"/>
        </w:rPr>
        <w:br/>
      </w:r>
      <w:proofErr w:type="spellStart"/>
      <w:r w:rsidRPr="00E17CF9">
        <w:rPr>
          <w:rFonts w:ascii="Arial" w:hAnsi="Arial" w:cs="Arial"/>
          <w:sz w:val="24"/>
          <w:szCs w:val="24"/>
        </w:rPr>
        <w:t>tion</w:t>
      </w:r>
      <w:proofErr w:type="spellEnd"/>
      <w:r w:rsidRPr="00E17CF9">
        <w:rPr>
          <w:rFonts w:ascii="Arial" w:hAnsi="Arial" w:cs="Arial"/>
          <w:sz w:val="24"/>
          <w:szCs w:val="24"/>
        </w:rPr>
        <w:t>, when running off (right hand threads only). Threading spindle revolves twice</w:t>
      </w:r>
      <w:r w:rsidRPr="00E17CF9">
        <w:rPr>
          <w:rFonts w:ascii="Arial" w:hAnsi="Arial" w:cs="Arial"/>
          <w:sz w:val="24"/>
          <w:szCs w:val="24"/>
        </w:rPr>
        <w:br/>
      </w:r>
      <w:r w:rsidRPr="00E17CF9">
        <w:rPr>
          <w:rFonts w:ascii="Arial" w:hAnsi="Arial" w:cs="Arial"/>
          <w:sz w:val="24"/>
          <w:szCs w:val="24"/>
        </w:rPr>
        <w:br/>
        <w:t>the speed of the work spindles, in the same directions, when tap or die is running on</w:t>
      </w:r>
      <w:r w:rsidRPr="00E17CF9">
        <w:rPr>
          <w:rFonts w:ascii="Arial" w:hAnsi="Arial" w:cs="Arial"/>
          <w:sz w:val="24"/>
          <w:szCs w:val="24"/>
        </w:rPr>
        <w:br/>
        <w:t>to work, but is stopped when running off (left hand threads only).</w:t>
      </w:r>
      <w:r w:rsidRPr="00E17CF9">
        <w:rPr>
          <w:rFonts w:ascii="Arial" w:hAnsi="Arial" w:cs="Arial"/>
          <w:sz w:val="24"/>
          <w:szCs w:val="24"/>
        </w:rPr>
        <w:br/>
      </w:r>
      <w:r w:rsidRPr="00E17CF9">
        <w:rPr>
          <w:rFonts w:ascii="Arial" w:hAnsi="Arial" w:cs="Arial"/>
          <w:sz w:val="24"/>
          <w:szCs w:val="24"/>
        </w:rPr>
        <w:br/>
        <w:t>Select number of effective rev's of spindle</w:t>
      </w:r>
      <w:r w:rsidRPr="00E17CF9">
        <w:rPr>
          <w:rFonts w:ascii="Arial" w:hAnsi="Arial" w:cs="Arial"/>
          <w:sz w:val="24"/>
          <w:szCs w:val="24"/>
        </w:rPr>
        <w:br/>
        <w:t>in table which is nearest number required to</w:t>
      </w:r>
      <w:r w:rsidRPr="00E17CF9">
        <w:rPr>
          <w:rFonts w:ascii="Arial" w:hAnsi="Arial" w:cs="Arial"/>
          <w:sz w:val="24"/>
          <w:szCs w:val="24"/>
        </w:rPr>
        <w:br/>
      </w:r>
      <w:r w:rsidRPr="00E17CF9">
        <w:rPr>
          <w:rFonts w:ascii="Arial" w:hAnsi="Arial" w:cs="Arial"/>
          <w:sz w:val="24"/>
          <w:szCs w:val="24"/>
        </w:rPr>
        <w:br/>
        <w:t>”</w:t>
      </w:r>
      <w:r w:rsidRPr="00E17CF9">
        <w:rPr>
          <w:rFonts w:ascii="Arial" w:hAnsi="Arial" w:cs="Arial"/>
          <w:sz w:val="24"/>
          <w:szCs w:val="24"/>
        </w:rPr>
        <w:br/>
        <w:t>. {3316 Z| complete piece.</w:t>
      </w:r>
      <w:r w:rsidRPr="00E17CF9">
        <w:rPr>
          <w:rFonts w:ascii="Arial" w:hAnsi="Arial" w:cs="Arial"/>
          <w:sz w:val="24"/>
          <w:szCs w:val="24"/>
        </w:rPr>
        <w:br/>
        <w:t>a | 3 )</w:t>
      </w:r>
      <w:r w:rsidRPr="00E17CF9">
        <w:rPr>
          <w:rFonts w:ascii="Arial" w:hAnsi="Arial" w:cs="Arial"/>
          <w:sz w:val="24"/>
          <w:szCs w:val="24"/>
        </w:rPr>
        <w:br/>
        <w:t>a) Fs 2°? Upper figure in each square denotes number</w:t>
      </w:r>
      <w:r w:rsidRPr="00E17CF9">
        <w:rPr>
          <w:rFonts w:ascii="Arial" w:hAnsi="Arial" w:cs="Arial"/>
          <w:sz w:val="24"/>
          <w:szCs w:val="24"/>
        </w:rPr>
        <w:br/>
        <w:t>z . = &amp; of cam to be used. Lower figure denotes po-</w:t>
      </w:r>
      <w:r w:rsidRPr="00E17CF9">
        <w:rPr>
          <w:rFonts w:ascii="Arial" w:hAnsi="Arial" w:cs="Arial"/>
          <w:sz w:val="24"/>
          <w:szCs w:val="24"/>
        </w:rPr>
        <w:br/>
        <w:t xml:space="preserve">8 g 38 </w:t>
      </w:r>
      <w:proofErr w:type="spellStart"/>
      <w:r w:rsidRPr="00E17CF9">
        <w:rPr>
          <w:rFonts w:ascii="Arial" w:hAnsi="Arial" w:cs="Arial"/>
          <w:sz w:val="24"/>
          <w:szCs w:val="24"/>
        </w:rPr>
        <w:t>sition</w:t>
      </w:r>
      <w:proofErr w:type="spellEnd"/>
      <w:r w:rsidRPr="00E17CF9">
        <w:rPr>
          <w:rFonts w:ascii="Arial" w:hAnsi="Arial" w:cs="Arial"/>
          <w:sz w:val="24"/>
          <w:szCs w:val="24"/>
        </w:rPr>
        <w:t xml:space="preserve"> of block on threading cam lever.</w:t>
      </w:r>
      <w:r w:rsidRPr="00E17CF9">
        <w:rPr>
          <w:rFonts w:ascii="Arial" w:hAnsi="Arial" w:cs="Arial"/>
          <w:sz w:val="24"/>
          <w:szCs w:val="24"/>
        </w:rPr>
        <w:br/>
      </w:r>
      <w:r w:rsidRPr="00E17CF9">
        <w:rPr>
          <w:rFonts w:ascii="Arial" w:hAnsi="Arial" w:cs="Arial"/>
          <w:sz w:val="24"/>
          <w:szCs w:val="24"/>
        </w:rPr>
        <w:br/>
        <w:t>= - 0</w:t>
      </w:r>
      <w:r w:rsidRPr="00E17CF9">
        <w:rPr>
          <w:rFonts w:ascii="Arial" w:hAnsi="Arial" w:cs="Arial"/>
          <w:sz w:val="24"/>
          <w:szCs w:val="24"/>
        </w:rPr>
        <w:br/>
      </w:r>
      <w:r w:rsidRPr="00E17CF9">
        <w:rPr>
          <w:rFonts w:ascii="Arial" w:hAnsi="Arial" w:cs="Arial"/>
          <w:sz w:val="24"/>
          <w:szCs w:val="24"/>
        </w:rPr>
        <w:lastRenderedPageBreak/>
        <w:t>* Sage</w:t>
      </w:r>
      <w:r w:rsidRPr="00E17CF9">
        <w:rPr>
          <w:rFonts w:ascii="Arial" w:hAnsi="Arial" w:cs="Arial"/>
          <w:sz w:val="24"/>
          <w:szCs w:val="24"/>
        </w:rPr>
        <w:br/>
      </w:r>
      <w:r w:rsidRPr="00E17CF9">
        <w:rPr>
          <w:rFonts w:ascii="Arial" w:hAnsi="Arial" w:cs="Arial"/>
          <w:sz w:val="24"/>
          <w:szCs w:val="24"/>
        </w:rPr>
        <w:br/>
        <w:t>LN</w:t>
      </w:r>
      <w:r w:rsidRPr="00E17CF9">
        <w:rPr>
          <w:rFonts w:ascii="Arial" w:hAnsi="Arial" w:cs="Arial"/>
          <w:sz w:val="24"/>
          <w:szCs w:val="24"/>
        </w:rPr>
        <w:br/>
        <w:t>© _</w:t>
      </w:r>
      <w:r w:rsidRPr="00E17CF9">
        <w:rPr>
          <w:rFonts w:ascii="Arial" w:hAnsi="Arial" w:cs="Arial"/>
          <w:sz w:val="24"/>
          <w:szCs w:val="24"/>
        </w:rPr>
        <w:br/>
        <w:t>a “</w:t>
      </w:r>
      <w:r w:rsidRPr="00E17CF9">
        <w:rPr>
          <w:rFonts w:ascii="Arial" w:hAnsi="Arial" w:cs="Arial"/>
          <w:sz w:val="24"/>
          <w:szCs w:val="24"/>
        </w:rPr>
        <w:br/>
        <w:t>=F</w:t>
      </w:r>
      <w:r w:rsidRPr="00E17CF9">
        <w:rPr>
          <w:rFonts w:ascii="Arial" w:hAnsi="Arial" w:cs="Arial"/>
          <w:sz w:val="24"/>
          <w:szCs w:val="24"/>
        </w:rPr>
        <w:br/>
      </w:r>
      <w:r w:rsidRPr="00E17CF9">
        <w:rPr>
          <w:rFonts w:ascii="Arial" w:hAnsi="Arial" w:cs="Arial"/>
          <w:sz w:val="24"/>
          <w:szCs w:val="24"/>
        </w:rPr>
        <w:br/>
        <w:t>a)</w:t>
      </w:r>
      <w:r w:rsidRPr="00E17CF9">
        <w:rPr>
          <w:rFonts w:ascii="Arial" w:hAnsi="Arial" w:cs="Arial"/>
          <w:sz w:val="24"/>
          <w:szCs w:val="24"/>
        </w:rPr>
        <w:br/>
      </w:r>
      <w:proofErr w:type="spellStart"/>
      <w:r w:rsidRPr="00E17CF9">
        <w:rPr>
          <w:rFonts w:ascii="Arial" w:hAnsi="Arial" w:cs="Arial"/>
          <w:sz w:val="24"/>
          <w:szCs w:val="24"/>
        </w:rPr>
        <w:t>nN</w:t>
      </w:r>
      <w:proofErr w:type="spellEnd"/>
      <w:r w:rsidRPr="00E17CF9">
        <w:rPr>
          <w:rFonts w:ascii="Arial" w:hAnsi="Arial" w:cs="Arial"/>
          <w:sz w:val="24"/>
          <w:szCs w:val="24"/>
        </w:rPr>
        <w:t xml:space="preserve"> </w:t>
      </w:r>
      <w:proofErr w:type="spellStart"/>
      <w:r w:rsidRPr="00E17CF9">
        <w:rPr>
          <w:rFonts w:ascii="Arial" w:hAnsi="Arial" w:cs="Arial"/>
          <w:sz w:val="24"/>
          <w:szCs w:val="24"/>
        </w:rPr>
        <w:t>lwo</w:t>
      </w:r>
      <w:proofErr w:type="spellEnd"/>
      <w:r w:rsidRPr="00E17CF9">
        <w:rPr>
          <w:rFonts w:ascii="Arial" w:hAnsi="Arial" w:cs="Arial"/>
          <w:sz w:val="24"/>
          <w:szCs w:val="24"/>
        </w:rPr>
        <w:br/>
      </w:r>
      <w:proofErr w:type="spellStart"/>
      <w:r w:rsidRPr="00E17CF9">
        <w:rPr>
          <w:rFonts w:ascii="Arial" w:hAnsi="Arial" w:cs="Arial"/>
          <w:sz w:val="24"/>
          <w:szCs w:val="24"/>
        </w:rPr>
        <w:t>ro</w:t>
      </w:r>
      <w:proofErr w:type="spellEnd"/>
      <w:r w:rsidRPr="00E17CF9">
        <w:rPr>
          <w:rFonts w:ascii="Arial" w:hAnsi="Arial" w:cs="Arial"/>
          <w:sz w:val="24"/>
          <w:szCs w:val="24"/>
        </w:rPr>
        <w:t>)</w:t>
      </w:r>
      <w:r w:rsidRPr="00E17CF9">
        <w:rPr>
          <w:rFonts w:ascii="Arial" w:hAnsi="Arial" w:cs="Arial"/>
          <w:sz w:val="24"/>
          <w:szCs w:val="24"/>
        </w:rPr>
        <w:br/>
        <w:t>an</w:t>
      </w:r>
      <w:r w:rsidRPr="00E17CF9">
        <w:rPr>
          <w:rFonts w:ascii="Arial" w:hAnsi="Arial" w:cs="Arial"/>
          <w:sz w:val="24"/>
          <w:szCs w:val="24"/>
        </w:rPr>
        <w:br/>
        <w:t>o</w:t>
      </w:r>
      <w:r w:rsidRPr="00E17CF9">
        <w:rPr>
          <w:rFonts w:ascii="Arial" w:hAnsi="Arial" w:cs="Arial"/>
          <w:sz w:val="24"/>
          <w:szCs w:val="24"/>
        </w:rPr>
        <w:br/>
        <w:t>©</w:t>
      </w:r>
      <w:r w:rsidRPr="00E17CF9">
        <w:rPr>
          <w:rFonts w:ascii="Arial" w:hAnsi="Arial" w:cs="Arial"/>
          <w:sz w:val="24"/>
          <w:szCs w:val="24"/>
        </w:rPr>
        <w:br/>
        <w:t>a</w:t>
      </w:r>
      <w:r w:rsidRPr="00E17CF9">
        <w:rPr>
          <w:rFonts w:ascii="Arial" w:hAnsi="Arial" w:cs="Arial"/>
          <w:sz w:val="24"/>
          <w:szCs w:val="24"/>
        </w:rPr>
        <w:br/>
        <w:t>©</w:t>
      </w:r>
      <w:r w:rsidRPr="00E17CF9">
        <w:rPr>
          <w:rFonts w:ascii="Arial" w:hAnsi="Arial" w:cs="Arial"/>
          <w:sz w:val="24"/>
          <w:szCs w:val="24"/>
        </w:rPr>
        <w:br/>
        <w:t>co</w:t>
      </w:r>
      <w:r w:rsidRPr="00E17CF9">
        <w:rPr>
          <w:rFonts w:ascii="Arial" w:hAnsi="Arial" w:cs="Arial"/>
          <w:sz w:val="24"/>
          <w:szCs w:val="24"/>
        </w:rPr>
        <w:br/>
        <w:t>a</w:t>
      </w:r>
      <w:r w:rsidRPr="00E17CF9">
        <w:rPr>
          <w:rFonts w:ascii="Arial" w:hAnsi="Arial" w:cs="Arial"/>
          <w:sz w:val="24"/>
          <w:szCs w:val="24"/>
        </w:rPr>
        <w:br/>
        <w:t>0</w:t>
      </w:r>
      <w:r w:rsidRPr="00E17CF9">
        <w:rPr>
          <w:rFonts w:ascii="Arial" w:hAnsi="Arial" w:cs="Arial"/>
          <w:sz w:val="24"/>
          <w:szCs w:val="24"/>
        </w:rPr>
        <w:br/>
        <w:t>©</w:t>
      </w:r>
      <w:r w:rsidRPr="00E17CF9">
        <w:rPr>
          <w:rFonts w:ascii="Arial" w:hAnsi="Arial" w:cs="Arial"/>
          <w:sz w:val="24"/>
          <w:szCs w:val="24"/>
        </w:rPr>
        <w:br/>
      </w:r>
      <w:proofErr w:type="spellStart"/>
      <w:r w:rsidRPr="00E17CF9">
        <w:rPr>
          <w:rFonts w:ascii="Arial" w:hAnsi="Arial" w:cs="Arial"/>
          <w:sz w:val="24"/>
          <w:szCs w:val="24"/>
        </w:rPr>
        <w:t>su</w:t>
      </w:r>
      <w:proofErr w:type="spellEnd"/>
      <w:r w:rsidRPr="00E17CF9">
        <w:rPr>
          <w:rFonts w:ascii="Arial" w:hAnsi="Arial" w:cs="Arial"/>
          <w:sz w:val="24"/>
          <w:szCs w:val="24"/>
        </w:rPr>
        <w:br/>
        <w:t>:</w:t>
      </w:r>
      <w:r w:rsidRPr="00E17CF9">
        <w:rPr>
          <w:rFonts w:ascii="Arial" w:hAnsi="Arial" w:cs="Arial"/>
          <w:sz w:val="24"/>
          <w:szCs w:val="24"/>
        </w:rPr>
        <w:br/>
        <w:t>=</w:t>
      </w:r>
      <w:r w:rsidRPr="00E17CF9">
        <w:rPr>
          <w:rFonts w:ascii="Arial" w:hAnsi="Arial" w:cs="Arial"/>
          <w:sz w:val="24"/>
          <w:szCs w:val="24"/>
        </w:rPr>
        <w:br/>
      </w:r>
      <w:r w:rsidRPr="00E17CF9">
        <w:rPr>
          <w:rFonts w:ascii="Arial" w:hAnsi="Arial" w:cs="Arial"/>
          <w:sz w:val="24"/>
          <w:szCs w:val="24"/>
        </w:rPr>
        <w:br/>
        <w:t xml:space="preserve">— </w:t>
      </w:r>
      <w:proofErr w:type="spellStart"/>
      <w:r w:rsidRPr="00E17CF9">
        <w:rPr>
          <w:rFonts w:ascii="Arial" w:hAnsi="Arial" w:cs="Arial"/>
          <w:sz w:val="24"/>
          <w:szCs w:val="24"/>
        </w:rPr>
        <w:t>eo</w:t>
      </w:r>
      <w:proofErr w:type="spellEnd"/>
      <w:r w:rsidRPr="00E17CF9">
        <w:rPr>
          <w:rFonts w:ascii="Arial" w:hAnsi="Arial" w:cs="Arial"/>
          <w:sz w:val="24"/>
          <w:szCs w:val="24"/>
        </w:rPr>
        <w:t xml:space="preserve"> [n</w:t>
      </w:r>
      <w:r w:rsidRPr="00E17CF9">
        <w:rPr>
          <w:rFonts w:ascii="Arial" w:hAnsi="Arial" w:cs="Arial"/>
          <w:sz w:val="24"/>
          <w:szCs w:val="24"/>
        </w:rPr>
        <w:br/>
        <w:t xml:space="preserve">~ o </w:t>
      </w:r>
      <w:proofErr w:type="spellStart"/>
      <w:r w:rsidRPr="00E17CF9">
        <w:rPr>
          <w:rFonts w:ascii="Arial" w:hAnsi="Arial" w:cs="Arial"/>
          <w:sz w:val="24"/>
          <w:szCs w:val="24"/>
        </w:rPr>
        <w:t>jn</w:t>
      </w:r>
      <w:proofErr w:type="spellEnd"/>
      <w:r w:rsidRPr="00E17CF9">
        <w:rPr>
          <w:rFonts w:ascii="Arial" w:hAnsi="Arial" w:cs="Arial"/>
          <w:sz w:val="24"/>
          <w:szCs w:val="24"/>
        </w:rPr>
        <w:br/>
      </w:r>
      <w:proofErr w:type="spellStart"/>
      <w:r w:rsidRPr="00E17CF9">
        <w:rPr>
          <w:rFonts w:ascii="Arial" w:hAnsi="Arial" w:cs="Arial"/>
          <w:sz w:val="24"/>
          <w:szCs w:val="24"/>
        </w:rPr>
        <w:t>i</w:t>
      </w:r>
      <w:proofErr w:type="spellEnd"/>
      <w:r w:rsidRPr="00E17CF9">
        <w:rPr>
          <w:rFonts w:ascii="Arial" w:hAnsi="Arial" w:cs="Arial"/>
          <w:sz w:val="24"/>
          <w:szCs w:val="24"/>
        </w:rPr>
        <w:t>} h</w:t>
      </w:r>
      <w:r w:rsidRPr="00E17CF9">
        <w:rPr>
          <w:rFonts w:ascii="Arial" w:hAnsi="Arial" w:cs="Arial"/>
          <w:sz w:val="24"/>
          <w:szCs w:val="24"/>
        </w:rPr>
        <w:br/>
      </w:r>
      <w:proofErr w:type="spellStart"/>
      <w:r w:rsidRPr="00E17CF9">
        <w:rPr>
          <w:rFonts w:ascii="Arial" w:hAnsi="Arial" w:cs="Arial"/>
          <w:sz w:val="24"/>
          <w:szCs w:val="24"/>
        </w:rPr>
        <w:t>xy</w:t>
      </w:r>
      <w:proofErr w:type="spellEnd"/>
      <w:r w:rsidRPr="00E17CF9">
        <w:rPr>
          <w:rFonts w:ascii="Arial" w:hAnsi="Arial" w:cs="Arial"/>
          <w:sz w:val="24"/>
          <w:szCs w:val="24"/>
        </w:rPr>
        <w:t xml:space="preserve"> ™N</w:t>
      </w:r>
      <w:r w:rsidRPr="00E17CF9">
        <w:rPr>
          <w:rFonts w:ascii="Arial" w:hAnsi="Arial" w:cs="Arial"/>
          <w:sz w:val="24"/>
          <w:szCs w:val="24"/>
        </w:rPr>
        <w:br/>
        <w:t>_</w:t>
      </w:r>
      <w:r w:rsidRPr="00E17CF9">
        <w:rPr>
          <w:rFonts w:ascii="Arial" w:hAnsi="Arial" w:cs="Arial"/>
          <w:sz w:val="24"/>
          <w:szCs w:val="24"/>
        </w:rPr>
        <w:br/>
        <w:t>—</w:t>
      </w:r>
      <w:r w:rsidRPr="00E17CF9">
        <w:rPr>
          <w:rFonts w:ascii="Arial" w:hAnsi="Arial" w:cs="Arial"/>
          <w:sz w:val="24"/>
          <w:szCs w:val="24"/>
        </w:rPr>
        <w:br/>
        <w:t>N</w:t>
      </w:r>
      <w:r w:rsidRPr="00E17CF9">
        <w:rPr>
          <w:rFonts w:ascii="Arial" w:hAnsi="Arial" w:cs="Arial"/>
          <w:sz w:val="24"/>
          <w:szCs w:val="24"/>
        </w:rPr>
        <w:br/>
      </w:r>
      <w:proofErr w:type="spellStart"/>
      <w:r w:rsidRPr="00E17CF9">
        <w:rPr>
          <w:rFonts w:ascii="Arial" w:hAnsi="Arial" w:cs="Arial"/>
          <w:sz w:val="24"/>
          <w:szCs w:val="24"/>
        </w:rPr>
        <w:t>sy</w:t>
      </w:r>
      <w:proofErr w:type="spellEnd"/>
      <w:r w:rsidRPr="00E17CF9">
        <w:rPr>
          <w:rFonts w:ascii="Arial" w:hAnsi="Arial" w:cs="Arial"/>
          <w:sz w:val="24"/>
          <w:szCs w:val="24"/>
        </w:rPr>
        <w:t>, o™</w:t>
      </w:r>
      <w:r w:rsidRPr="00E17CF9">
        <w:rPr>
          <w:rFonts w:ascii="Arial" w:hAnsi="Arial" w:cs="Arial"/>
          <w:sz w:val="24"/>
          <w:szCs w:val="24"/>
        </w:rPr>
        <w:br/>
      </w:r>
      <w:proofErr w:type="spellStart"/>
      <w:r w:rsidRPr="00E17CF9">
        <w:rPr>
          <w:rFonts w:ascii="Arial" w:hAnsi="Arial" w:cs="Arial"/>
          <w:sz w:val="24"/>
          <w:szCs w:val="24"/>
        </w:rPr>
        <w:t>ro</w:t>
      </w:r>
      <w:proofErr w:type="spellEnd"/>
      <w:r w:rsidRPr="00E17CF9">
        <w:rPr>
          <w:rFonts w:ascii="Arial" w:hAnsi="Arial" w:cs="Arial"/>
          <w:sz w:val="24"/>
          <w:szCs w:val="24"/>
        </w:rPr>
        <w:t>)</w:t>
      </w:r>
      <w:r w:rsidRPr="00E17CF9">
        <w:rPr>
          <w:rFonts w:ascii="Arial" w:hAnsi="Arial" w:cs="Arial"/>
          <w:sz w:val="24"/>
          <w:szCs w:val="24"/>
        </w:rPr>
        <w:br/>
      </w:r>
      <w:proofErr w:type="spellStart"/>
      <w:r w:rsidRPr="00E17CF9">
        <w:rPr>
          <w:rFonts w:ascii="Arial" w:hAnsi="Arial" w:cs="Arial"/>
          <w:sz w:val="24"/>
          <w:szCs w:val="24"/>
        </w:rPr>
        <w:t>ro</w:t>
      </w:r>
      <w:proofErr w:type="spellEnd"/>
      <w:r w:rsidRPr="00E17CF9">
        <w:rPr>
          <w:rFonts w:ascii="Arial" w:hAnsi="Arial" w:cs="Arial"/>
          <w:sz w:val="24"/>
          <w:szCs w:val="24"/>
        </w:rPr>
        <w:t>)</w:t>
      </w:r>
      <w:r w:rsidRPr="00E17CF9">
        <w:rPr>
          <w:rFonts w:ascii="Arial" w:hAnsi="Arial" w:cs="Arial"/>
          <w:sz w:val="24"/>
          <w:szCs w:val="24"/>
        </w:rPr>
        <w:br/>
        <w:t>~</w:t>
      </w:r>
      <w:r w:rsidRPr="00E17CF9">
        <w:rPr>
          <w:rFonts w:ascii="Arial" w:hAnsi="Arial" w:cs="Arial"/>
          <w:sz w:val="24"/>
          <w:szCs w:val="24"/>
        </w:rPr>
        <w:br/>
      </w:r>
      <w:r w:rsidRPr="00E17CF9">
        <w:rPr>
          <w:rFonts w:ascii="Arial" w:hAnsi="Arial" w:cs="Arial"/>
          <w:sz w:val="24"/>
          <w:szCs w:val="24"/>
        </w:rPr>
        <w:br/>
        <w:t>=</w:t>
      </w:r>
      <w:r w:rsidRPr="00E17CF9">
        <w:rPr>
          <w:rFonts w:ascii="Arial" w:hAnsi="Arial" w:cs="Arial"/>
          <w:sz w:val="24"/>
          <w:szCs w:val="24"/>
        </w:rPr>
        <w:br/>
        <w:t>N</w:t>
      </w:r>
      <w:r w:rsidRPr="00E17CF9">
        <w:rPr>
          <w:rFonts w:ascii="Arial" w:hAnsi="Arial" w:cs="Arial"/>
          <w:sz w:val="24"/>
          <w:szCs w:val="24"/>
        </w:rPr>
        <w:br/>
      </w:r>
      <w:r w:rsidRPr="00E17CF9">
        <w:rPr>
          <w:rFonts w:ascii="Arial" w:hAnsi="Arial" w:cs="Arial"/>
          <w:sz w:val="24"/>
          <w:szCs w:val="24"/>
        </w:rPr>
        <w:br/>
        <w:t>=a</w:t>
      </w:r>
      <w:r w:rsidRPr="00E17CF9">
        <w:rPr>
          <w:rFonts w:ascii="Arial" w:hAnsi="Arial" w:cs="Arial"/>
          <w:sz w:val="24"/>
          <w:szCs w:val="24"/>
        </w:rPr>
        <w:br/>
        <w:t>°</w:t>
      </w:r>
      <w:r w:rsidRPr="00E17CF9">
        <w:rPr>
          <w:rFonts w:ascii="Arial" w:hAnsi="Arial" w:cs="Arial"/>
          <w:sz w:val="24"/>
          <w:szCs w:val="24"/>
        </w:rPr>
        <w:br/>
      </w:r>
      <w:r w:rsidRPr="00E17CF9">
        <w:rPr>
          <w:rFonts w:ascii="Arial" w:hAnsi="Arial" w:cs="Arial"/>
          <w:sz w:val="24"/>
          <w:szCs w:val="24"/>
        </w:rPr>
        <w:lastRenderedPageBreak/>
        <w:t>pre</w:t>
      </w:r>
      <w:r w:rsidRPr="00E17CF9">
        <w:rPr>
          <w:rFonts w:ascii="Arial" w:hAnsi="Arial" w:cs="Arial"/>
          <w:sz w:val="24"/>
          <w:szCs w:val="24"/>
        </w:rPr>
        <w:br/>
      </w:r>
      <w:proofErr w:type="spellStart"/>
      <w:r w:rsidRPr="00E17CF9">
        <w:rPr>
          <w:rFonts w:ascii="Arial" w:hAnsi="Arial" w:cs="Arial"/>
          <w:sz w:val="24"/>
          <w:szCs w:val="24"/>
        </w:rPr>
        <w:t>rw</w:t>
      </w:r>
      <w:proofErr w:type="spellEnd"/>
      <w:r w:rsidRPr="00E17CF9">
        <w:rPr>
          <w:rFonts w:ascii="Arial" w:hAnsi="Arial" w:cs="Arial"/>
          <w:sz w:val="24"/>
          <w:szCs w:val="24"/>
        </w:rPr>
        <w:t>) pare</w:t>
      </w:r>
      <w:r w:rsidRPr="00E17CF9">
        <w:rPr>
          <w:rFonts w:ascii="Arial" w:hAnsi="Arial" w:cs="Arial"/>
          <w:sz w:val="24"/>
          <w:szCs w:val="24"/>
        </w:rPr>
        <w:br/>
      </w:r>
      <w:r w:rsidRPr="00E17CF9">
        <w:rPr>
          <w:rFonts w:ascii="Arial" w:hAnsi="Arial" w:cs="Arial"/>
          <w:sz w:val="24"/>
          <w:szCs w:val="24"/>
        </w:rPr>
        <w:br/>
        <w:t>N ©</w:t>
      </w:r>
      <w:r w:rsidRPr="00E17CF9">
        <w:rPr>
          <w:rFonts w:ascii="Arial" w:hAnsi="Arial" w:cs="Arial"/>
          <w:sz w:val="24"/>
          <w:szCs w:val="24"/>
        </w:rPr>
        <w:br/>
        <w:t>|</w:t>
      </w:r>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t>og</w:t>
      </w:r>
      <w:proofErr w:type="spellEnd"/>
      <w:r w:rsidRPr="00E17CF9">
        <w:rPr>
          <w:rFonts w:ascii="Arial" w:hAnsi="Arial" w:cs="Arial"/>
          <w:sz w:val="24"/>
          <w:szCs w:val="24"/>
        </w:rPr>
        <w:t xml:space="preserve"> : n</w:t>
      </w:r>
      <w:r w:rsidRPr="00E17CF9">
        <w:rPr>
          <w:rFonts w:ascii="Arial" w:hAnsi="Arial" w:cs="Arial"/>
          <w:sz w:val="24"/>
          <w:szCs w:val="24"/>
        </w:rPr>
        <w:br/>
        <w:t>K ©</w:t>
      </w:r>
      <w:r w:rsidRPr="00E17CF9">
        <w:rPr>
          <w:rFonts w:ascii="Arial" w:hAnsi="Arial" w:cs="Arial"/>
          <w:sz w:val="24"/>
          <w:szCs w:val="24"/>
        </w:rPr>
        <w:br/>
        <w:t>°</w:t>
      </w:r>
      <w:r w:rsidRPr="00E17CF9">
        <w:rPr>
          <w:rFonts w:ascii="Arial" w:hAnsi="Arial" w:cs="Arial"/>
          <w:sz w:val="24"/>
          <w:szCs w:val="24"/>
        </w:rPr>
        <w:br/>
      </w:r>
      <w:r w:rsidRPr="00E17CF9">
        <w:rPr>
          <w:rFonts w:ascii="Arial" w:hAnsi="Arial" w:cs="Arial"/>
          <w:sz w:val="24"/>
          <w:szCs w:val="24"/>
        </w:rPr>
        <w:br/>
        <w:t>=a</w:t>
      </w:r>
      <w:r w:rsidRPr="00E17CF9">
        <w:rPr>
          <w:rFonts w:ascii="Arial" w:hAnsi="Arial" w:cs="Arial"/>
          <w:sz w:val="24"/>
          <w:szCs w:val="24"/>
        </w:rPr>
        <w:br/>
        <w:t>°</w:t>
      </w:r>
      <w:r w:rsidRPr="00E17CF9">
        <w:rPr>
          <w:rFonts w:ascii="Arial" w:hAnsi="Arial" w:cs="Arial"/>
          <w:sz w:val="24"/>
          <w:szCs w:val="24"/>
        </w:rPr>
        <w:br/>
        <w:t>x</w:t>
      </w:r>
      <w:r w:rsidRPr="00E17CF9">
        <w:rPr>
          <w:rFonts w:ascii="Arial" w:hAnsi="Arial" w:cs="Arial"/>
          <w:sz w:val="24"/>
          <w:szCs w:val="24"/>
        </w:rPr>
        <w:br/>
      </w:r>
      <w:r w:rsidRPr="00E17CF9">
        <w:rPr>
          <w:rFonts w:ascii="Arial" w:hAnsi="Arial" w:cs="Arial"/>
          <w:sz w:val="24"/>
          <w:szCs w:val="24"/>
        </w:rPr>
        <w:br/>
        <w:t>a</w:t>
      </w:r>
      <w:r w:rsidRPr="00E17CF9">
        <w:rPr>
          <w:rFonts w:ascii="Arial" w:hAnsi="Arial" w:cs="Arial"/>
          <w:sz w:val="24"/>
          <w:szCs w:val="24"/>
        </w:rPr>
        <w:br/>
        <w:t>©</w:t>
      </w:r>
      <w:r w:rsidRPr="00E17CF9">
        <w:rPr>
          <w:rFonts w:ascii="Arial" w:hAnsi="Arial" w:cs="Arial"/>
          <w:sz w:val="24"/>
          <w:szCs w:val="24"/>
        </w:rPr>
        <w:br/>
        <w:t>f--)</w:t>
      </w:r>
      <w:r w:rsidRPr="00E17CF9">
        <w:rPr>
          <w:rFonts w:ascii="Arial" w:hAnsi="Arial" w:cs="Arial"/>
          <w:sz w:val="24"/>
          <w:szCs w:val="24"/>
        </w:rPr>
        <w:br/>
      </w:r>
      <w:r w:rsidRPr="00E17CF9">
        <w:rPr>
          <w:rFonts w:ascii="Arial" w:hAnsi="Arial" w:cs="Arial"/>
          <w:sz w:val="24"/>
          <w:szCs w:val="24"/>
        </w:rPr>
        <w:br/>
        <w:t>an</w:t>
      </w:r>
      <w:r w:rsidRPr="00E17CF9">
        <w:rPr>
          <w:rFonts w:ascii="Arial" w:hAnsi="Arial" w:cs="Arial"/>
          <w:sz w:val="24"/>
          <w:szCs w:val="24"/>
        </w:rPr>
        <w:br/>
        <w:t>fc o</w:t>
      </w:r>
      <w:r w:rsidRPr="00E17CF9">
        <w:rPr>
          <w:rFonts w:ascii="Arial" w:hAnsi="Arial" w:cs="Arial"/>
          <w:sz w:val="24"/>
          <w:szCs w:val="24"/>
        </w:rPr>
        <w:br/>
        <w:t>re</w:t>
      </w:r>
      <w:r w:rsidRPr="00E17CF9">
        <w:rPr>
          <w:rFonts w:ascii="Arial" w:hAnsi="Arial" w:cs="Arial"/>
          <w:sz w:val="24"/>
          <w:szCs w:val="24"/>
        </w:rPr>
        <w:br/>
        <w:t>NI ow</w:t>
      </w:r>
      <w:r w:rsidRPr="00E17CF9">
        <w:rPr>
          <w:rFonts w:ascii="Arial" w:hAnsi="Arial" w:cs="Arial"/>
          <w:sz w:val="24"/>
          <w:szCs w:val="24"/>
        </w:rPr>
        <w:br/>
        <w:t>-</w:t>
      </w:r>
      <w:r w:rsidRPr="00E17CF9">
        <w:rPr>
          <w:rFonts w:ascii="Arial" w:hAnsi="Arial" w:cs="Arial"/>
          <w:sz w:val="24"/>
          <w:szCs w:val="24"/>
        </w:rPr>
        <w:br/>
        <w:t>be o</w:t>
      </w:r>
      <w:r w:rsidRPr="00E17CF9">
        <w:rPr>
          <w:rFonts w:ascii="Arial" w:hAnsi="Arial" w:cs="Arial"/>
          <w:sz w:val="24"/>
          <w:szCs w:val="24"/>
        </w:rPr>
        <w:br/>
      </w:r>
      <w:r w:rsidRPr="00E17CF9">
        <w:rPr>
          <w:rFonts w:ascii="Arial" w:hAnsi="Arial" w:cs="Arial"/>
          <w:sz w:val="24"/>
          <w:szCs w:val="24"/>
        </w:rPr>
        <w:br/>
        <w:t>'e |</w:t>
      </w:r>
      <w:r w:rsidRPr="00E17CF9">
        <w:rPr>
          <w:rFonts w:ascii="Arial" w:hAnsi="Arial" w:cs="Arial"/>
          <w:sz w:val="24"/>
          <w:szCs w:val="24"/>
        </w:rPr>
        <w:br/>
      </w:r>
      <w:r w:rsidRPr="00E17CF9">
        <w:rPr>
          <w:rFonts w:ascii="Arial" w:hAnsi="Arial" w:cs="Arial"/>
          <w:sz w:val="24"/>
          <w:szCs w:val="24"/>
        </w:rPr>
        <w:br/>
        <w:t xml:space="preserve">~ </w:t>
      </w:r>
      <w:proofErr w:type="spellStart"/>
      <w:r w:rsidRPr="00E17CF9">
        <w:rPr>
          <w:rFonts w:ascii="Arial" w:hAnsi="Arial" w:cs="Arial"/>
          <w:sz w:val="24"/>
          <w:szCs w:val="24"/>
        </w:rPr>
        <w:t>ws</w:t>
      </w:r>
      <w:proofErr w:type="spellEnd"/>
      <w:r w:rsidRPr="00E17CF9">
        <w:rPr>
          <w:rFonts w:ascii="Arial" w:hAnsi="Arial" w:cs="Arial"/>
          <w:sz w:val="24"/>
          <w:szCs w:val="24"/>
        </w:rPr>
        <w:br/>
        <w:t>ed</w:t>
      </w:r>
      <w:r w:rsidRPr="00E17CF9">
        <w:rPr>
          <w:rFonts w:ascii="Arial" w:hAnsi="Arial" w:cs="Arial"/>
          <w:sz w:val="24"/>
          <w:szCs w:val="24"/>
        </w:rPr>
        <w:br/>
        <w:t>a</w:t>
      </w:r>
      <w:r w:rsidRPr="00E17CF9">
        <w:rPr>
          <w:rFonts w:ascii="Arial" w:hAnsi="Arial" w:cs="Arial"/>
          <w:sz w:val="24"/>
          <w:szCs w:val="24"/>
        </w:rPr>
        <w:br/>
        <w:t>mw</w:t>
      </w:r>
      <w:r w:rsidRPr="00E17CF9">
        <w:rPr>
          <w:rFonts w:ascii="Arial" w:hAnsi="Arial" w:cs="Arial"/>
          <w:sz w:val="24"/>
          <w:szCs w:val="24"/>
        </w:rPr>
        <w:br/>
        <w:t>~s</w:t>
      </w:r>
      <w:r w:rsidRPr="00E17CF9">
        <w:rPr>
          <w:rFonts w:ascii="Arial" w:hAnsi="Arial" w:cs="Arial"/>
          <w:sz w:val="24"/>
          <w:szCs w:val="24"/>
        </w:rPr>
        <w:br/>
      </w:r>
      <w:r w:rsidRPr="00E17CF9">
        <w:rPr>
          <w:rFonts w:ascii="Arial" w:hAnsi="Arial" w:cs="Arial"/>
          <w:sz w:val="24"/>
          <w:szCs w:val="24"/>
        </w:rPr>
        <w:br/>
        <w:t>"</w:t>
      </w:r>
      <w:proofErr w:type="spellStart"/>
      <w:r w:rsidRPr="00E17CF9">
        <w:rPr>
          <w:rFonts w:ascii="Arial" w:hAnsi="Arial" w:cs="Arial"/>
          <w:sz w:val="24"/>
          <w:szCs w:val="24"/>
        </w:rPr>
        <w:t>alta</w:t>
      </w:r>
      <w:proofErr w:type="spellEnd"/>
      <w:r w:rsidRPr="00E17CF9">
        <w:rPr>
          <w:rFonts w:ascii="Arial" w:hAnsi="Arial" w:cs="Arial"/>
          <w:sz w:val="24"/>
          <w:szCs w:val="24"/>
        </w:rPr>
        <w:t xml:space="preserve"> [tach oh</w:t>
      </w:r>
      <w:r w:rsidRPr="00E17CF9">
        <w:rPr>
          <w:rFonts w:ascii="Arial" w:hAnsi="Arial" w:cs="Arial"/>
          <w:sz w:val="24"/>
          <w:szCs w:val="24"/>
        </w:rPr>
        <w:br/>
      </w:r>
      <w:r w:rsidRPr="00E17CF9">
        <w:rPr>
          <w:rFonts w:ascii="Arial" w:hAnsi="Arial" w:cs="Arial"/>
          <w:sz w:val="24"/>
          <w:szCs w:val="24"/>
        </w:rPr>
        <w:br/>
        <w:t xml:space="preserve">+ w </w:t>
      </w:r>
      <w:proofErr w:type="spellStart"/>
      <w:r w:rsidRPr="00E17CF9">
        <w:rPr>
          <w:rFonts w:ascii="Arial" w:hAnsi="Arial" w:cs="Arial"/>
          <w:sz w:val="24"/>
          <w:szCs w:val="24"/>
        </w:rPr>
        <w:t>w</w:t>
      </w:r>
      <w:proofErr w:type="spellEnd"/>
      <w:r w:rsidRPr="00E17CF9">
        <w:rPr>
          <w:rFonts w:ascii="Arial" w:hAnsi="Arial" w:cs="Arial"/>
          <w:sz w:val="24"/>
          <w:szCs w:val="24"/>
        </w:rPr>
        <w:br/>
        <w:t xml:space="preserve">~ </w:t>
      </w:r>
      <w:proofErr w:type="spellStart"/>
      <w:r w:rsidRPr="00E17CF9">
        <w:rPr>
          <w:rFonts w:ascii="Arial" w:hAnsi="Arial" w:cs="Arial"/>
          <w:sz w:val="24"/>
          <w:szCs w:val="24"/>
        </w:rPr>
        <w:t>uw</w:t>
      </w:r>
      <w:proofErr w:type="spellEnd"/>
      <w:r w:rsidRPr="00E17CF9">
        <w:rPr>
          <w:rFonts w:ascii="Arial" w:hAnsi="Arial" w:cs="Arial"/>
          <w:sz w:val="24"/>
          <w:szCs w:val="24"/>
        </w:rPr>
        <w:t xml:space="preserve"> N</w:t>
      </w:r>
      <w:r w:rsidRPr="00E17CF9">
        <w:rPr>
          <w:rFonts w:ascii="Arial" w:hAnsi="Arial" w:cs="Arial"/>
          <w:sz w:val="24"/>
          <w:szCs w:val="24"/>
        </w:rPr>
        <w:br/>
        <w:t>=~</w:t>
      </w:r>
      <w:r w:rsidRPr="00E17CF9">
        <w:rPr>
          <w:rFonts w:ascii="Arial" w:hAnsi="Arial" w:cs="Arial"/>
          <w:sz w:val="24"/>
          <w:szCs w:val="24"/>
        </w:rPr>
        <w:br/>
        <w:t>= ‘sf</w:t>
      </w:r>
      <w:r w:rsidRPr="00E17CF9">
        <w:rPr>
          <w:rFonts w:ascii="Arial" w:hAnsi="Arial" w:cs="Arial"/>
          <w:sz w:val="24"/>
          <w:szCs w:val="24"/>
        </w:rPr>
        <w:br/>
      </w:r>
      <w:r w:rsidRPr="00E17CF9">
        <w:rPr>
          <w:rFonts w:ascii="Arial" w:hAnsi="Arial" w:cs="Arial"/>
          <w:sz w:val="24"/>
          <w:szCs w:val="24"/>
        </w:rPr>
        <w:br/>
      </w:r>
      <w:r w:rsidRPr="00E17CF9">
        <w:rPr>
          <w:rFonts w:ascii="Arial" w:hAnsi="Arial" w:cs="Arial"/>
          <w:sz w:val="24"/>
          <w:szCs w:val="24"/>
        </w:rPr>
        <w:lastRenderedPageBreak/>
        <w:t>Page 148</w:t>
      </w:r>
      <w:r w:rsidRPr="00E17CF9">
        <w:rPr>
          <w:rFonts w:ascii="Arial" w:hAnsi="Arial" w:cs="Arial"/>
          <w:sz w:val="24"/>
          <w:szCs w:val="24"/>
        </w:rPr>
        <w:br/>
      </w:r>
    </w:p>
    <w:p w14:paraId="60BA5279" w14:textId="77777777" w:rsidR="00F360D6" w:rsidRPr="00E17CF9" w:rsidRDefault="00000000">
      <w:pPr>
        <w:pStyle w:val="Heading2"/>
        <w:rPr>
          <w:rFonts w:ascii="Arial" w:hAnsi="Arial" w:cs="Arial"/>
          <w:sz w:val="24"/>
          <w:szCs w:val="24"/>
        </w:rPr>
      </w:pPr>
      <w:r w:rsidRPr="00E17CF9">
        <w:rPr>
          <w:rFonts w:ascii="Arial" w:hAnsi="Arial" w:cs="Arial"/>
          <w:sz w:val="24"/>
          <w:szCs w:val="24"/>
        </w:rPr>
        <w:t>Page 147</w:t>
      </w:r>
    </w:p>
    <w:p w14:paraId="66FAC498" w14:textId="77777777" w:rsidR="00F360D6" w:rsidRPr="00E17CF9" w:rsidRDefault="00000000">
      <w:pPr>
        <w:rPr>
          <w:rFonts w:ascii="Arial" w:hAnsi="Arial" w:cs="Arial"/>
          <w:sz w:val="24"/>
          <w:szCs w:val="24"/>
        </w:rPr>
      </w:pPr>
      <w:r w:rsidRPr="00E17CF9">
        <w:rPr>
          <w:rFonts w:ascii="Arial" w:hAnsi="Arial" w:cs="Arial"/>
          <w:sz w:val="24"/>
          <w:szCs w:val="24"/>
        </w:rPr>
        <w:t>MODEL B MACHINE WITH THREADING</w:t>
      </w:r>
      <w:r w:rsidRPr="00E17CF9">
        <w:rPr>
          <w:rFonts w:ascii="Arial" w:hAnsi="Arial" w:cs="Arial"/>
          <w:sz w:val="24"/>
          <w:szCs w:val="24"/>
        </w:rPr>
        <w:br/>
        <w:t>75 Cycle</w:t>
      </w:r>
      <w:r w:rsidRPr="00E17CF9">
        <w:rPr>
          <w:rFonts w:ascii="Arial" w:hAnsi="Arial" w:cs="Arial"/>
          <w:sz w:val="24"/>
          <w:szCs w:val="24"/>
        </w:rPr>
        <w:br/>
        <w:t>2: THREADING METHOD TABLE</w:t>
      </w:r>
      <w:r w:rsidRPr="00E17CF9">
        <w:rPr>
          <w:rFonts w:ascii="Arial" w:hAnsi="Arial" w:cs="Arial"/>
          <w:sz w:val="24"/>
          <w:szCs w:val="24"/>
        </w:rPr>
        <w:br/>
        <w:t>(Formerly Brass Threading Method)</w:t>
      </w:r>
      <w:r w:rsidRPr="00E17CF9">
        <w:rPr>
          <w:rFonts w:ascii="Arial" w:hAnsi="Arial" w:cs="Arial"/>
          <w:sz w:val="24"/>
          <w:szCs w:val="24"/>
        </w:rPr>
        <w:br/>
      </w:r>
      <w:r w:rsidRPr="00E17CF9">
        <w:rPr>
          <w:rFonts w:ascii="Arial" w:hAnsi="Arial" w:cs="Arial"/>
          <w:sz w:val="24"/>
          <w:szCs w:val="24"/>
        </w:rPr>
        <w:br/>
        <w:t>Work Spindle Speed 2500 R.P.M., Gears 40 T. Driver, 24 T. Driven</w:t>
      </w:r>
      <w:r w:rsidRPr="00E17CF9">
        <w:rPr>
          <w:rFonts w:ascii="Arial" w:hAnsi="Arial" w:cs="Arial"/>
          <w:sz w:val="24"/>
          <w:szCs w:val="24"/>
        </w:rPr>
        <w:br/>
        <w:t>Threading Change Gear 36 T. Driver, 27 T. Driven</w:t>
      </w:r>
      <w:r w:rsidRPr="00E17CF9">
        <w:rPr>
          <w:rFonts w:ascii="Arial" w:hAnsi="Arial" w:cs="Arial"/>
          <w:sz w:val="24"/>
          <w:szCs w:val="24"/>
        </w:rPr>
        <w:br/>
      </w:r>
      <w:r w:rsidRPr="00E17CF9">
        <w:rPr>
          <w:rFonts w:ascii="Arial" w:hAnsi="Arial" w:cs="Arial"/>
          <w:sz w:val="24"/>
          <w:szCs w:val="24"/>
        </w:rPr>
        <w:br/>
        <w:t>Table for selecting brass threading cam and location of block on threading cam lever</w:t>
      </w:r>
      <w:r w:rsidRPr="00E17CF9">
        <w:rPr>
          <w:rFonts w:ascii="Arial" w:hAnsi="Arial" w:cs="Arial"/>
          <w:sz w:val="24"/>
          <w:szCs w:val="24"/>
        </w:rPr>
        <w:br/>
      </w:r>
      <w:r w:rsidRPr="00E17CF9">
        <w:rPr>
          <w:rFonts w:ascii="Arial" w:hAnsi="Arial" w:cs="Arial"/>
          <w:sz w:val="24"/>
          <w:szCs w:val="24"/>
        </w:rPr>
        <w:br/>
        <w:t>for right or left hand threads. Threading spindle does not revolve when tap or die</w:t>
      </w:r>
      <w:r w:rsidRPr="00E17CF9">
        <w:rPr>
          <w:rFonts w:ascii="Arial" w:hAnsi="Arial" w:cs="Arial"/>
          <w:sz w:val="24"/>
          <w:szCs w:val="24"/>
        </w:rPr>
        <w:br/>
      </w:r>
      <w:r w:rsidRPr="00E17CF9">
        <w:rPr>
          <w:rFonts w:ascii="Arial" w:hAnsi="Arial" w:cs="Arial"/>
          <w:sz w:val="24"/>
          <w:szCs w:val="24"/>
        </w:rPr>
        <w:br/>
        <w:t xml:space="preserve">is running on to work, but runs twice the speed of work spindles, in the same </w:t>
      </w:r>
      <w:proofErr w:type="spellStart"/>
      <w:r w:rsidRPr="00E17CF9">
        <w:rPr>
          <w:rFonts w:ascii="Arial" w:hAnsi="Arial" w:cs="Arial"/>
          <w:sz w:val="24"/>
          <w:szCs w:val="24"/>
        </w:rPr>
        <w:t>direc</w:t>
      </w:r>
      <w:proofErr w:type="spellEnd"/>
      <w:r w:rsidRPr="00E17CF9">
        <w:rPr>
          <w:rFonts w:ascii="Arial" w:hAnsi="Arial" w:cs="Arial"/>
          <w:sz w:val="24"/>
          <w:szCs w:val="24"/>
        </w:rPr>
        <w:t>-</w:t>
      </w:r>
      <w:r w:rsidRPr="00E17CF9">
        <w:rPr>
          <w:rFonts w:ascii="Arial" w:hAnsi="Arial" w:cs="Arial"/>
          <w:sz w:val="24"/>
          <w:szCs w:val="24"/>
        </w:rPr>
        <w:br/>
      </w:r>
      <w:proofErr w:type="spellStart"/>
      <w:r w:rsidRPr="00E17CF9">
        <w:rPr>
          <w:rFonts w:ascii="Arial" w:hAnsi="Arial" w:cs="Arial"/>
          <w:sz w:val="24"/>
          <w:szCs w:val="24"/>
        </w:rPr>
        <w:t>tion</w:t>
      </w:r>
      <w:proofErr w:type="spellEnd"/>
      <w:r w:rsidRPr="00E17CF9">
        <w:rPr>
          <w:rFonts w:ascii="Arial" w:hAnsi="Arial" w:cs="Arial"/>
          <w:sz w:val="24"/>
          <w:szCs w:val="24"/>
        </w:rPr>
        <w:t>, when running off (right hand threads only). Threading spindle revolves twice</w:t>
      </w:r>
      <w:r w:rsidRPr="00E17CF9">
        <w:rPr>
          <w:rFonts w:ascii="Arial" w:hAnsi="Arial" w:cs="Arial"/>
          <w:sz w:val="24"/>
          <w:szCs w:val="24"/>
        </w:rPr>
        <w:br/>
        <w:t>the speed of work spindles, in the same direction, when tap or die is running on to</w:t>
      </w:r>
      <w:r w:rsidRPr="00E17CF9">
        <w:rPr>
          <w:rFonts w:ascii="Arial" w:hAnsi="Arial" w:cs="Arial"/>
          <w:sz w:val="24"/>
          <w:szCs w:val="24"/>
        </w:rPr>
        <w:br/>
      </w:r>
      <w:r w:rsidRPr="00E17CF9">
        <w:rPr>
          <w:rFonts w:ascii="Arial" w:hAnsi="Arial" w:cs="Arial"/>
          <w:sz w:val="24"/>
          <w:szCs w:val="24"/>
        </w:rPr>
        <w:br/>
        <w:t>work but is stopped when running off (left hand threads only).</w:t>
      </w:r>
      <w:r w:rsidRPr="00E17CF9">
        <w:rPr>
          <w:rFonts w:ascii="Arial" w:hAnsi="Arial" w:cs="Arial"/>
          <w:sz w:val="24"/>
          <w:szCs w:val="24"/>
        </w:rPr>
        <w:br/>
      </w:r>
      <w:r w:rsidRPr="00E17CF9">
        <w:rPr>
          <w:rFonts w:ascii="Arial" w:hAnsi="Arial" w:cs="Arial"/>
          <w:sz w:val="24"/>
          <w:szCs w:val="24"/>
        </w:rPr>
        <w:br/>
        <w:t>Select number of effective rev's of spindle</w:t>
      </w:r>
      <w:r w:rsidRPr="00E17CF9">
        <w:rPr>
          <w:rFonts w:ascii="Arial" w:hAnsi="Arial" w:cs="Arial"/>
          <w:sz w:val="24"/>
          <w:szCs w:val="24"/>
        </w:rPr>
        <w:br/>
        <w:t>in table which is nearest number required</w:t>
      </w:r>
      <w:r w:rsidRPr="00E17CF9">
        <w:rPr>
          <w:rFonts w:ascii="Arial" w:hAnsi="Arial" w:cs="Arial"/>
          <w:sz w:val="24"/>
          <w:szCs w:val="24"/>
        </w:rPr>
        <w:br/>
        <w:t>to complete piece.</w:t>
      </w:r>
      <w:r w:rsidRPr="00E17CF9">
        <w:rPr>
          <w:rFonts w:ascii="Arial" w:hAnsi="Arial" w:cs="Arial"/>
          <w:sz w:val="24"/>
          <w:szCs w:val="24"/>
        </w:rPr>
        <w:br/>
      </w:r>
      <w:r w:rsidRPr="00E17CF9">
        <w:rPr>
          <w:rFonts w:ascii="Arial" w:hAnsi="Arial" w:cs="Arial"/>
          <w:sz w:val="24"/>
          <w:szCs w:val="24"/>
        </w:rPr>
        <w:br/>
        <w:t>Upper figure in each square denotes number</w:t>
      </w:r>
      <w:r w:rsidRPr="00E17CF9">
        <w:rPr>
          <w:rFonts w:ascii="Arial" w:hAnsi="Arial" w:cs="Arial"/>
          <w:sz w:val="24"/>
          <w:szCs w:val="24"/>
        </w:rPr>
        <w:br/>
        <w:t>of cam to be used. Lower figure denotes</w:t>
      </w:r>
      <w:r w:rsidRPr="00E17CF9">
        <w:rPr>
          <w:rFonts w:ascii="Arial" w:hAnsi="Arial" w:cs="Arial"/>
          <w:sz w:val="24"/>
          <w:szCs w:val="24"/>
        </w:rPr>
        <w:br/>
        <w:t>position of block on threading cam lever.</w:t>
      </w:r>
      <w:r w:rsidRPr="00E17CF9">
        <w:rPr>
          <w:rFonts w:ascii="Arial" w:hAnsi="Arial" w:cs="Arial"/>
          <w:sz w:val="24"/>
          <w:szCs w:val="24"/>
        </w:rPr>
        <w:br/>
      </w:r>
      <w:r w:rsidRPr="00E17CF9">
        <w:rPr>
          <w:rFonts w:ascii="Arial" w:hAnsi="Arial" w:cs="Arial"/>
          <w:sz w:val="24"/>
          <w:szCs w:val="24"/>
        </w:rPr>
        <w:br/>
        <w:t>. rev's of</w:t>
      </w:r>
      <w:r w:rsidRPr="00E17CF9">
        <w:rPr>
          <w:rFonts w:ascii="Arial" w:hAnsi="Arial" w:cs="Arial"/>
          <w:sz w:val="24"/>
          <w:szCs w:val="24"/>
        </w:rPr>
        <w:br/>
        <w:t>Spin. per piece</w:t>
      </w:r>
      <w:r w:rsidRPr="00E17CF9">
        <w:rPr>
          <w:rFonts w:ascii="Arial" w:hAnsi="Arial" w:cs="Arial"/>
          <w:sz w:val="24"/>
          <w:szCs w:val="24"/>
        </w:rPr>
        <w:br/>
      </w:r>
      <w:r w:rsidRPr="00E17CF9">
        <w:rPr>
          <w:rFonts w:ascii="Arial" w:hAnsi="Arial" w:cs="Arial"/>
          <w:sz w:val="24"/>
          <w:szCs w:val="24"/>
        </w:rPr>
        <w:br/>
        <w:t>Seconds per</w:t>
      </w:r>
      <w:r w:rsidRPr="00E17CF9">
        <w:rPr>
          <w:rFonts w:ascii="Arial" w:hAnsi="Arial" w:cs="Arial"/>
          <w:sz w:val="24"/>
          <w:szCs w:val="24"/>
        </w:rPr>
        <w:br/>
        <w:t>Piece</w:t>
      </w:r>
      <w:r w:rsidRPr="00E17CF9">
        <w:rPr>
          <w:rFonts w:ascii="Arial" w:hAnsi="Arial" w:cs="Arial"/>
          <w:sz w:val="24"/>
          <w:szCs w:val="24"/>
        </w:rPr>
        <w:br/>
      </w:r>
      <w:r w:rsidRPr="00E17CF9">
        <w:rPr>
          <w:rFonts w:ascii="Arial" w:hAnsi="Arial" w:cs="Arial"/>
          <w:sz w:val="24"/>
          <w:szCs w:val="24"/>
        </w:rPr>
        <w:br/>
        <w:t>Pitch in Millimeters</w:t>
      </w:r>
      <w:r w:rsidRPr="00E17CF9">
        <w:rPr>
          <w:rFonts w:ascii="Arial" w:hAnsi="Arial" w:cs="Arial"/>
          <w:sz w:val="24"/>
          <w:szCs w:val="24"/>
        </w:rPr>
        <w:br/>
      </w:r>
      <w:r w:rsidRPr="00E17CF9">
        <w:rPr>
          <w:rFonts w:ascii="Arial" w:hAnsi="Arial" w:cs="Arial"/>
          <w:sz w:val="24"/>
          <w:szCs w:val="24"/>
        </w:rPr>
        <w:br/>
        <w:t>No. of threads</w:t>
      </w:r>
      <w:r w:rsidRPr="00E17CF9">
        <w:rPr>
          <w:rFonts w:ascii="Arial" w:hAnsi="Arial" w:cs="Arial"/>
          <w:sz w:val="24"/>
          <w:szCs w:val="24"/>
        </w:rPr>
        <w:br/>
        <w:t>that can be cut</w:t>
      </w:r>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lastRenderedPageBreak/>
        <w:t>eo</w:t>
      </w:r>
      <w:proofErr w:type="spellEnd"/>
      <w:r w:rsidRPr="00E17CF9">
        <w:rPr>
          <w:rFonts w:ascii="Arial" w:hAnsi="Arial" w:cs="Arial"/>
          <w:sz w:val="24"/>
          <w:szCs w:val="24"/>
        </w:rPr>
        <w:br/>
        <w:t>~</w:t>
      </w:r>
      <w:r w:rsidRPr="00E17CF9">
        <w:rPr>
          <w:rFonts w:ascii="Arial" w:hAnsi="Arial" w:cs="Arial"/>
          <w:sz w:val="24"/>
          <w:szCs w:val="24"/>
        </w:rPr>
        <w:br/>
      </w:r>
      <w:r w:rsidRPr="00E17CF9">
        <w:rPr>
          <w:rFonts w:ascii="Arial" w:hAnsi="Arial" w:cs="Arial"/>
          <w:sz w:val="24"/>
          <w:szCs w:val="24"/>
        </w:rPr>
        <w:br/>
        <w:t>=</w:t>
      </w:r>
      <w:r w:rsidRPr="00E17CF9">
        <w:rPr>
          <w:rFonts w:ascii="Arial" w:hAnsi="Arial" w:cs="Arial"/>
          <w:sz w:val="24"/>
          <w:szCs w:val="24"/>
        </w:rPr>
        <w:br/>
        <w:t>So</w:t>
      </w:r>
      <w:r w:rsidRPr="00E17CF9">
        <w:rPr>
          <w:rFonts w:ascii="Arial" w:hAnsi="Arial" w:cs="Arial"/>
          <w:sz w:val="24"/>
          <w:szCs w:val="24"/>
        </w:rPr>
        <w:br/>
        <w:t>=</w:t>
      </w:r>
      <w:r w:rsidRPr="00E17CF9">
        <w:rPr>
          <w:rFonts w:ascii="Arial" w:hAnsi="Arial" w:cs="Arial"/>
          <w:sz w:val="24"/>
          <w:szCs w:val="24"/>
        </w:rPr>
        <w:br/>
      </w:r>
      <w:proofErr w:type="spellStart"/>
      <w:r w:rsidRPr="00E17CF9">
        <w:rPr>
          <w:rFonts w:ascii="Arial" w:hAnsi="Arial" w:cs="Arial"/>
          <w:sz w:val="24"/>
          <w:szCs w:val="24"/>
        </w:rPr>
        <w:t>oo</w:t>
      </w:r>
      <w:proofErr w:type="spellEnd"/>
      <w:r w:rsidRPr="00E17CF9">
        <w:rPr>
          <w:rFonts w:ascii="Arial" w:hAnsi="Arial" w:cs="Arial"/>
          <w:sz w:val="24"/>
          <w:szCs w:val="24"/>
        </w:rPr>
        <w:t xml:space="preserve"> of</w:t>
      </w:r>
      <w:r w:rsidRPr="00E17CF9">
        <w:rPr>
          <w:rFonts w:ascii="Arial" w:hAnsi="Arial" w:cs="Arial"/>
          <w:sz w:val="24"/>
          <w:szCs w:val="24"/>
        </w:rPr>
        <w:br/>
        <w:t>_ =]</w:t>
      </w:r>
      <w:r w:rsidRPr="00E17CF9">
        <w:rPr>
          <w:rFonts w:ascii="Arial" w:hAnsi="Arial" w:cs="Arial"/>
          <w:sz w:val="24"/>
          <w:szCs w:val="24"/>
        </w:rPr>
        <w:br/>
      </w:r>
      <w:proofErr w:type="spellStart"/>
      <w:r w:rsidRPr="00E17CF9">
        <w:rPr>
          <w:rFonts w:ascii="Arial" w:hAnsi="Arial" w:cs="Arial"/>
          <w:sz w:val="24"/>
          <w:szCs w:val="24"/>
        </w:rPr>
        <w:t>oe</w:t>
      </w:r>
      <w:proofErr w:type="spellEnd"/>
      <w:r w:rsidRPr="00E17CF9">
        <w:rPr>
          <w:rFonts w:ascii="Arial" w:hAnsi="Arial" w:cs="Arial"/>
          <w:sz w:val="24"/>
          <w:szCs w:val="24"/>
        </w:rPr>
        <w:t xml:space="preserve"> </w:t>
      </w:r>
      <w:proofErr w:type="spellStart"/>
      <w:r w:rsidRPr="00E17CF9">
        <w:rPr>
          <w:rFonts w:ascii="Arial" w:hAnsi="Arial" w:cs="Arial"/>
          <w:sz w:val="24"/>
          <w:szCs w:val="24"/>
        </w:rPr>
        <w:t>nN</w:t>
      </w:r>
      <w:proofErr w:type="spellEnd"/>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t>rae</w:t>
      </w:r>
      <w:proofErr w:type="spellEnd"/>
      <w:r w:rsidRPr="00E17CF9">
        <w:rPr>
          <w:rFonts w:ascii="Arial" w:hAnsi="Arial" w:cs="Arial"/>
          <w:sz w:val="24"/>
          <w:szCs w:val="24"/>
        </w:rPr>
        <w:t xml:space="preserve"> [ss</w:t>
      </w:r>
      <w:r w:rsidRPr="00E17CF9">
        <w:rPr>
          <w:rFonts w:ascii="Arial" w:hAnsi="Arial" w:cs="Arial"/>
          <w:sz w:val="24"/>
          <w:szCs w:val="24"/>
        </w:rPr>
        <w:br/>
      </w:r>
      <w:r w:rsidRPr="00E17CF9">
        <w:rPr>
          <w:rFonts w:ascii="Arial" w:hAnsi="Arial" w:cs="Arial"/>
          <w:sz w:val="24"/>
          <w:szCs w:val="24"/>
        </w:rPr>
        <w:br/>
        <w:t>P90 | 1.01)</w:t>
      </w:r>
      <w:r w:rsidRPr="00E17CF9">
        <w:rPr>
          <w:rFonts w:ascii="Arial" w:hAnsi="Arial" w:cs="Arial"/>
          <w:sz w:val="24"/>
          <w:szCs w:val="24"/>
        </w:rPr>
        <w:br/>
        <w:t>1.01</w:t>
      </w:r>
      <w:r w:rsidRPr="00E17CF9">
        <w:rPr>
          <w:rFonts w:ascii="Arial" w:hAnsi="Arial" w:cs="Arial"/>
          <w:sz w:val="24"/>
          <w:szCs w:val="24"/>
        </w:rPr>
        <w:br/>
      </w:r>
      <w:r w:rsidRPr="00E17CF9">
        <w:rPr>
          <w:rFonts w:ascii="Arial" w:hAnsi="Arial" w:cs="Arial"/>
          <w:sz w:val="24"/>
          <w:szCs w:val="24"/>
        </w:rPr>
        <w:br/>
        <w:t>“87 [1.14]</w:t>
      </w:r>
      <w:r w:rsidRPr="00E17CF9">
        <w:rPr>
          <w:rFonts w:ascii="Arial" w:hAnsi="Arial" w:cs="Arial"/>
          <w:sz w:val="24"/>
          <w:szCs w:val="24"/>
        </w:rPr>
        <w:br/>
        <w:t>7</w:t>
      </w:r>
      <w:r w:rsidRPr="00E17CF9">
        <w:rPr>
          <w:rFonts w:ascii="Arial" w:hAnsi="Arial" w:cs="Arial"/>
          <w:sz w:val="24"/>
          <w:szCs w:val="24"/>
        </w:rPr>
        <w:br/>
      </w:r>
      <w:r w:rsidRPr="00E17CF9">
        <w:rPr>
          <w:rFonts w:ascii="Arial" w:hAnsi="Arial" w:cs="Arial"/>
          <w:sz w:val="24"/>
          <w:szCs w:val="24"/>
        </w:rPr>
        <w:br/>
        <w:t>~</w:t>
      </w:r>
      <w:r w:rsidRPr="00E17CF9">
        <w:rPr>
          <w:rFonts w:ascii="Arial" w:hAnsi="Arial" w:cs="Arial"/>
          <w:sz w:val="24"/>
          <w:szCs w:val="24"/>
        </w:rPr>
        <w:br/>
        <w:t>wo</w:t>
      </w:r>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t>rary</w:t>
      </w:r>
      <w:proofErr w:type="spellEnd"/>
      <w:r w:rsidRPr="00E17CF9">
        <w:rPr>
          <w:rFonts w:ascii="Arial" w:hAnsi="Arial" w:cs="Arial"/>
          <w:sz w:val="24"/>
          <w:szCs w:val="24"/>
        </w:rPr>
        <w:br/>
        <w:t>c=]</w:t>
      </w:r>
      <w:r w:rsidRPr="00E17CF9">
        <w:rPr>
          <w:rFonts w:ascii="Arial" w:hAnsi="Arial" w:cs="Arial"/>
          <w:sz w:val="24"/>
          <w:szCs w:val="24"/>
        </w:rPr>
        <w:br/>
        <w:t>=</w:t>
      </w:r>
      <w:r w:rsidRPr="00E17CF9">
        <w:rPr>
          <w:rFonts w:ascii="Arial" w:hAnsi="Arial" w:cs="Arial"/>
          <w:sz w:val="24"/>
          <w:szCs w:val="24"/>
        </w:rPr>
        <w:br/>
      </w:r>
      <w:r w:rsidRPr="00E17CF9">
        <w:rPr>
          <w:rFonts w:ascii="Arial" w:hAnsi="Arial" w:cs="Arial"/>
          <w:sz w:val="24"/>
          <w:szCs w:val="24"/>
        </w:rPr>
        <w:br/>
        <w:t xml:space="preserve">= © </w:t>
      </w:r>
      <w:proofErr w:type="spellStart"/>
      <w:r w:rsidRPr="00E17CF9">
        <w:rPr>
          <w:rFonts w:ascii="Arial" w:hAnsi="Arial" w:cs="Arial"/>
          <w:sz w:val="24"/>
          <w:szCs w:val="24"/>
        </w:rPr>
        <w:t>cys</w:t>
      </w:r>
      <w:proofErr w:type="spellEnd"/>
      <w:r w:rsidRPr="00E17CF9">
        <w:rPr>
          <w:rFonts w:ascii="Arial" w:hAnsi="Arial" w:cs="Arial"/>
          <w:sz w:val="24"/>
          <w:szCs w:val="24"/>
        </w:rPr>
        <w:t xml:space="preserve"> </w:t>
      </w:r>
      <w:proofErr w:type="spellStart"/>
      <w:r w:rsidRPr="00E17CF9">
        <w:rPr>
          <w:rFonts w:ascii="Arial" w:hAnsi="Arial" w:cs="Arial"/>
          <w:sz w:val="24"/>
          <w:szCs w:val="24"/>
        </w:rPr>
        <w:t>wy</w:t>
      </w:r>
      <w:proofErr w:type="spellEnd"/>
      <w:r w:rsidRPr="00E17CF9">
        <w:rPr>
          <w:rFonts w:ascii="Arial" w:hAnsi="Arial" w:cs="Arial"/>
          <w:sz w:val="24"/>
          <w:szCs w:val="24"/>
        </w:rPr>
        <w:br/>
        <w:t>—] o —</w:t>
      </w:r>
      <w:r w:rsidRPr="00E17CF9">
        <w:rPr>
          <w:rFonts w:ascii="Arial" w:hAnsi="Arial" w:cs="Arial"/>
          <w:sz w:val="24"/>
          <w:szCs w:val="24"/>
        </w:rPr>
        <w:br/>
        <w:t xml:space="preserve">N co </w:t>
      </w:r>
      <w:proofErr w:type="spellStart"/>
      <w:r w:rsidRPr="00E17CF9">
        <w:rPr>
          <w:rFonts w:ascii="Arial" w:hAnsi="Arial" w:cs="Arial"/>
          <w:sz w:val="24"/>
          <w:szCs w:val="24"/>
        </w:rPr>
        <w:t>oo</w:t>
      </w:r>
      <w:proofErr w:type="spellEnd"/>
      <w:r w:rsidRPr="00E17CF9">
        <w:rPr>
          <w:rFonts w:ascii="Arial" w:hAnsi="Arial" w:cs="Arial"/>
          <w:sz w:val="24"/>
          <w:szCs w:val="24"/>
        </w:rPr>
        <w:br/>
      </w:r>
      <w:r w:rsidRPr="00E17CF9">
        <w:rPr>
          <w:rFonts w:ascii="Arial" w:hAnsi="Arial" w:cs="Arial"/>
          <w:sz w:val="24"/>
          <w:szCs w:val="24"/>
        </w:rPr>
        <w:br/>
        <w:t>Page 149</w:t>
      </w:r>
      <w:r w:rsidRPr="00E17CF9">
        <w:rPr>
          <w:rFonts w:ascii="Arial" w:hAnsi="Arial" w:cs="Arial"/>
          <w:sz w:val="24"/>
          <w:szCs w:val="24"/>
        </w:rPr>
        <w:br/>
      </w:r>
    </w:p>
    <w:p w14:paraId="3D54F6DA" w14:textId="77777777" w:rsidR="00F360D6" w:rsidRPr="00E17CF9" w:rsidRDefault="00000000">
      <w:pPr>
        <w:pStyle w:val="Heading2"/>
        <w:rPr>
          <w:rFonts w:ascii="Arial" w:hAnsi="Arial" w:cs="Arial"/>
          <w:sz w:val="24"/>
          <w:szCs w:val="24"/>
        </w:rPr>
      </w:pPr>
      <w:r w:rsidRPr="00E17CF9">
        <w:rPr>
          <w:rFonts w:ascii="Arial" w:hAnsi="Arial" w:cs="Arial"/>
          <w:sz w:val="24"/>
          <w:szCs w:val="24"/>
        </w:rPr>
        <w:t>Page 148</w:t>
      </w:r>
    </w:p>
    <w:p w14:paraId="7F8ED7CB" w14:textId="77777777" w:rsidR="00F360D6" w:rsidRPr="00E17CF9" w:rsidRDefault="00000000">
      <w:pPr>
        <w:rPr>
          <w:rFonts w:ascii="Arial" w:hAnsi="Arial" w:cs="Arial"/>
          <w:sz w:val="24"/>
          <w:szCs w:val="24"/>
        </w:rPr>
      </w:pPr>
      <w:r w:rsidRPr="00E17CF9">
        <w:rPr>
          <w:rFonts w:ascii="Arial" w:hAnsi="Arial" w:cs="Arial"/>
          <w:sz w:val="24"/>
          <w:szCs w:val="24"/>
        </w:rPr>
        <w:t>.s</w:t>
      </w:r>
      <w:r w:rsidRPr="00E17CF9">
        <w:rPr>
          <w:rFonts w:ascii="Arial" w:hAnsi="Arial" w:cs="Arial"/>
          <w:sz w:val="24"/>
          <w:szCs w:val="24"/>
        </w:rPr>
        <w:br/>
        <w:t>7)</w:t>
      </w:r>
      <w:r w:rsidRPr="00E17CF9">
        <w:rPr>
          <w:rFonts w:ascii="Arial" w:hAnsi="Arial" w:cs="Arial"/>
          <w:sz w:val="24"/>
          <w:szCs w:val="24"/>
        </w:rPr>
        <w:br/>
        <w:t>a</w:t>
      </w:r>
      <w:r w:rsidRPr="00E17CF9">
        <w:rPr>
          <w:rFonts w:ascii="Arial" w:hAnsi="Arial" w:cs="Arial"/>
          <w:sz w:val="24"/>
          <w:szCs w:val="24"/>
        </w:rPr>
        <w:br/>
        <w:t>Ww</w:t>
      </w:r>
      <w:r w:rsidRPr="00E17CF9">
        <w:rPr>
          <w:rFonts w:ascii="Arial" w:hAnsi="Arial" w:cs="Arial"/>
          <w:sz w:val="24"/>
          <w:szCs w:val="24"/>
        </w:rPr>
        <w:br/>
      </w:r>
      <w:proofErr w:type="spellStart"/>
      <w:r w:rsidRPr="00E17CF9">
        <w:rPr>
          <w:rFonts w:ascii="Arial" w:hAnsi="Arial" w:cs="Arial"/>
          <w:sz w:val="24"/>
          <w:szCs w:val="24"/>
        </w:rPr>
        <w:t>ce</w:t>
      </w:r>
      <w:proofErr w:type="spellEnd"/>
      <w:r w:rsidRPr="00E17CF9">
        <w:rPr>
          <w:rFonts w:ascii="Arial" w:hAnsi="Arial" w:cs="Arial"/>
          <w:sz w:val="24"/>
          <w:szCs w:val="24"/>
        </w:rPr>
        <w:t>}</w:t>
      </w:r>
      <w:r w:rsidRPr="00E17CF9">
        <w:rPr>
          <w:rFonts w:ascii="Arial" w:hAnsi="Arial" w:cs="Arial"/>
          <w:sz w:val="24"/>
          <w:szCs w:val="24"/>
        </w:rPr>
        <w:br/>
      </w:r>
      <w:proofErr w:type="spellStart"/>
      <w:r w:rsidRPr="00E17CF9">
        <w:rPr>
          <w:rFonts w:ascii="Arial" w:hAnsi="Arial" w:cs="Arial"/>
          <w:sz w:val="24"/>
          <w:szCs w:val="24"/>
        </w:rPr>
        <w:t>im</w:t>
      </w:r>
      <w:proofErr w:type="spellEnd"/>
      <w:r w:rsidRPr="00E17CF9">
        <w:rPr>
          <w:rFonts w:ascii="Arial" w:hAnsi="Arial" w:cs="Arial"/>
          <w:sz w:val="24"/>
          <w:szCs w:val="24"/>
        </w:rPr>
        <w:br/>
        <w:t>°</w:t>
      </w:r>
      <w:r w:rsidRPr="00E17CF9">
        <w:rPr>
          <w:rFonts w:ascii="Arial" w:hAnsi="Arial" w:cs="Arial"/>
          <w:sz w:val="24"/>
          <w:szCs w:val="24"/>
        </w:rPr>
        <w:br/>
        <w:t>QO</w:t>
      </w:r>
      <w:r w:rsidRPr="00E17CF9">
        <w:rPr>
          <w:rFonts w:ascii="Arial" w:hAnsi="Arial" w:cs="Arial"/>
          <w:sz w:val="24"/>
          <w:szCs w:val="24"/>
        </w:rPr>
        <w:br/>
      </w:r>
      <w:r w:rsidRPr="00E17CF9">
        <w:rPr>
          <w:rFonts w:ascii="Arial" w:hAnsi="Arial" w:cs="Arial"/>
          <w:sz w:val="24"/>
          <w:szCs w:val="24"/>
        </w:rPr>
        <w:lastRenderedPageBreak/>
        <w:t>a</w:t>
      </w:r>
      <w:r w:rsidRPr="00E17CF9">
        <w:rPr>
          <w:rFonts w:ascii="Arial" w:hAnsi="Arial" w:cs="Arial"/>
          <w:sz w:val="24"/>
          <w:szCs w:val="24"/>
        </w:rPr>
        <w:br/>
        <w:t>"</w:t>
      </w:r>
      <w:r w:rsidRPr="00E17CF9">
        <w:rPr>
          <w:rFonts w:ascii="Arial" w:hAnsi="Arial" w:cs="Arial"/>
          <w:sz w:val="24"/>
          <w:szCs w:val="24"/>
        </w:rPr>
        <w:br/>
      </w:r>
      <w:r w:rsidRPr="00E17CF9">
        <w:rPr>
          <w:rFonts w:ascii="Arial" w:hAnsi="Arial" w:cs="Arial"/>
          <w:sz w:val="24"/>
          <w:szCs w:val="24"/>
        </w:rPr>
        <w:br/>
        <w:t>MODEL B MACHINE WITH THREADING</w:t>
      </w:r>
      <w:r w:rsidRPr="00E17CF9">
        <w:rPr>
          <w:rFonts w:ascii="Arial" w:hAnsi="Arial" w:cs="Arial"/>
          <w:sz w:val="24"/>
          <w:szCs w:val="24"/>
        </w:rPr>
        <w:br/>
        <w:t>60 Cycle</w:t>
      </w:r>
      <w:r w:rsidRPr="00E17CF9">
        <w:rPr>
          <w:rFonts w:ascii="Arial" w:hAnsi="Arial" w:cs="Arial"/>
          <w:sz w:val="24"/>
          <w:szCs w:val="24"/>
        </w:rPr>
        <w:br/>
        <w:t>2:1 Threading Method Table</w:t>
      </w:r>
      <w:r w:rsidRPr="00E17CF9">
        <w:rPr>
          <w:rFonts w:ascii="Arial" w:hAnsi="Arial" w:cs="Arial"/>
          <w:sz w:val="24"/>
          <w:szCs w:val="24"/>
        </w:rPr>
        <w:br/>
        <w:t>(Formerly Brass Threading Method)</w:t>
      </w:r>
      <w:r w:rsidRPr="00E17CF9">
        <w:rPr>
          <w:rFonts w:ascii="Arial" w:hAnsi="Arial" w:cs="Arial"/>
          <w:sz w:val="24"/>
          <w:szCs w:val="24"/>
        </w:rPr>
        <w:br/>
      </w:r>
      <w:r w:rsidRPr="00E17CF9">
        <w:rPr>
          <w:rFonts w:ascii="Arial" w:hAnsi="Arial" w:cs="Arial"/>
          <w:sz w:val="24"/>
          <w:szCs w:val="24"/>
        </w:rPr>
        <w:br/>
        <w:t>Work Spindle Speed 2400 R.P.M., Gears 42 T. Driver, 21 T. Driven</w:t>
      </w:r>
      <w:r w:rsidRPr="00E17CF9">
        <w:rPr>
          <w:rFonts w:ascii="Arial" w:hAnsi="Arial" w:cs="Arial"/>
          <w:sz w:val="24"/>
          <w:szCs w:val="24"/>
        </w:rPr>
        <w:br/>
        <w:t>Threading Change Gears 36 T. Driver, 27 T. Driven</w:t>
      </w:r>
      <w:r w:rsidRPr="00E17CF9">
        <w:rPr>
          <w:rFonts w:ascii="Arial" w:hAnsi="Arial" w:cs="Arial"/>
          <w:sz w:val="24"/>
          <w:szCs w:val="24"/>
        </w:rPr>
        <w:br/>
      </w:r>
      <w:r w:rsidRPr="00E17CF9">
        <w:rPr>
          <w:rFonts w:ascii="Arial" w:hAnsi="Arial" w:cs="Arial"/>
          <w:sz w:val="24"/>
          <w:szCs w:val="24"/>
        </w:rPr>
        <w:br/>
        <w:t>Table for selecting brass threading cam and location of block on threading cam lever</w:t>
      </w:r>
      <w:r w:rsidRPr="00E17CF9">
        <w:rPr>
          <w:rFonts w:ascii="Arial" w:hAnsi="Arial" w:cs="Arial"/>
          <w:sz w:val="24"/>
          <w:szCs w:val="24"/>
        </w:rPr>
        <w:br/>
      </w:r>
      <w:r w:rsidRPr="00E17CF9">
        <w:rPr>
          <w:rFonts w:ascii="Arial" w:hAnsi="Arial" w:cs="Arial"/>
          <w:sz w:val="24"/>
          <w:szCs w:val="24"/>
        </w:rPr>
        <w:br/>
        <w:t>for right and left hand threads. Threading spindle does not revolve when tap or die</w:t>
      </w:r>
      <w:r w:rsidRPr="00E17CF9">
        <w:rPr>
          <w:rFonts w:ascii="Arial" w:hAnsi="Arial" w:cs="Arial"/>
          <w:sz w:val="24"/>
          <w:szCs w:val="24"/>
        </w:rPr>
        <w:br/>
        <w:t xml:space="preserve">is running on to work, but runs twice the speed of work spindles, in the same </w:t>
      </w:r>
      <w:proofErr w:type="spellStart"/>
      <w:r w:rsidRPr="00E17CF9">
        <w:rPr>
          <w:rFonts w:ascii="Arial" w:hAnsi="Arial" w:cs="Arial"/>
          <w:sz w:val="24"/>
          <w:szCs w:val="24"/>
        </w:rPr>
        <w:t>direc</w:t>
      </w:r>
      <w:proofErr w:type="spellEnd"/>
      <w:r w:rsidRPr="00E17CF9">
        <w:rPr>
          <w:rFonts w:ascii="Arial" w:hAnsi="Arial" w:cs="Arial"/>
          <w:sz w:val="24"/>
          <w:szCs w:val="24"/>
        </w:rPr>
        <w:t>-</w:t>
      </w:r>
      <w:r w:rsidRPr="00E17CF9">
        <w:rPr>
          <w:rFonts w:ascii="Arial" w:hAnsi="Arial" w:cs="Arial"/>
          <w:sz w:val="24"/>
          <w:szCs w:val="24"/>
        </w:rPr>
        <w:br/>
      </w:r>
      <w:proofErr w:type="spellStart"/>
      <w:r w:rsidRPr="00E17CF9">
        <w:rPr>
          <w:rFonts w:ascii="Arial" w:hAnsi="Arial" w:cs="Arial"/>
          <w:sz w:val="24"/>
          <w:szCs w:val="24"/>
        </w:rPr>
        <w:t>tion</w:t>
      </w:r>
      <w:proofErr w:type="spellEnd"/>
      <w:r w:rsidRPr="00E17CF9">
        <w:rPr>
          <w:rFonts w:ascii="Arial" w:hAnsi="Arial" w:cs="Arial"/>
          <w:sz w:val="24"/>
          <w:szCs w:val="24"/>
        </w:rPr>
        <w:t>, when running off (right hand threads only). Threading spindle revolves twice</w:t>
      </w:r>
      <w:r w:rsidRPr="00E17CF9">
        <w:rPr>
          <w:rFonts w:ascii="Arial" w:hAnsi="Arial" w:cs="Arial"/>
          <w:sz w:val="24"/>
          <w:szCs w:val="24"/>
        </w:rPr>
        <w:br/>
      </w:r>
      <w:r w:rsidRPr="00E17CF9">
        <w:rPr>
          <w:rFonts w:ascii="Arial" w:hAnsi="Arial" w:cs="Arial"/>
          <w:sz w:val="24"/>
          <w:szCs w:val="24"/>
        </w:rPr>
        <w:br/>
        <w:t>the speed of the work spindles, in the same direction, when tap or die is running on</w:t>
      </w:r>
      <w:r w:rsidRPr="00E17CF9">
        <w:rPr>
          <w:rFonts w:ascii="Arial" w:hAnsi="Arial" w:cs="Arial"/>
          <w:sz w:val="24"/>
          <w:szCs w:val="24"/>
        </w:rPr>
        <w:br/>
        <w:t>to work, but is stopped when running off (left hand threads only).</w:t>
      </w:r>
      <w:r w:rsidRPr="00E17CF9">
        <w:rPr>
          <w:rFonts w:ascii="Arial" w:hAnsi="Arial" w:cs="Arial"/>
          <w:sz w:val="24"/>
          <w:szCs w:val="24"/>
        </w:rPr>
        <w:br/>
      </w:r>
      <w:r w:rsidRPr="00E17CF9">
        <w:rPr>
          <w:rFonts w:ascii="Arial" w:hAnsi="Arial" w:cs="Arial"/>
          <w:sz w:val="24"/>
          <w:szCs w:val="24"/>
        </w:rPr>
        <w:br/>
        <w:t>Select number of effective rev's of spindle</w:t>
      </w:r>
      <w:r w:rsidRPr="00E17CF9">
        <w:rPr>
          <w:rFonts w:ascii="Arial" w:hAnsi="Arial" w:cs="Arial"/>
          <w:sz w:val="24"/>
          <w:szCs w:val="24"/>
        </w:rPr>
        <w:br/>
        <w:t>in table which is nearest number required to</w:t>
      </w:r>
      <w:r w:rsidRPr="00E17CF9">
        <w:rPr>
          <w:rFonts w:ascii="Arial" w:hAnsi="Arial" w:cs="Arial"/>
          <w:sz w:val="24"/>
          <w:szCs w:val="24"/>
        </w:rPr>
        <w:br/>
        <w:t>complete piece.</w:t>
      </w:r>
      <w:r w:rsidRPr="00E17CF9">
        <w:rPr>
          <w:rFonts w:ascii="Arial" w:hAnsi="Arial" w:cs="Arial"/>
          <w:sz w:val="24"/>
          <w:szCs w:val="24"/>
        </w:rPr>
        <w:br/>
      </w:r>
      <w:r w:rsidRPr="00E17CF9">
        <w:rPr>
          <w:rFonts w:ascii="Arial" w:hAnsi="Arial" w:cs="Arial"/>
          <w:sz w:val="24"/>
          <w:szCs w:val="24"/>
        </w:rPr>
        <w:br/>
        <w:t>Upper figure in each square denotes number</w:t>
      </w:r>
      <w:r w:rsidRPr="00E17CF9">
        <w:rPr>
          <w:rFonts w:ascii="Arial" w:hAnsi="Arial" w:cs="Arial"/>
          <w:sz w:val="24"/>
          <w:szCs w:val="24"/>
        </w:rPr>
        <w:br/>
        <w:t>of cam to be used. Lower figure denotes po-</w:t>
      </w:r>
      <w:r w:rsidRPr="00E17CF9">
        <w:rPr>
          <w:rFonts w:ascii="Arial" w:hAnsi="Arial" w:cs="Arial"/>
          <w:sz w:val="24"/>
          <w:szCs w:val="24"/>
        </w:rPr>
        <w:br/>
      </w:r>
      <w:proofErr w:type="spellStart"/>
      <w:r w:rsidRPr="00E17CF9">
        <w:rPr>
          <w:rFonts w:ascii="Arial" w:hAnsi="Arial" w:cs="Arial"/>
          <w:sz w:val="24"/>
          <w:szCs w:val="24"/>
        </w:rPr>
        <w:t>sition</w:t>
      </w:r>
      <w:proofErr w:type="spellEnd"/>
      <w:r w:rsidRPr="00E17CF9">
        <w:rPr>
          <w:rFonts w:ascii="Arial" w:hAnsi="Arial" w:cs="Arial"/>
          <w:sz w:val="24"/>
          <w:szCs w:val="24"/>
        </w:rPr>
        <w:t xml:space="preserve"> of block on threading cam lever.</w:t>
      </w:r>
      <w:r w:rsidRPr="00E17CF9">
        <w:rPr>
          <w:rFonts w:ascii="Arial" w:hAnsi="Arial" w:cs="Arial"/>
          <w:sz w:val="24"/>
          <w:szCs w:val="24"/>
        </w:rPr>
        <w:br/>
      </w:r>
      <w:r w:rsidRPr="00E17CF9">
        <w:rPr>
          <w:rFonts w:ascii="Arial" w:hAnsi="Arial" w:cs="Arial"/>
          <w:sz w:val="24"/>
          <w:szCs w:val="24"/>
        </w:rPr>
        <w:br/>
        <w:t>Piece</w:t>
      </w:r>
      <w:r w:rsidRPr="00E17CF9">
        <w:rPr>
          <w:rFonts w:ascii="Arial" w:hAnsi="Arial" w:cs="Arial"/>
          <w:sz w:val="24"/>
          <w:szCs w:val="24"/>
        </w:rPr>
        <w:br/>
      </w:r>
      <w:proofErr w:type="spellStart"/>
      <w:r w:rsidRPr="00E17CF9">
        <w:rPr>
          <w:rFonts w:ascii="Arial" w:hAnsi="Arial" w:cs="Arial"/>
          <w:sz w:val="24"/>
          <w:szCs w:val="24"/>
        </w:rPr>
        <w:t>Effec</w:t>
      </w:r>
      <w:proofErr w:type="spellEnd"/>
      <w:r w:rsidRPr="00E17CF9">
        <w:rPr>
          <w:rFonts w:ascii="Arial" w:hAnsi="Arial" w:cs="Arial"/>
          <w:sz w:val="24"/>
          <w:szCs w:val="24"/>
        </w:rPr>
        <w:t>. Rev's of</w:t>
      </w:r>
      <w:r w:rsidRPr="00E17CF9">
        <w:rPr>
          <w:rFonts w:ascii="Arial" w:hAnsi="Arial" w:cs="Arial"/>
          <w:sz w:val="24"/>
          <w:szCs w:val="24"/>
        </w:rPr>
        <w:br/>
      </w:r>
      <w:proofErr w:type="spellStart"/>
      <w:r w:rsidRPr="00E17CF9">
        <w:rPr>
          <w:rFonts w:ascii="Arial" w:hAnsi="Arial" w:cs="Arial"/>
          <w:sz w:val="24"/>
          <w:szCs w:val="24"/>
        </w:rPr>
        <w:t>Spin.Per</w:t>
      </w:r>
      <w:proofErr w:type="spellEnd"/>
      <w:r w:rsidRPr="00E17CF9">
        <w:rPr>
          <w:rFonts w:ascii="Arial" w:hAnsi="Arial" w:cs="Arial"/>
          <w:sz w:val="24"/>
          <w:szCs w:val="24"/>
        </w:rPr>
        <w:t xml:space="preserve"> Piece</w:t>
      </w:r>
      <w:r w:rsidRPr="00E17CF9">
        <w:rPr>
          <w:rFonts w:ascii="Arial" w:hAnsi="Arial" w:cs="Arial"/>
          <w:sz w:val="24"/>
          <w:szCs w:val="24"/>
        </w:rPr>
        <w:br/>
        <w:t>No of Threads</w:t>
      </w:r>
      <w:r w:rsidRPr="00E17CF9">
        <w:rPr>
          <w:rFonts w:ascii="Arial" w:hAnsi="Arial" w:cs="Arial"/>
          <w:sz w:val="24"/>
          <w:szCs w:val="24"/>
        </w:rPr>
        <w:br/>
        <w:t>That Can Be Cut</w:t>
      </w:r>
      <w:r w:rsidRPr="00E17CF9">
        <w:rPr>
          <w:rFonts w:ascii="Arial" w:hAnsi="Arial" w:cs="Arial"/>
          <w:sz w:val="24"/>
          <w:szCs w:val="24"/>
        </w:rPr>
        <w:br/>
      </w:r>
      <w:r w:rsidRPr="00E17CF9">
        <w:rPr>
          <w:rFonts w:ascii="Arial" w:hAnsi="Arial" w:cs="Arial"/>
          <w:sz w:val="24"/>
          <w:szCs w:val="24"/>
        </w:rPr>
        <w:br/>
        <w:t>Pitch in Millimeters</w:t>
      </w:r>
      <w:r w:rsidRPr="00E17CF9">
        <w:rPr>
          <w:rFonts w:ascii="Arial" w:hAnsi="Arial" w:cs="Arial"/>
          <w:sz w:val="24"/>
          <w:szCs w:val="24"/>
        </w:rPr>
        <w:br/>
      </w:r>
      <w:r w:rsidRPr="00E17CF9">
        <w:rPr>
          <w:rFonts w:ascii="Arial" w:hAnsi="Arial" w:cs="Arial"/>
          <w:sz w:val="24"/>
          <w:szCs w:val="24"/>
        </w:rPr>
        <w:br/>
        <w:t>® |o</w:t>
      </w:r>
      <w:r w:rsidRPr="00E17CF9">
        <w:rPr>
          <w:rFonts w:ascii="Arial" w:hAnsi="Arial" w:cs="Arial"/>
          <w:sz w:val="24"/>
          <w:szCs w:val="24"/>
        </w:rPr>
        <w:br/>
      </w:r>
      <w:r w:rsidRPr="00E17CF9">
        <w:rPr>
          <w:rFonts w:ascii="Arial" w:hAnsi="Arial" w:cs="Arial"/>
          <w:sz w:val="24"/>
          <w:szCs w:val="24"/>
        </w:rPr>
        <w:br/>
        <w:t>w wo</w:t>
      </w:r>
      <w:r w:rsidRPr="00E17CF9">
        <w:rPr>
          <w:rFonts w:ascii="Arial" w:hAnsi="Arial" w:cs="Arial"/>
          <w:sz w:val="24"/>
          <w:szCs w:val="24"/>
        </w:rPr>
        <w:br/>
      </w:r>
      <w:proofErr w:type="spellStart"/>
      <w:r w:rsidRPr="00E17CF9">
        <w:rPr>
          <w:rFonts w:ascii="Arial" w:hAnsi="Arial" w:cs="Arial"/>
          <w:sz w:val="24"/>
          <w:szCs w:val="24"/>
        </w:rPr>
        <w:t>Nn</w:t>
      </w:r>
      <w:proofErr w:type="spellEnd"/>
      <w:r w:rsidRPr="00E17CF9">
        <w:rPr>
          <w:rFonts w:ascii="Arial" w:hAnsi="Arial" w:cs="Arial"/>
          <w:sz w:val="24"/>
          <w:szCs w:val="24"/>
        </w:rPr>
        <w:br/>
      </w:r>
      <w:r w:rsidRPr="00E17CF9">
        <w:rPr>
          <w:rFonts w:ascii="Arial" w:hAnsi="Arial" w:cs="Arial"/>
          <w:sz w:val="24"/>
          <w:szCs w:val="24"/>
        </w:rPr>
        <w:lastRenderedPageBreak/>
        <w:br/>
        <w:t>7</w:t>
      </w:r>
      <w:r w:rsidRPr="00E17CF9">
        <w:rPr>
          <w:rFonts w:ascii="Arial" w:hAnsi="Arial" w:cs="Arial"/>
          <w:sz w:val="24"/>
          <w:szCs w:val="24"/>
        </w:rPr>
        <w:br/>
      </w:r>
      <w:r w:rsidRPr="00E17CF9">
        <w:rPr>
          <w:rFonts w:ascii="Arial" w:hAnsi="Arial" w:cs="Arial"/>
          <w:sz w:val="24"/>
          <w:szCs w:val="24"/>
        </w:rPr>
        <w:br/>
        <w:t xml:space="preserve">9 0 =tat </w:t>
      </w:r>
      <w:proofErr w:type="spellStart"/>
      <w:r w:rsidRPr="00E17CF9">
        <w:rPr>
          <w:rFonts w:ascii="Arial" w:hAnsi="Arial" w:cs="Arial"/>
          <w:sz w:val="24"/>
          <w:szCs w:val="24"/>
        </w:rPr>
        <w:t>tT</w:t>
      </w:r>
      <w:proofErr w:type="spellEnd"/>
      <w:r w:rsidRPr="00E17CF9">
        <w:rPr>
          <w:rFonts w:ascii="Arial" w:hAnsi="Arial" w:cs="Arial"/>
          <w:sz w:val="24"/>
          <w:szCs w:val="24"/>
        </w:rPr>
        <w:t xml:space="preserve"> to</w:t>
      </w:r>
      <w:r w:rsidRPr="00E17CF9">
        <w:rPr>
          <w:rFonts w:ascii="Arial" w:hAnsi="Arial" w:cs="Arial"/>
          <w:sz w:val="24"/>
          <w:szCs w:val="24"/>
        </w:rPr>
        <w:br/>
        <w:t xml:space="preserve">Cy) — lo </w:t>
      </w:r>
      <w:proofErr w:type="spellStart"/>
      <w:r w:rsidRPr="00E17CF9">
        <w:rPr>
          <w:rFonts w:ascii="Arial" w:hAnsi="Arial" w:cs="Arial"/>
          <w:sz w:val="24"/>
          <w:szCs w:val="24"/>
        </w:rPr>
        <w:t>fo</w:t>
      </w:r>
      <w:proofErr w:type="spellEnd"/>
      <w:r w:rsidRPr="00E17CF9">
        <w:rPr>
          <w:rFonts w:ascii="Arial" w:hAnsi="Arial" w:cs="Arial"/>
          <w:sz w:val="24"/>
          <w:szCs w:val="24"/>
        </w:rPr>
        <w:br/>
        <w:t xml:space="preserve">NS = </w:t>
      </w:r>
      <w:proofErr w:type="spellStart"/>
      <w:r w:rsidRPr="00E17CF9">
        <w:rPr>
          <w:rFonts w:ascii="Arial" w:hAnsi="Arial" w:cs="Arial"/>
          <w:sz w:val="24"/>
          <w:szCs w:val="24"/>
        </w:rPr>
        <w:t>leo</w:t>
      </w:r>
      <w:proofErr w:type="spellEnd"/>
      <w:r w:rsidRPr="00E17CF9">
        <w:rPr>
          <w:rFonts w:ascii="Arial" w:hAnsi="Arial" w:cs="Arial"/>
          <w:sz w:val="24"/>
          <w:szCs w:val="24"/>
        </w:rPr>
        <w:br/>
      </w:r>
      <w:r w:rsidRPr="00E17CF9">
        <w:rPr>
          <w:rFonts w:ascii="Arial" w:hAnsi="Arial" w:cs="Arial"/>
          <w:sz w:val="24"/>
          <w:szCs w:val="24"/>
        </w:rPr>
        <w:br/>
        <w:t>w —~ +</w:t>
      </w:r>
      <w:r w:rsidRPr="00E17CF9">
        <w:rPr>
          <w:rFonts w:ascii="Arial" w:hAnsi="Arial" w:cs="Arial"/>
          <w:sz w:val="24"/>
          <w:szCs w:val="24"/>
        </w:rPr>
        <w:br/>
        <w:t>io re</w:t>
      </w:r>
      <w:r w:rsidRPr="00E17CF9">
        <w:rPr>
          <w:rFonts w:ascii="Arial" w:hAnsi="Arial" w:cs="Arial"/>
          <w:sz w:val="24"/>
          <w:szCs w:val="24"/>
        </w:rPr>
        <w:br/>
      </w:r>
      <w:proofErr w:type="spellStart"/>
      <w:r w:rsidRPr="00E17CF9">
        <w:rPr>
          <w:rFonts w:ascii="Arial" w:hAnsi="Arial" w:cs="Arial"/>
          <w:sz w:val="24"/>
          <w:szCs w:val="24"/>
        </w:rPr>
        <w:t>ico</w:t>
      </w:r>
      <w:proofErr w:type="spellEnd"/>
      <w:r w:rsidRPr="00E17CF9">
        <w:rPr>
          <w:rFonts w:ascii="Arial" w:hAnsi="Arial" w:cs="Arial"/>
          <w:sz w:val="24"/>
          <w:szCs w:val="24"/>
        </w:rPr>
        <w:br/>
      </w:r>
      <w:r w:rsidRPr="00E17CF9">
        <w:rPr>
          <w:rFonts w:ascii="Arial" w:hAnsi="Arial" w:cs="Arial"/>
          <w:sz w:val="24"/>
          <w:szCs w:val="24"/>
        </w:rPr>
        <w:br/>
        <w:t>wo</w:t>
      </w:r>
      <w:r w:rsidRPr="00E17CF9">
        <w:rPr>
          <w:rFonts w:ascii="Arial" w:hAnsi="Arial" w:cs="Arial"/>
          <w:sz w:val="24"/>
          <w:szCs w:val="24"/>
        </w:rPr>
        <w:br/>
        <w:t>~</w:t>
      </w:r>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t>wn</w:t>
      </w:r>
      <w:proofErr w:type="spellEnd"/>
      <w:r w:rsidRPr="00E17CF9">
        <w:rPr>
          <w:rFonts w:ascii="Arial" w:hAnsi="Arial" w:cs="Arial"/>
          <w:sz w:val="24"/>
          <w:szCs w:val="24"/>
        </w:rPr>
        <w:t xml:space="preserve"> “+</w:t>
      </w:r>
      <w:r w:rsidRPr="00E17CF9">
        <w:rPr>
          <w:rFonts w:ascii="Arial" w:hAnsi="Arial" w:cs="Arial"/>
          <w:sz w:val="24"/>
          <w:szCs w:val="24"/>
        </w:rPr>
        <w:br/>
        <w:t xml:space="preserve">wo = </w:t>
      </w:r>
      <w:proofErr w:type="spellStart"/>
      <w:r w:rsidRPr="00E17CF9">
        <w:rPr>
          <w:rFonts w:ascii="Arial" w:hAnsi="Arial" w:cs="Arial"/>
          <w:sz w:val="24"/>
          <w:szCs w:val="24"/>
        </w:rPr>
        <w:t>ro</w:t>
      </w:r>
      <w:proofErr w:type="spellEnd"/>
      <w:r w:rsidRPr="00E17CF9">
        <w:rPr>
          <w:rFonts w:ascii="Arial" w:hAnsi="Arial" w:cs="Arial"/>
          <w:sz w:val="24"/>
          <w:szCs w:val="24"/>
        </w:rPr>
        <w:t>)</w:t>
      </w:r>
      <w:r w:rsidRPr="00E17CF9">
        <w:rPr>
          <w:rFonts w:ascii="Arial" w:hAnsi="Arial" w:cs="Arial"/>
          <w:sz w:val="24"/>
          <w:szCs w:val="24"/>
        </w:rPr>
        <w:br/>
        <w:t>~ ~</w:t>
      </w:r>
      <w:r w:rsidRPr="00E17CF9">
        <w:rPr>
          <w:rFonts w:ascii="Arial" w:hAnsi="Arial" w:cs="Arial"/>
          <w:sz w:val="24"/>
          <w:szCs w:val="24"/>
        </w:rPr>
        <w:br/>
      </w:r>
      <w:r w:rsidRPr="00E17CF9">
        <w:rPr>
          <w:rFonts w:ascii="Arial" w:hAnsi="Arial" w:cs="Arial"/>
          <w:sz w:val="24"/>
          <w:szCs w:val="24"/>
        </w:rPr>
        <w:br/>
        <w:t>wo</w:t>
      </w:r>
      <w:r w:rsidRPr="00E17CF9">
        <w:rPr>
          <w:rFonts w:ascii="Arial" w:hAnsi="Arial" w:cs="Arial"/>
          <w:sz w:val="24"/>
          <w:szCs w:val="24"/>
        </w:rPr>
        <w:br/>
        <w:t>w</w:t>
      </w:r>
      <w:r w:rsidRPr="00E17CF9">
        <w:rPr>
          <w:rFonts w:ascii="Arial" w:hAnsi="Arial" w:cs="Arial"/>
          <w:sz w:val="24"/>
          <w:szCs w:val="24"/>
        </w:rPr>
        <w:br/>
        <w:t>a 3,</w:t>
      </w:r>
      <w:r w:rsidRPr="00E17CF9">
        <w:rPr>
          <w:rFonts w:ascii="Arial" w:hAnsi="Arial" w:cs="Arial"/>
          <w:sz w:val="24"/>
          <w:szCs w:val="24"/>
        </w:rPr>
        <w:br/>
        <w:t>wo</w:t>
      </w:r>
      <w:r w:rsidRPr="00E17CF9">
        <w:rPr>
          <w:rFonts w:ascii="Arial" w:hAnsi="Arial" w:cs="Arial"/>
          <w:sz w:val="24"/>
          <w:szCs w:val="24"/>
        </w:rPr>
        <w:br/>
      </w:r>
      <w:proofErr w:type="spellStart"/>
      <w:r w:rsidRPr="00E17CF9">
        <w:rPr>
          <w:rFonts w:ascii="Arial" w:hAnsi="Arial" w:cs="Arial"/>
          <w:sz w:val="24"/>
          <w:szCs w:val="24"/>
        </w:rPr>
        <w:t>ot</w:t>
      </w:r>
      <w:proofErr w:type="spellEnd"/>
      <w:r w:rsidRPr="00E17CF9">
        <w:rPr>
          <w:rFonts w:ascii="Arial" w:hAnsi="Arial" w:cs="Arial"/>
          <w:sz w:val="24"/>
          <w:szCs w:val="24"/>
        </w:rPr>
        <w:br/>
        <w:t xml:space="preserve">a </w:t>
      </w:r>
      <w:proofErr w:type="spellStart"/>
      <w:r w:rsidRPr="00E17CF9">
        <w:rPr>
          <w:rFonts w:ascii="Arial" w:hAnsi="Arial" w:cs="Arial"/>
          <w:sz w:val="24"/>
          <w:szCs w:val="24"/>
        </w:rPr>
        <w:t>fe</w:t>
      </w:r>
      <w:proofErr w:type="spellEnd"/>
      <w:r w:rsidRPr="00E17CF9">
        <w:rPr>
          <w:rFonts w:ascii="Arial" w:hAnsi="Arial" w:cs="Arial"/>
          <w:sz w:val="24"/>
          <w:szCs w:val="24"/>
        </w:rPr>
        <w:br/>
      </w:r>
      <w:r w:rsidRPr="00E17CF9">
        <w:rPr>
          <w:rFonts w:ascii="Arial" w:hAnsi="Arial" w:cs="Arial"/>
          <w:sz w:val="24"/>
          <w:szCs w:val="24"/>
        </w:rPr>
        <w:br/>
        <w:t>Page 150</w:t>
      </w:r>
      <w:r w:rsidRPr="00E17CF9">
        <w:rPr>
          <w:rFonts w:ascii="Arial" w:hAnsi="Arial" w:cs="Arial"/>
          <w:sz w:val="24"/>
          <w:szCs w:val="24"/>
        </w:rPr>
        <w:br/>
      </w:r>
    </w:p>
    <w:p w14:paraId="25F97558" w14:textId="77777777" w:rsidR="00F360D6" w:rsidRPr="00E17CF9" w:rsidRDefault="00000000">
      <w:pPr>
        <w:pStyle w:val="Heading2"/>
        <w:rPr>
          <w:rFonts w:ascii="Arial" w:hAnsi="Arial" w:cs="Arial"/>
          <w:sz w:val="24"/>
          <w:szCs w:val="24"/>
        </w:rPr>
      </w:pPr>
      <w:r w:rsidRPr="00E17CF9">
        <w:rPr>
          <w:rFonts w:ascii="Arial" w:hAnsi="Arial" w:cs="Arial"/>
          <w:sz w:val="24"/>
          <w:szCs w:val="24"/>
        </w:rPr>
        <w:t>Page 149</w:t>
      </w:r>
    </w:p>
    <w:p w14:paraId="6E176857" w14:textId="77777777" w:rsidR="00F360D6" w:rsidRPr="00E17CF9" w:rsidRDefault="00000000">
      <w:pPr>
        <w:rPr>
          <w:rFonts w:ascii="Arial" w:hAnsi="Arial" w:cs="Arial"/>
          <w:sz w:val="24"/>
          <w:szCs w:val="24"/>
        </w:rPr>
      </w:pPr>
      <w:r w:rsidRPr="00E17CF9">
        <w:rPr>
          <w:rFonts w:ascii="Arial" w:hAnsi="Arial" w:cs="Arial"/>
          <w:sz w:val="24"/>
          <w:szCs w:val="24"/>
        </w:rPr>
        <w:t>MODEL B OVERSIZE MACHINE ~ With Threading 45 Cycle</w:t>
      </w:r>
      <w:r w:rsidRPr="00E17CF9">
        <w:rPr>
          <w:rFonts w:ascii="Arial" w:hAnsi="Arial" w:cs="Arial"/>
          <w:sz w:val="24"/>
          <w:szCs w:val="24"/>
        </w:rPr>
        <w:br/>
        <w:t>(2:1 THREADING METHOD TABLE (Formerly Brass Method)</w:t>
      </w:r>
      <w:r w:rsidRPr="00E17CF9">
        <w:rPr>
          <w:rFonts w:ascii="Arial" w:hAnsi="Arial" w:cs="Arial"/>
          <w:sz w:val="24"/>
          <w:szCs w:val="24"/>
        </w:rPr>
        <w:br/>
        <w:t xml:space="preserve">Work Spindle Speed 2384 </w:t>
      </w:r>
      <w:proofErr w:type="spellStart"/>
      <w:r w:rsidRPr="00E17CF9">
        <w:rPr>
          <w:rFonts w:ascii="Arial" w:hAnsi="Arial" w:cs="Arial"/>
          <w:sz w:val="24"/>
          <w:szCs w:val="24"/>
        </w:rPr>
        <w:t>r.p.m</w:t>
      </w:r>
      <w:proofErr w:type="spellEnd"/>
      <w:r w:rsidRPr="00E17CF9">
        <w:rPr>
          <w:rFonts w:ascii="Arial" w:hAnsi="Arial" w:cs="Arial"/>
          <w:sz w:val="24"/>
          <w:szCs w:val="24"/>
        </w:rPr>
        <w:t>., Gears 46 T. Driver, 18 T. Driven</w:t>
      </w:r>
      <w:r w:rsidRPr="00E17CF9">
        <w:rPr>
          <w:rFonts w:ascii="Arial" w:hAnsi="Arial" w:cs="Arial"/>
          <w:sz w:val="24"/>
          <w:szCs w:val="24"/>
        </w:rPr>
        <w:br/>
        <w:t>Threading Change Gears 36 T. Driver, 27 T. Driven</w:t>
      </w:r>
      <w:r w:rsidRPr="00E17CF9">
        <w:rPr>
          <w:rFonts w:ascii="Arial" w:hAnsi="Arial" w:cs="Arial"/>
          <w:sz w:val="24"/>
          <w:szCs w:val="24"/>
        </w:rPr>
        <w:br/>
      </w:r>
      <w:r w:rsidRPr="00E17CF9">
        <w:rPr>
          <w:rFonts w:ascii="Arial" w:hAnsi="Arial" w:cs="Arial"/>
          <w:sz w:val="24"/>
          <w:szCs w:val="24"/>
        </w:rPr>
        <w:br/>
        <w:t>Table for selecting brass threading cam and location of block on threading cam lever</w:t>
      </w:r>
      <w:r w:rsidRPr="00E17CF9">
        <w:rPr>
          <w:rFonts w:ascii="Arial" w:hAnsi="Arial" w:cs="Arial"/>
          <w:sz w:val="24"/>
          <w:szCs w:val="24"/>
        </w:rPr>
        <w:br/>
        <w:t>for right and left hand threads. Threading spindle does not revolve when tap or die</w:t>
      </w:r>
      <w:r w:rsidRPr="00E17CF9">
        <w:rPr>
          <w:rFonts w:ascii="Arial" w:hAnsi="Arial" w:cs="Arial"/>
          <w:sz w:val="24"/>
          <w:szCs w:val="24"/>
        </w:rPr>
        <w:br/>
        <w:t xml:space="preserve">is running on to work, but runs twice the speed of work spindles, in the </w:t>
      </w:r>
      <w:proofErr w:type="spellStart"/>
      <w:r w:rsidRPr="00E17CF9">
        <w:rPr>
          <w:rFonts w:ascii="Arial" w:hAnsi="Arial" w:cs="Arial"/>
          <w:sz w:val="24"/>
          <w:szCs w:val="24"/>
        </w:rPr>
        <w:t>came</w:t>
      </w:r>
      <w:proofErr w:type="spellEnd"/>
      <w:r w:rsidRPr="00E17CF9">
        <w:rPr>
          <w:rFonts w:ascii="Arial" w:hAnsi="Arial" w:cs="Arial"/>
          <w:sz w:val="24"/>
          <w:szCs w:val="24"/>
        </w:rPr>
        <w:t xml:space="preserve"> </w:t>
      </w:r>
      <w:proofErr w:type="spellStart"/>
      <w:r w:rsidRPr="00E17CF9">
        <w:rPr>
          <w:rFonts w:ascii="Arial" w:hAnsi="Arial" w:cs="Arial"/>
          <w:sz w:val="24"/>
          <w:szCs w:val="24"/>
        </w:rPr>
        <w:t>direc</w:t>
      </w:r>
      <w:proofErr w:type="spellEnd"/>
      <w:r w:rsidRPr="00E17CF9">
        <w:rPr>
          <w:rFonts w:ascii="Arial" w:hAnsi="Arial" w:cs="Arial"/>
          <w:sz w:val="24"/>
          <w:szCs w:val="24"/>
        </w:rPr>
        <w:t>-</w:t>
      </w:r>
      <w:r w:rsidRPr="00E17CF9">
        <w:rPr>
          <w:rFonts w:ascii="Arial" w:hAnsi="Arial" w:cs="Arial"/>
          <w:sz w:val="24"/>
          <w:szCs w:val="24"/>
        </w:rPr>
        <w:br/>
      </w:r>
      <w:proofErr w:type="spellStart"/>
      <w:r w:rsidRPr="00E17CF9">
        <w:rPr>
          <w:rFonts w:ascii="Arial" w:hAnsi="Arial" w:cs="Arial"/>
          <w:sz w:val="24"/>
          <w:szCs w:val="24"/>
        </w:rPr>
        <w:t>tion</w:t>
      </w:r>
      <w:proofErr w:type="spellEnd"/>
      <w:r w:rsidRPr="00E17CF9">
        <w:rPr>
          <w:rFonts w:ascii="Arial" w:hAnsi="Arial" w:cs="Arial"/>
          <w:sz w:val="24"/>
          <w:szCs w:val="24"/>
        </w:rPr>
        <w:t>, when running off (right hand threads only). Threading spindle revolves twice</w:t>
      </w:r>
      <w:r w:rsidRPr="00E17CF9">
        <w:rPr>
          <w:rFonts w:ascii="Arial" w:hAnsi="Arial" w:cs="Arial"/>
          <w:sz w:val="24"/>
          <w:szCs w:val="24"/>
        </w:rPr>
        <w:br/>
        <w:t>the speed of the work spindles, in the same directions, when tap or die is running on</w:t>
      </w:r>
      <w:r w:rsidRPr="00E17CF9">
        <w:rPr>
          <w:rFonts w:ascii="Arial" w:hAnsi="Arial" w:cs="Arial"/>
          <w:sz w:val="24"/>
          <w:szCs w:val="24"/>
        </w:rPr>
        <w:br/>
        <w:t>to work, but is stopped when running off (left hand threads only).</w:t>
      </w:r>
      <w:r w:rsidRPr="00E17CF9">
        <w:rPr>
          <w:rFonts w:ascii="Arial" w:hAnsi="Arial" w:cs="Arial"/>
          <w:sz w:val="24"/>
          <w:szCs w:val="24"/>
        </w:rPr>
        <w:br/>
      </w:r>
      <w:r w:rsidRPr="00E17CF9">
        <w:rPr>
          <w:rFonts w:ascii="Arial" w:hAnsi="Arial" w:cs="Arial"/>
          <w:sz w:val="24"/>
          <w:szCs w:val="24"/>
        </w:rPr>
        <w:br/>
      </w:r>
      <w:r w:rsidRPr="00E17CF9">
        <w:rPr>
          <w:rFonts w:ascii="Arial" w:hAnsi="Arial" w:cs="Arial"/>
          <w:sz w:val="24"/>
          <w:szCs w:val="24"/>
        </w:rPr>
        <w:lastRenderedPageBreak/>
        <w:t>Select number of effective rev's of spindle</w:t>
      </w:r>
      <w:r w:rsidRPr="00E17CF9">
        <w:rPr>
          <w:rFonts w:ascii="Arial" w:hAnsi="Arial" w:cs="Arial"/>
          <w:sz w:val="24"/>
          <w:szCs w:val="24"/>
        </w:rPr>
        <w:br/>
        <w:t>in table which is nearest number required to</w:t>
      </w:r>
      <w:r w:rsidRPr="00E17CF9">
        <w:rPr>
          <w:rFonts w:ascii="Arial" w:hAnsi="Arial" w:cs="Arial"/>
          <w:sz w:val="24"/>
          <w:szCs w:val="24"/>
        </w:rPr>
        <w:br/>
        <w:t>complete piece.</w:t>
      </w:r>
      <w:r w:rsidRPr="00E17CF9">
        <w:rPr>
          <w:rFonts w:ascii="Arial" w:hAnsi="Arial" w:cs="Arial"/>
          <w:sz w:val="24"/>
          <w:szCs w:val="24"/>
        </w:rPr>
        <w:br/>
      </w:r>
      <w:r w:rsidRPr="00E17CF9">
        <w:rPr>
          <w:rFonts w:ascii="Arial" w:hAnsi="Arial" w:cs="Arial"/>
          <w:sz w:val="24"/>
          <w:szCs w:val="24"/>
        </w:rPr>
        <w:br/>
        <w:t>Upper figure in each square denotes number</w:t>
      </w:r>
      <w:r w:rsidRPr="00E17CF9">
        <w:rPr>
          <w:rFonts w:ascii="Arial" w:hAnsi="Arial" w:cs="Arial"/>
          <w:sz w:val="24"/>
          <w:szCs w:val="24"/>
        </w:rPr>
        <w:br/>
        <w:t>of cam to be used. Lower figure denotes po-</w:t>
      </w:r>
      <w:r w:rsidRPr="00E17CF9">
        <w:rPr>
          <w:rFonts w:ascii="Arial" w:hAnsi="Arial" w:cs="Arial"/>
          <w:sz w:val="24"/>
          <w:szCs w:val="24"/>
        </w:rPr>
        <w:br/>
      </w:r>
      <w:proofErr w:type="spellStart"/>
      <w:r w:rsidRPr="00E17CF9">
        <w:rPr>
          <w:rFonts w:ascii="Arial" w:hAnsi="Arial" w:cs="Arial"/>
          <w:sz w:val="24"/>
          <w:szCs w:val="24"/>
        </w:rPr>
        <w:t>sition</w:t>
      </w:r>
      <w:proofErr w:type="spellEnd"/>
      <w:r w:rsidRPr="00E17CF9">
        <w:rPr>
          <w:rFonts w:ascii="Arial" w:hAnsi="Arial" w:cs="Arial"/>
          <w:sz w:val="24"/>
          <w:szCs w:val="24"/>
        </w:rPr>
        <w:t xml:space="preserve"> of block on threading cam lever.</w:t>
      </w:r>
      <w:r w:rsidRPr="00E17CF9">
        <w:rPr>
          <w:rFonts w:ascii="Arial" w:hAnsi="Arial" w:cs="Arial"/>
          <w:sz w:val="24"/>
          <w:szCs w:val="24"/>
        </w:rPr>
        <w:br/>
      </w:r>
      <w:r w:rsidRPr="00E17CF9">
        <w:rPr>
          <w:rFonts w:ascii="Arial" w:hAnsi="Arial" w:cs="Arial"/>
          <w:sz w:val="24"/>
          <w:szCs w:val="24"/>
        </w:rPr>
        <w:br/>
        <w:t>. rev's of</w:t>
      </w:r>
      <w:r w:rsidRPr="00E17CF9">
        <w:rPr>
          <w:rFonts w:ascii="Arial" w:hAnsi="Arial" w:cs="Arial"/>
          <w:sz w:val="24"/>
          <w:szCs w:val="24"/>
        </w:rPr>
        <w:br/>
      </w:r>
      <w:r w:rsidRPr="00E17CF9">
        <w:rPr>
          <w:rFonts w:ascii="Arial" w:hAnsi="Arial" w:cs="Arial"/>
          <w:sz w:val="24"/>
          <w:szCs w:val="24"/>
        </w:rPr>
        <w:br/>
        <w:t>Pitch in Millimeters</w:t>
      </w:r>
      <w:r w:rsidRPr="00E17CF9">
        <w:rPr>
          <w:rFonts w:ascii="Arial" w:hAnsi="Arial" w:cs="Arial"/>
          <w:sz w:val="24"/>
          <w:szCs w:val="24"/>
        </w:rPr>
        <w:br/>
      </w:r>
      <w:r w:rsidRPr="00E17CF9">
        <w:rPr>
          <w:rFonts w:ascii="Arial" w:hAnsi="Arial" w:cs="Arial"/>
          <w:sz w:val="24"/>
          <w:szCs w:val="24"/>
        </w:rPr>
        <w:br/>
        <w:t>Seconds Per</w:t>
      </w:r>
      <w:r w:rsidRPr="00E17CF9">
        <w:rPr>
          <w:rFonts w:ascii="Arial" w:hAnsi="Arial" w:cs="Arial"/>
          <w:sz w:val="24"/>
          <w:szCs w:val="24"/>
        </w:rPr>
        <w:br/>
        <w:t>No. of threads</w:t>
      </w:r>
      <w:r w:rsidRPr="00E17CF9">
        <w:rPr>
          <w:rFonts w:ascii="Arial" w:hAnsi="Arial" w:cs="Arial"/>
          <w:sz w:val="24"/>
          <w:szCs w:val="24"/>
        </w:rPr>
        <w:br/>
        <w:t>that can be cut</w:t>
      </w:r>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t>wn</w:t>
      </w:r>
      <w:proofErr w:type="spellEnd"/>
      <w:r w:rsidRPr="00E17CF9">
        <w:rPr>
          <w:rFonts w:ascii="Arial" w:hAnsi="Arial" w:cs="Arial"/>
          <w:sz w:val="24"/>
          <w:szCs w:val="24"/>
        </w:rPr>
        <w:t xml:space="preserve"> N</w:t>
      </w:r>
      <w:r w:rsidRPr="00E17CF9">
        <w:rPr>
          <w:rFonts w:ascii="Arial" w:hAnsi="Arial" w:cs="Arial"/>
          <w:sz w:val="24"/>
          <w:szCs w:val="24"/>
        </w:rPr>
        <w:br/>
        <w:t>wo</w:t>
      </w:r>
      <w:r w:rsidRPr="00E17CF9">
        <w:rPr>
          <w:rFonts w:ascii="Arial" w:hAnsi="Arial" w:cs="Arial"/>
          <w:sz w:val="24"/>
          <w:szCs w:val="24"/>
        </w:rPr>
        <w:br/>
        <w:t>N</w:t>
      </w:r>
      <w:r w:rsidRPr="00E17CF9">
        <w:rPr>
          <w:rFonts w:ascii="Arial" w:hAnsi="Arial" w:cs="Arial"/>
          <w:sz w:val="24"/>
          <w:szCs w:val="24"/>
        </w:rPr>
        <w:br/>
      </w:r>
      <w:r w:rsidRPr="00E17CF9">
        <w:rPr>
          <w:rFonts w:ascii="Arial" w:hAnsi="Arial" w:cs="Arial"/>
          <w:sz w:val="24"/>
          <w:szCs w:val="24"/>
        </w:rPr>
        <w:br/>
        <w:t>2</w:t>
      </w:r>
      <w:r w:rsidRPr="00E17CF9">
        <w:rPr>
          <w:rFonts w:ascii="Arial" w:hAnsi="Arial" w:cs="Arial"/>
          <w:sz w:val="24"/>
          <w:szCs w:val="24"/>
        </w:rPr>
        <w:br/>
        <w:t>-85 "39</w:t>
      </w:r>
      <w:r w:rsidRPr="00E17CF9">
        <w:rPr>
          <w:rFonts w:ascii="Arial" w:hAnsi="Arial" w:cs="Arial"/>
          <w:sz w:val="24"/>
          <w:szCs w:val="24"/>
        </w:rPr>
        <w:br/>
      </w:r>
      <w:r w:rsidRPr="00E17CF9">
        <w:rPr>
          <w:rFonts w:ascii="Arial" w:hAnsi="Arial" w:cs="Arial"/>
          <w:sz w:val="24"/>
          <w:szCs w:val="24"/>
        </w:rPr>
        <w:br/>
        <w:t>— NO</w:t>
      </w:r>
      <w:r w:rsidRPr="00E17CF9">
        <w:rPr>
          <w:rFonts w:ascii="Arial" w:hAnsi="Arial" w:cs="Arial"/>
          <w:sz w:val="24"/>
          <w:szCs w:val="24"/>
        </w:rPr>
        <w:br/>
        <w:t>So</w:t>
      </w:r>
      <w:r w:rsidRPr="00E17CF9">
        <w:rPr>
          <w:rFonts w:ascii="Arial" w:hAnsi="Arial" w:cs="Arial"/>
          <w:sz w:val="24"/>
          <w:szCs w:val="24"/>
        </w:rPr>
        <w:br/>
        <w:t>wo</w:t>
      </w:r>
      <w:r w:rsidRPr="00E17CF9">
        <w:rPr>
          <w:rFonts w:ascii="Arial" w:hAnsi="Arial" w:cs="Arial"/>
          <w:sz w:val="24"/>
          <w:szCs w:val="24"/>
        </w:rPr>
        <w:br/>
      </w:r>
      <w:r w:rsidRPr="00E17CF9">
        <w:rPr>
          <w:rFonts w:ascii="Arial" w:hAnsi="Arial" w:cs="Arial"/>
          <w:sz w:val="24"/>
          <w:szCs w:val="24"/>
        </w:rPr>
        <w:br/>
        <w:t>~u</w:t>
      </w:r>
      <w:r w:rsidRPr="00E17CF9">
        <w:rPr>
          <w:rFonts w:ascii="Arial" w:hAnsi="Arial" w:cs="Arial"/>
          <w:sz w:val="24"/>
          <w:szCs w:val="24"/>
        </w:rPr>
        <w:br/>
      </w:r>
      <w:proofErr w:type="spellStart"/>
      <w:r w:rsidRPr="00E17CF9">
        <w:rPr>
          <w:rFonts w:ascii="Arial" w:hAnsi="Arial" w:cs="Arial"/>
          <w:sz w:val="24"/>
          <w:szCs w:val="24"/>
        </w:rPr>
        <w:t>i</w:t>
      </w:r>
      <w:proofErr w:type="spellEnd"/>
      <w:r w:rsidRPr="00E17CF9">
        <w:rPr>
          <w:rFonts w:ascii="Arial" w:hAnsi="Arial" w:cs="Arial"/>
          <w:sz w:val="24"/>
          <w:szCs w:val="24"/>
        </w:rPr>
        <w:t>)</w:t>
      </w:r>
      <w:r w:rsidRPr="00E17CF9">
        <w:rPr>
          <w:rFonts w:ascii="Arial" w:hAnsi="Arial" w:cs="Arial"/>
          <w:sz w:val="24"/>
          <w:szCs w:val="24"/>
        </w:rPr>
        <w:br/>
        <w:t>£</w:t>
      </w:r>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t>aA</w:t>
      </w:r>
      <w:proofErr w:type="spellEnd"/>
      <w:r w:rsidRPr="00E17CF9">
        <w:rPr>
          <w:rFonts w:ascii="Arial" w:hAnsi="Arial" w:cs="Arial"/>
          <w:sz w:val="24"/>
          <w:szCs w:val="24"/>
        </w:rPr>
        <w:t xml:space="preserve"> u we =</w:t>
      </w:r>
      <w:r w:rsidRPr="00E17CF9">
        <w:rPr>
          <w:rFonts w:ascii="Arial" w:hAnsi="Arial" w:cs="Arial"/>
          <w:sz w:val="24"/>
          <w:szCs w:val="24"/>
        </w:rPr>
        <w:br/>
        <w:t>= {o Jn</w:t>
      </w:r>
      <w:r w:rsidRPr="00E17CF9">
        <w:rPr>
          <w:rFonts w:ascii="Arial" w:hAnsi="Arial" w:cs="Arial"/>
          <w:sz w:val="24"/>
          <w:szCs w:val="24"/>
        </w:rPr>
        <w:br/>
        <w:t>n ~“N</w:t>
      </w:r>
      <w:r w:rsidRPr="00E17CF9">
        <w:rPr>
          <w:rFonts w:ascii="Arial" w:hAnsi="Arial" w:cs="Arial"/>
          <w:sz w:val="24"/>
          <w:szCs w:val="24"/>
        </w:rPr>
        <w:br/>
        <w:t>.</w:t>
      </w:r>
      <w:r w:rsidRPr="00E17CF9">
        <w:rPr>
          <w:rFonts w:ascii="Arial" w:hAnsi="Arial" w:cs="Arial"/>
          <w:sz w:val="24"/>
          <w:szCs w:val="24"/>
        </w:rPr>
        <w:br/>
      </w:r>
      <w:proofErr w:type="spellStart"/>
      <w:r w:rsidRPr="00E17CF9">
        <w:rPr>
          <w:rFonts w:ascii="Arial" w:hAnsi="Arial" w:cs="Arial"/>
          <w:sz w:val="24"/>
          <w:szCs w:val="24"/>
        </w:rPr>
        <w:t>mo</w:t>
      </w:r>
      <w:proofErr w:type="spellEnd"/>
      <w:r w:rsidRPr="00E17CF9">
        <w:rPr>
          <w:rFonts w:ascii="Arial" w:hAnsi="Arial" w:cs="Arial"/>
          <w:sz w:val="24"/>
          <w:szCs w:val="24"/>
        </w:rPr>
        <w:t>)</w:t>
      </w:r>
      <w:r w:rsidRPr="00E17CF9">
        <w:rPr>
          <w:rFonts w:ascii="Arial" w:hAnsi="Arial" w:cs="Arial"/>
          <w:sz w:val="24"/>
          <w:szCs w:val="24"/>
        </w:rPr>
        <w:br/>
        <w:t>an</w:t>
      </w:r>
      <w:r w:rsidRPr="00E17CF9">
        <w:rPr>
          <w:rFonts w:ascii="Arial" w:hAnsi="Arial" w:cs="Arial"/>
          <w:sz w:val="24"/>
          <w:szCs w:val="24"/>
        </w:rPr>
        <w:br/>
      </w:r>
      <w:r w:rsidRPr="00E17CF9">
        <w:rPr>
          <w:rFonts w:ascii="Arial" w:hAnsi="Arial" w:cs="Arial"/>
          <w:sz w:val="24"/>
          <w:szCs w:val="24"/>
        </w:rPr>
        <w:br/>
        <w:t>0</w:t>
      </w:r>
      <w:r w:rsidRPr="00E17CF9">
        <w:rPr>
          <w:rFonts w:ascii="Arial" w:hAnsi="Arial" w:cs="Arial"/>
          <w:sz w:val="24"/>
          <w:szCs w:val="24"/>
        </w:rPr>
        <w:br/>
        <w:t>o</w:t>
      </w:r>
      <w:r w:rsidRPr="00E17CF9">
        <w:rPr>
          <w:rFonts w:ascii="Arial" w:hAnsi="Arial" w:cs="Arial"/>
          <w:sz w:val="24"/>
          <w:szCs w:val="24"/>
        </w:rPr>
        <w:br/>
      </w:r>
      <w:r w:rsidRPr="00E17CF9">
        <w:rPr>
          <w:rFonts w:ascii="Arial" w:hAnsi="Arial" w:cs="Arial"/>
          <w:sz w:val="24"/>
          <w:szCs w:val="24"/>
        </w:rPr>
        <w:lastRenderedPageBreak/>
        <w:t>NO</w:t>
      </w:r>
      <w:r w:rsidRPr="00E17CF9">
        <w:rPr>
          <w:rFonts w:ascii="Arial" w:hAnsi="Arial" w:cs="Arial"/>
          <w:sz w:val="24"/>
          <w:szCs w:val="24"/>
        </w:rPr>
        <w:br/>
      </w:r>
      <w:r w:rsidRPr="00E17CF9">
        <w:rPr>
          <w:rFonts w:ascii="Arial" w:hAnsi="Arial" w:cs="Arial"/>
          <w:sz w:val="24"/>
          <w:szCs w:val="24"/>
        </w:rPr>
        <w:br/>
        <w:t>cad — Co) ©</w:t>
      </w:r>
      <w:r w:rsidRPr="00E17CF9">
        <w:rPr>
          <w:rFonts w:ascii="Arial" w:hAnsi="Arial" w:cs="Arial"/>
          <w:sz w:val="24"/>
          <w:szCs w:val="24"/>
        </w:rPr>
        <w:br/>
        <w:t>= wo</w:t>
      </w:r>
      <w:r w:rsidRPr="00E17CF9">
        <w:rPr>
          <w:rFonts w:ascii="Arial" w:hAnsi="Arial" w:cs="Arial"/>
          <w:sz w:val="24"/>
          <w:szCs w:val="24"/>
        </w:rPr>
        <w:br/>
        <w:t>w o</w:t>
      </w:r>
      <w:r w:rsidRPr="00E17CF9">
        <w:rPr>
          <w:rFonts w:ascii="Arial" w:hAnsi="Arial" w:cs="Arial"/>
          <w:sz w:val="24"/>
          <w:szCs w:val="24"/>
        </w:rPr>
        <w:br/>
        <w:t>—</w:t>
      </w:r>
      <w:r w:rsidRPr="00E17CF9">
        <w:rPr>
          <w:rFonts w:ascii="Arial" w:hAnsi="Arial" w:cs="Arial"/>
          <w:sz w:val="24"/>
          <w:szCs w:val="24"/>
        </w:rPr>
        <w:br/>
        <w:t>°o</w:t>
      </w:r>
      <w:r w:rsidRPr="00E17CF9">
        <w:rPr>
          <w:rFonts w:ascii="Arial" w:hAnsi="Arial" w:cs="Arial"/>
          <w:sz w:val="24"/>
          <w:szCs w:val="24"/>
        </w:rPr>
        <w:br/>
      </w:r>
      <w:proofErr w:type="spellStart"/>
      <w:r w:rsidRPr="00E17CF9">
        <w:rPr>
          <w:rFonts w:ascii="Arial" w:hAnsi="Arial" w:cs="Arial"/>
          <w:sz w:val="24"/>
          <w:szCs w:val="24"/>
        </w:rPr>
        <w:t>nN</w:t>
      </w:r>
      <w:proofErr w:type="spellEnd"/>
      <w:r w:rsidRPr="00E17CF9">
        <w:rPr>
          <w:rFonts w:ascii="Arial" w:hAnsi="Arial" w:cs="Arial"/>
          <w:sz w:val="24"/>
          <w:szCs w:val="24"/>
        </w:rPr>
        <w:br/>
        <w:t>= | |</w:t>
      </w:r>
      <w:r w:rsidRPr="00E17CF9">
        <w:rPr>
          <w:rFonts w:ascii="Arial" w:hAnsi="Arial" w:cs="Arial"/>
          <w:sz w:val="24"/>
          <w:szCs w:val="24"/>
        </w:rPr>
        <w:br/>
      </w:r>
      <w:r w:rsidRPr="00E17CF9">
        <w:rPr>
          <w:rFonts w:ascii="Arial" w:hAnsi="Arial" w:cs="Arial"/>
          <w:sz w:val="24"/>
          <w:szCs w:val="24"/>
        </w:rPr>
        <w:br/>
        <w:t>Oo</w:t>
      </w:r>
      <w:r w:rsidRPr="00E17CF9">
        <w:rPr>
          <w:rFonts w:ascii="Arial" w:hAnsi="Arial" w:cs="Arial"/>
          <w:sz w:val="24"/>
          <w:szCs w:val="24"/>
        </w:rPr>
        <w:br/>
        <w:t>w</w:t>
      </w:r>
      <w:r w:rsidRPr="00E17CF9">
        <w:rPr>
          <w:rFonts w:ascii="Arial" w:hAnsi="Arial" w:cs="Arial"/>
          <w:sz w:val="24"/>
          <w:szCs w:val="24"/>
        </w:rPr>
        <w:br/>
        <w:t>wo</w:t>
      </w:r>
      <w:r w:rsidRPr="00E17CF9">
        <w:rPr>
          <w:rFonts w:ascii="Arial" w:hAnsi="Arial" w:cs="Arial"/>
          <w:sz w:val="24"/>
          <w:szCs w:val="24"/>
        </w:rPr>
        <w:br/>
        <w:t>N</w:t>
      </w:r>
      <w:r w:rsidRPr="00E17CF9">
        <w:rPr>
          <w:rFonts w:ascii="Arial" w:hAnsi="Arial" w:cs="Arial"/>
          <w:sz w:val="24"/>
          <w:szCs w:val="24"/>
        </w:rPr>
        <w:br/>
      </w:r>
      <w:r w:rsidRPr="00E17CF9">
        <w:rPr>
          <w:rFonts w:ascii="Arial" w:hAnsi="Arial" w:cs="Arial"/>
          <w:sz w:val="24"/>
          <w:szCs w:val="24"/>
        </w:rPr>
        <w:br/>
        <w:t>. ~ .</w:t>
      </w:r>
      <w:r w:rsidRPr="00E17CF9">
        <w:rPr>
          <w:rFonts w:ascii="Arial" w:hAnsi="Arial" w:cs="Arial"/>
          <w:sz w:val="24"/>
          <w:szCs w:val="24"/>
        </w:rPr>
        <w:br/>
        <w:t>wo</w:t>
      </w:r>
      <w:r w:rsidRPr="00E17CF9">
        <w:rPr>
          <w:rFonts w:ascii="Arial" w:hAnsi="Arial" w:cs="Arial"/>
          <w:sz w:val="24"/>
          <w:szCs w:val="24"/>
        </w:rPr>
        <w:br/>
        <w:t>2</w:t>
      </w:r>
      <w:r w:rsidRPr="00E17CF9">
        <w:rPr>
          <w:rFonts w:ascii="Arial" w:hAnsi="Arial" w:cs="Arial"/>
          <w:sz w:val="24"/>
          <w:szCs w:val="24"/>
        </w:rPr>
        <w:br/>
        <w:t xml:space="preserve">N </w:t>
      </w:r>
      <w:proofErr w:type="spellStart"/>
      <w:r w:rsidRPr="00E17CF9">
        <w:rPr>
          <w:rFonts w:ascii="Arial" w:hAnsi="Arial" w:cs="Arial"/>
          <w:sz w:val="24"/>
          <w:szCs w:val="24"/>
        </w:rPr>
        <w:t>N</w:t>
      </w:r>
      <w:proofErr w:type="spellEnd"/>
      <w:r w:rsidRPr="00E17CF9">
        <w:rPr>
          <w:rFonts w:ascii="Arial" w:hAnsi="Arial" w:cs="Arial"/>
          <w:sz w:val="24"/>
          <w:szCs w:val="24"/>
        </w:rPr>
        <w:br/>
        <w:t xml:space="preserve">co </w:t>
      </w:r>
      <w:proofErr w:type="spellStart"/>
      <w:r w:rsidRPr="00E17CF9">
        <w:rPr>
          <w:rFonts w:ascii="Arial" w:hAnsi="Arial" w:cs="Arial"/>
          <w:sz w:val="24"/>
          <w:szCs w:val="24"/>
        </w:rPr>
        <w:t>fon</w:t>
      </w:r>
      <w:proofErr w:type="spellEnd"/>
      <w:r w:rsidRPr="00E17CF9">
        <w:rPr>
          <w:rFonts w:ascii="Arial" w:hAnsi="Arial" w:cs="Arial"/>
          <w:sz w:val="24"/>
          <w:szCs w:val="24"/>
        </w:rPr>
        <w:t>)</w:t>
      </w:r>
      <w:r w:rsidRPr="00E17CF9">
        <w:rPr>
          <w:rFonts w:ascii="Arial" w:hAnsi="Arial" w:cs="Arial"/>
          <w:sz w:val="24"/>
          <w:szCs w:val="24"/>
        </w:rPr>
        <w:br/>
        <w:t>o |—a</w:t>
      </w:r>
      <w:r w:rsidRPr="00E17CF9">
        <w:rPr>
          <w:rFonts w:ascii="Arial" w:hAnsi="Arial" w:cs="Arial"/>
          <w:sz w:val="24"/>
          <w:szCs w:val="24"/>
        </w:rPr>
        <w:br/>
      </w:r>
      <w:r w:rsidRPr="00E17CF9">
        <w:rPr>
          <w:rFonts w:ascii="Arial" w:hAnsi="Arial" w:cs="Arial"/>
          <w:sz w:val="24"/>
          <w:szCs w:val="24"/>
        </w:rPr>
        <w:br/>
        <w:t>ay] ow</w:t>
      </w:r>
      <w:r w:rsidRPr="00E17CF9">
        <w:rPr>
          <w:rFonts w:ascii="Arial" w:hAnsi="Arial" w:cs="Arial"/>
          <w:sz w:val="24"/>
          <w:szCs w:val="24"/>
        </w:rPr>
        <w:br/>
        <w:t>QoQ</w:t>
      </w:r>
      <w:r w:rsidRPr="00E17CF9">
        <w:rPr>
          <w:rFonts w:ascii="Arial" w:hAnsi="Arial" w:cs="Arial"/>
          <w:sz w:val="24"/>
          <w:szCs w:val="24"/>
        </w:rPr>
        <w:br/>
        <w:t>n</w:t>
      </w:r>
      <w:r w:rsidRPr="00E17CF9">
        <w:rPr>
          <w:rFonts w:ascii="Arial" w:hAnsi="Arial" w:cs="Arial"/>
          <w:sz w:val="24"/>
          <w:szCs w:val="24"/>
        </w:rPr>
        <w:br/>
      </w:r>
      <w:r w:rsidRPr="00E17CF9">
        <w:rPr>
          <w:rFonts w:ascii="Arial" w:hAnsi="Arial" w:cs="Arial"/>
          <w:sz w:val="24"/>
          <w:szCs w:val="24"/>
        </w:rPr>
        <w:br/>
        <w:t>=~</w:t>
      </w:r>
      <w:r w:rsidRPr="00E17CF9">
        <w:rPr>
          <w:rFonts w:ascii="Arial" w:hAnsi="Arial" w:cs="Arial"/>
          <w:sz w:val="24"/>
          <w:szCs w:val="24"/>
        </w:rPr>
        <w:br/>
      </w:r>
      <w:r w:rsidRPr="00E17CF9">
        <w:rPr>
          <w:rFonts w:ascii="Arial" w:hAnsi="Arial" w:cs="Arial"/>
          <w:sz w:val="24"/>
          <w:szCs w:val="24"/>
        </w:rPr>
        <w:br/>
        <w:t>. .</w:t>
      </w:r>
      <w:r w:rsidRPr="00E17CF9">
        <w:rPr>
          <w:rFonts w:ascii="Arial" w:hAnsi="Arial" w:cs="Arial"/>
          <w:sz w:val="24"/>
          <w:szCs w:val="24"/>
        </w:rPr>
        <w:br/>
        <w:t>r]</w:t>
      </w:r>
      <w:r w:rsidRPr="00E17CF9">
        <w:rPr>
          <w:rFonts w:ascii="Arial" w:hAnsi="Arial" w:cs="Arial"/>
          <w:sz w:val="24"/>
          <w:szCs w:val="24"/>
        </w:rPr>
        <w:br/>
      </w:r>
      <w:r w:rsidRPr="00E17CF9">
        <w:rPr>
          <w:rFonts w:ascii="Arial" w:hAnsi="Arial" w:cs="Arial"/>
          <w:sz w:val="24"/>
          <w:szCs w:val="24"/>
        </w:rPr>
        <w:br/>
        <w:t>.</w:t>
      </w:r>
      <w:r w:rsidRPr="00E17CF9">
        <w:rPr>
          <w:rFonts w:ascii="Arial" w:hAnsi="Arial" w:cs="Arial"/>
          <w:sz w:val="24"/>
          <w:szCs w:val="24"/>
        </w:rPr>
        <w:br/>
        <w:t>ay</w:t>
      </w:r>
      <w:r w:rsidRPr="00E17CF9">
        <w:rPr>
          <w:rFonts w:ascii="Arial" w:hAnsi="Arial" w:cs="Arial"/>
          <w:sz w:val="24"/>
          <w:szCs w:val="24"/>
        </w:rPr>
        <w:br/>
        <w:t>N</w:t>
      </w:r>
      <w:r w:rsidRPr="00E17CF9">
        <w:rPr>
          <w:rFonts w:ascii="Arial" w:hAnsi="Arial" w:cs="Arial"/>
          <w:sz w:val="24"/>
          <w:szCs w:val="24"/>
        </w:rPr>
        <w:br/>
        <w:t>Oo</w:t>
      </w:r>
      <w:r w:rsidRPr="00E17CF9">
        <w:rPr>
          <w:rFonts w:ascii="Arial" w:hAnsi="Arial" w:cs="Arial"/>
          <w:sz w:val="24"/>
          <w:szCs w:val="24"/>
        </w:rPr>
        <w:br/>
      </w:r>
      <w:r w:rsidRPr="00E17CF9">
        <w:rPr>
          <w:rFonts w:ascii="Arial" w:hAnsi="Arial" w:cs="Arial"/>
          <w:sz w:val="24"/>
          <w:szCs w:val="24"/>
        </w:rPr>
        <w:br/>
        <w:t>—~s</w:t>
      </w:r>
      <w:r w:rsidRPr="00E17CF9">
        <w:rPr>
          <w:rFonts w:ascii="Arial" w:hAnsi="Arial" w:cs="Arial"/>
          <w:sz w:val="24"/>
          <w:szCs w:val="24"/>
        </w:rPr>
        <w:br/>
        <w:t>N</w:t>
      </w:r>
      <w:r w:rsidRPr="00E17CF9">
        <w:rPr>
          <w:rFonts w:ascii="Arial" w:hAnsi="Arial" w:cs="Arial"/>
          <w:sz w:val="24"/>
          <w:szCs w:val="24"/>
        </w:rPr>
        <w:br/>
        <w:t>=A</w:t>
      </w:r>
      <w:r w:rsidRPr="00E17CF9">
        <w:rPr>
          <w:rFonts w:ascii="Arial" w:hAnsi="Arial" w:cs="Arial"/>
          <w:sz w:val="24"/>
          <w:szCs w:val="24"/>
        </w:rPr>
        <w:br/>
        <w:t>:</w:t>
      </w:r>
      <w:r w:rsidRPr="00E17CF9">
        <w:rPr>
          <w:rFonts w:ascii="Arial" w:hAnsi="Arial" w:cs="Arial"/>
          <w:sz w:val="24"/>
          <w:szCs w:val="24"/>
        </w:rPr>
        <w:br/>
      </w:r>
      <w:r w:rsidRPr="00E17CF9">
        <w:rPr>
          <w:rFonts w:ascii="Arial" w:hAnsi="Arial" w:cs="Arial"/>
          <w:sz w:val="24"/>
          <w:szCs w:val="24"/>
        </w:rPr>
        <w:lastRenderedPageBreak/>
        <w:br/>
        <w:t>Oo</w:t>
      </w:r>
      <w:r w:rsidRPr="00E17CF9">
        <w:rPr>
          <w:rFonts w:ascii="Arial" w:hAnsi="Arial" w:cs="Arial"/>
          <w:sz w:val="24"/>
          <w:szCs w:val="24"/>
        </w:rPr>
        <w:br/>
        <w:t>~</w:t>
      </w:r>
      <w:r w:rsidRPr="00E17CF9">
        <w:rPr>
          <w:rFonts w:ascii="Arial" w:hAnsi="Arial" w:cs="Arial"/>
          <w:sz w:val="24"/>
          <w:szCs w:val="24"/>
        </w:rPr>
        <w:br/>
      </w:r>
      <w:r w:rsidRPr="00E17CF9">
        <w:rPr>
          <w:rFonts w:ascii="Arial" w:hAnsi="Arial" w:cs="Arial"/>
          <w:sz w:val="24"/>
          <w:szCs w:val="24"/>
        </w:rPr>
        <w:br/>
        <w:t>Page 151</w:t>
      </w:r>
      <w:r w:rsidRPr="00E17CF9">
        <w:rPr>
          <w:rFonts w:ascii="Arial" w:hAnsi="Arial" w:cs="Arial"/>
          <w:sz w:val="24"/>
          <w:szCs w:val="24"/>
        </w:rPr>
        <w:br/>
      </w:r>
      <w:r w:rsidRPr="00E17CF9">
        <w:rPr>
          <w:rFonts w:ascii="Arial" w:hAnsi="Arial" w:cs="Arial"/>
          <w:sz w:val="24"/>
          <w:szCs w:val="24"/>
        </w:rPr>
        <w:br/>
      </w:r>
    </w:p>
    <w:p w14:paraId="130AB45D" w14:textId="77777777" w:rsidR="00F360D6" w:rsidRPr="00E17CF9" w:rsidRDefault="00000000">
      <w:pPr>
        <w:pStyle w:val="Heading2"/>
        <w:rPr>
          <w:rFonts w:ascii="Arial" w:hAnsi="Arial" w:cs="Arial"/>
          <w:sz w:val="24"/>
          <w:szCs w:val="24"/>
        </w:rPr>
      </w:pPr>
      <w:r w:rsidRPr="00E17CF9">
        <w:rPr>
          <w:rFonts w:ascii="Arial" w:hAnsi="Arial" w:cs="Arial"/>
          <w:sz w:val="24"/>
          <w:szCs w:val="24"/>
        </w:rPr>
        <w:t>Page 150</w:t>
      </w:r>
    </w:p>
    <w:p w14:paraId="1CB616D9" w14:textId="77777777" w:rsidR="00F360D6" w:rsidRPr="00E17CF9" w:rsidRDefault="00000000">
      <w:pPr>
        <w:rPr>
          <w:rFonts w:ascii="Arial" w:hAnsi="Arial" w:cs="Arial"/>
          <w:sz w:val="24"/>
          <w:szCs w:val="24"/>
        </w:rPr>
      </w:pPr>
      <w:r w:rsidRPr="00E17CF9">
        <w:rPr>
          <w:rFonts w:ascii="Arial" w:hAnsi="Arial" w:cs="Arial"/>
          <w:sz w:val="24"/>
          <w:szCs w:val="24"/>
        </w:rPr>
        <w:t>6:1 THREADING CAMS (Formerly Steel)</w:t>
      </w:r>
      <w:r w:rsidRPr="00E17CF9">
        <w:rPr>
          <w:rFonts w:ascii="Arial" w:hAnsi="Arial" w:cs="Arial"/>
          <w:sz w:val="24"/>
          <w:szCs w:val="24"/>
        </w:rPr>
        <w:br/>
        <w:t>PT Rise DROP</w:t>
      </w:r>
      <w:r w:rsidRPr="00E17CF9">
        <w:rPr>
          <w:rFonts w:ascii="Arial" w:hAnsi="Arial" w:cs="Arial"/>
          <w:sz w:val="24"/>
          <w:szCs w:val="24"/>
        </w:rPr>
        <w:br/>
        <w:t>INCH 100ths INCH Tom | 100ths</w:t>
      </w:r>
      <w:r w:rsidRPr="00E17CF9">
        <w:rPr>
          <w:rFonts w:ascii="Arial" w:hAnsi="Arial" w:cs="Arial"/>
          <w:sz w:val="24"/>
          <w:szCs w:val="24"/>
        </w:rPr>
        <w:br/>
      </w:r>
      <w:r w:rsidRPr="00E17CF9">
        <w:rPr>
          <w:rFonts w:ascii="Arial" w:hAnsi="Arial" w:cs="Arial"/>
          <w:sz w:val="24"/>
          <w:szCs w:val="24"/>
        </w:rPr>
        <w:br/>
        <w:t>[mm |</w:t>
      </w:r>
      <w:r w:rsidRPr="00E17CF9">
        <w:rPr>
          <w:rFonts w:ascii="Arial" w:hAnsi="Arial" w:cs="Arial"/>
          <w:sz w:val="24"/>
          <w:szCs w:val="24"/>
        </w:rPr>
        <w:br/>
        <w:t xml:space="preserve">Com [ese [am | </w:t>
      </w:r>
      <w:proofErr w:type="spellStart"/>
      <w:r w:rsidRPr="00E17CF9">
        <w:rPr>
          <w:rFonts w:ascii="Arial" w:hAnsi="Arial" w:cs="Arial"/>
          <w:sz w:val="24"/>
          <w:szCs w:val="24"/>
        </w:rPr>
        <w:t>oom</w:t>
      </w:r>
      <w:proofErr w:type="spellEnd"/>
      <w:r w:rsidRPr="00E17CF9">
        <w:rPr>
          <w:rFonts w:ascii="Arial" w:hAnsi="Arial" w:cs="Arial"/>
          <w:sz w:val="24"/>
          <w:szCs w:val="24"/>
        </w:rPr>
        <w:t xml:space="preserve"> |</w:t>
      </w:r>
      <w:r w:rsidRPr="00E17CF9">
        <w:rPr>
          <w:rFonts w:ascii="Arial" w:hAnsi="Arial" w:cs="Arial"/>
          <w:sz w:val="24"/>
          <w:szCs w:val="24"/>
        </w:rPr>
        <w:br/>
        <w:t xml:space="preserve">317 8.0518 </w:t>
      </w:r>
      <w:proofErr w:type="spellStart"/>
      <w:r w:rsidRPr="00E17CF9">
        <w:rPr>
          <w:rFonts w:ascii="Arial" w:hAnsi="Arial" w:cs="Arial"/>
          <w:sz w:val="24"/>
          <w:szCs w:val="24"/>
        </w:rPr>
        <w:t>ozs</w:t>
      </w:r>
      <w:proofErr w:type="spellEnd"/>
      <w:r w:rsidRPr="00E17CF9">
        <w:rPr>
          <w:rFonts w:ascii="Arial" w:hAnsi="Arial" w:cs="Arial"/>
          <w:sz w:val="24"/>
          <w:szCs w:val="24"/>
        </w:rPr>
        <w:t xml:space="preserve"> | see | o.2960_| 32-5-50</w:t>
      </w:r>
      <w:r w:rsidRPr="00E17CF9">
        <w:rPr>
          <w:rFonts w:ascii="Arial" w:hAnsi="Arial" w:cs="Arial"/>
          <w:sz w:val="24"/>
          <w:szCs w:val="24"/>
        </w:rPr>
        <w:br/>
      </w:r>
      <w:r w:rsidRPr="00E17CF9">
        <w:rPr>
          <w:rFonts w:ascii="Arial" w:hAnsi="Arial" w:cs="Arial"/>
          <w:sz w:val="24"/>
          <w:szCs w:val="24"/>
        </w:rPr>
        <w:br/>
        <w:t>50.8000 22.5-32.5 | 2.000 | 50.8000 32. 5-37</w:t>
      </w:r>
      <w:r w:rsidRPr="00E17CF9">
        <w:rPr>
          <w:rFonts w:ascii="Arial" w:hAnsi="Arial" w:cs="Arial"/>
          <w:sz w:val="24"/>
          <w:szCs w:val="24"/>
        </w:rPr>
        <w:br/>
        <w:t>50.8000 27-32.5 | 2.000 | 50.8000</w:t>
      </w:r>
      <w:r w:rsidRPr="00E17CF9">
        <w:rPr>
          <w:rFonts w:ascii="Arial" w:hAnsi="Arial" w:cs="Arial"/>
          <w:sz w:val="24"/>
          <w:szCs w:val="24"/>
        </w:rPr>
        <w:br/>
      </w:r>
      <w:r w:rsidRPr="00E17CF9">
        <w:rPr>
          <w:rFonts w:ascii="Arial" w:hAnsi="Arial" w:cs="Arial"/>
          <w:sz w:val="24"/>
          <w:szCs w:val="24"/>
        </w:rPr>
        <w:br/>
        <w:t>2:1 THREADING CAMS (Formerly Brass)</w:t>
      </w:r>
      <w:r w:rsidRPr="00E17CF9">
        <w:rPr>
          <w:rFonts w:ascii="Arial" w:hAnsi="Arial" w:cs="Arial"/>
          <w:sz w:val="24"/>
          <w:szCs w:val="24"/>
        </w:rPr>
        <w:br/>
      </w:r>
      <w:r w:rsidRPr="00E17CF9">
        <w:rPr>
          <w:rFonts w:ascii="Arial" w:hAnsi="Arial" w:cs="Arial"/>
          <w:sz w:val="24"/>
          <w:szCs w:val="24"/>
        </w:rPr>
        <w:br/>
        <w:t>DROP</w:t>
      </w:r>
      <w:r w:rsidRPr="00E17CF9">
        <w:rPr>
          <w:rFonts w:ascii="Arial" w:hAnsi="Arial" w:cs="Arial"/>
          <w:sz w:val="24"/>
          <w:szCs w:val="24"/>
        </w:rPr>
        <w:br/>
        <w:t>100ths INCH [| MM ___]_100ths</w:t>
      </w:r>
      <w:r w:rsidRPr="00E17CF9">
        <w:rPr>
          <w:rFonts w:ascii="Arial" w:hAnsi="Arial" w:cs="Arial"/>
          <w:sz w:val="24"/>
          <w:szCs w:val="24"/>
        </w:rPr>
        <w:br/>
      </w:r>
      <w:r w:rsidRPr="00E17CF9">
        <w:rPr>
          <w:rFonts w:ascii="Arial" w:hAnsi="Arial" w:cs="Arial"/>
          <w:sz w:val="24"/>
          <w:szCs w:val="24"/>
        </w:rPr>
        <w:br/>
        <w:t>Cow [</w:t>
      </w:r>
      <w:proofErr w:type="spellStart"/>
      <w:r w:rsidRPr="00E17CF9">
        <w:rPr>
          <w:rFonts w:ascii="Arial" w:hAnsi="Arial" w:cs="Arial"/>
          <w:sz w:val="24"/>
          <w:szCs w:val="24"/>
        </w:rPr>
        <w:t>nw</w:t>
      </w:r>
      <w:proofErr w:type="spellEnd"/>
      <w:r w:rsidRPr="00E17CF9">
        <w:rPr>
          <w:rFonts w:ascii="Arial" w:hAnsi="Arial" w:cs="Arial"/>
          <w:sz w:val="24"/>
          <w:szCs w:val="24"/>
        </w:rPr>
        <w:t xml:space="preserve"> [</w:t>
      </w:r>
      <w:proofErr w:type="spellStart"/>
      <w:r w:rsidRPr="00E17CF9">
        <w:rPr>
          <w:rFonts w:ascii="Arial" w:hAnsi="Arial" w:cs="Arial"/>
          <w:sz w:val="24"/>
          <w:szCs w:val="24"/>
        </w:rPr>
        <w:t>oe</w:t>
      </w:r>
      <w:proofErr w:type="spellEnd"/>
      <w:r w:rsidRPr="00E17CF9">
        <w:rPr>
          <w:rFonts w:ascii="Arial" w:hAnsi="Arial" w:cs="Arial"/>
          <w:sz w:val="24"/>
          <w:szCs w:val="24"/>
        </w:rPr>
        <w:t xml:space="preserve"> |</w:t>
      </w:r>
      <w:r w:rsidRPr="00E17CF9">
        <w:rPr>
          <w:rFonts w:ascii="Arial" w:hAnsi="Arial" w:cs="Arial"/>
          <w:sz w:val="24"/>
          <w:szCs w:val="24"/>
        </w:rPr>
        <w:br/>
        <w:t>1.265 32.1310</w:t>
      </w:r>
      <w:r w:rsidRPr="00E17CF9">
        <w:rPr>
          <w:rFonts w:ascii="Arial" w:hAnsi="Arial" w:cs="Arial"/>
          <w:sz w:val="24"/>
          <w:szCs w:val="24"/>
        </w:rPr>
        <w:br/>
        <w:t>1.770 44,9580</w:t>
      </w:r>
      <w:r w:rsidRPr="00E17CF9">
        <w:rPr>
          <w:rFonts w:ascii="Arial" w:hAnsi="Arial" w:cs="Arial"/>
          <w:sz w:val="24"/>
          <w:szCs w:val="24"/>
        </w:rPr>
        <w:br/>
      </w:r>
      <w:r w:rsidRPr="00E17CF9">
        <w:rPr>
          <w:rFonts w:ascii="Arial" w:hAnsi="Arial" w:cs="Arial"/>
          <w:sz w:val="24"/>
          <w:szCs w:val="24"/>
        </w:rPr>
        <w:br/>
        <w:t>50.8000 25-37</w:t>
      </w:r>
      <w:r w:rsidRPr="00E17CF9">
        <w:rPr>
          <w:rFonts w:ascii="Arial" w:hAnsi="Arial" w:cs="Arial"/>
          <w:sz w:val="24"/>
          <w:szCs w:val="24"/>
        </w:rPr>
        <w:br/>
      </w:r>
      <w:r w:rsidRPr="00E17CF9">
        <w:rPr>
          <w:rFonts w:ascii="Arial" w:hAnsi="Arial" w:cs="Arial"/>
          <w:sz w:val="24"/>
          <w:szCs w:val="24"/>
        </w:rPr>
        <w:br/>
        <w:t>PART #</w:t>
      </w:r>
      <w:r w:rsidRPr="00E17CF9">
        <w:rPr>
          <w:rFonts w:ascii="Arial" w:hAnsi="Arial" w:cs="Arial"/>
          <w:sz w:val="24"/>
          <w:szCs w:val="24"/>
        </w:rPr>
        <w:br/>
      </w:r>
      <w:r w:rsidRPr="00E17CF9">
        <w:rPr>
          <w:rFonts w:ascii="Arial" w:hAnsi="Arial" w:cs="Arial"/>
          <w:sz w:val="24"/>
          <w:szCs w:val="24"/>
        </w:rPr>
        <w:br/>
        <w:t>5-C-118</w:t>
      </w:r>
      <w:r w:rsidRPr="00E17CF9">
        <w:rPr>
          <w:rFonts w:ascii="Arial" w:hAnsi="Arial" w:cs="Arial"/>
          <w:sz w:val="24"/>
          <w:szCs w:val="24"/>
        </w:rPr>
        <w:br/>
      </w:r>
      <w:r w:rsidRPr="00E17CF9">
        <w:rPr>
          <w:rFonts w:ascii="Arial" w:hAnsi="Arial" w:cs="Arial"/>
          <w:sz w:val="24"/>
          <w:szCs w:val="24"/>
        </w:rPr>
        <w:br/>
        <w:t>=</w:t>
      </w:r>
      <w:r w:rsidRPr="00E17CF9">
        <w:rPr>
          <w:rFonts w:ascii="Arial" w:hAnsi="Arial" w:cs="Arial"/>
          <w:sz w:val="24"/>
          <w:szCs w:val="24"/>
        </w:rPr>
        <w:br/>
      </w:r>
      <w:r w:rsidRPr="00E17CF9">
        <w:rPr>
          <w:rFonts w:ascii="Arial" w:hAnsi="Arial" w:cs="Arial"/>
          <w:sz w:val="24"/>
          <w:szCs w:val="24"/>
        </w:rPr>
        <w:br/>
        <w:t>5-C-98</w:t>
      </w:r>
      <w:r w:rsidRPr="00E17CF9">
        <w:rPr>
          <w:rFonts w:ascii="Arial" w:hAnsi="Arial" w:cs="Arial"/>
          <w:sz w:val="24"/>
          <w:szCs w:val="24"/>
        </w:rPr>
        <w:br/>
      </w:r>
      <w:r w:rsidRPr="00E17CF9">
        <w:rPr>
          <w:rFonts w:ascii="Arial" w:hAnsi="Arial" w:cs="Arial"/>
          <w:sz w:val="24"/>
          <w:szCs w:val="24"/>
        </w:rPr>
        <w:br/>
        <w:t>5-C-100</w:t>
      </w:r>
      <w:r w:rsidRPr="00E17CF9">
        <w:rPr>
          <w:rFonts w:ascii="Arial" w:hAnsi="Arial" w:cs="Arial"/>
          <w:sz w:val="24"/>
          <w:szCs w:val="24"/>
        </w:rPr>
        <w:br/>
      </w:r>
      <w:r w:rsidRPr="00E17CF9">
        <w:rPr>
          <w:rFonts w:ascii="Arial" w:hAnsi="Arial" w:cs="Arial"/>
          <w:sz w:val="24"/>
          <w:szCs w:val="24"/>
        </w:rPr>
        <w:br/>
      </w:r>
      <w:r w:rsidRPr="00E17CF9">
        <w:rPr>
          <w:rFonts w:ascii="Arial" w:hAnsi="Arial" w:cs="Arial"/>
          <w:sz w:val="24"/>
          <w:szCs w:val="24"/>
        </w:rPr>
        <w:lastRenderedPageBreak/>
        <w:t>5-C-102</w:t>
      </w:r>
      <w:r w:rsidRPr="00E17CF9">
        <w:rPr>
          <w:rFonts w:ascii="Arial" w:hAnsi="Arial" w:cs="Arial"/>
          <w:sz w:val="24"/>
          <w:szCs w:val="24"/>
        </w:rPr>
        <w:br/>
      </w:r>
      <w:r w:rsidRPr="00E17CF9">
        <w:rPr>
          <w:rFonts w:ascii="Arial" w:hAnsi="Arial" w:cs="Arial"/>
          <w:sz w:val="24"/>
          <w:szCs w:val="24"/>
        </w:rPr>
        <w:br/>
        <w:t>5-C-104</w:t>
      </w:r>
      <w:r w:rsidRPr="00E17CF9">
        <w:rPr>
          <w:rFonts w:ascii="Arial" w:hAnsi="Arial" w:cs="Arial"/>
          <w:sz w:val="24"/>
          <w:szCs w:val="24"/>
        </w:rPr>
        <w:br/>
      </w:r>
      <w:r w:rsidRPr="00E17CF9">
        <w:rPr>
          <w:rFonts w:ascii="Arial" w:hAnsi="Arial" w:cs="Arial"/>
          <w:sz w:val="24"/>
          <w:szCs w:val="24"/>
        </w:rPr>
        <w:br/>
        <w:t>5-C-106</w:t>
      </w:r>
      <w:r w:rsidRPr="00E17CF9">
        <w:rPr>
          <w:rFonts w:ascii="Arial" w:hAnsi="Arial" w:cs="Arial"/>
          <w:sz w:val="24"/>
          <w:szCs w:val="24"/>
        </w:rPr>
        <w:br/>
      </w:r>
      <w:r w:rsidRPr="00E17CF9">
        <w:rPr>
          <w:rFonts w:ascii="Arial" w:hAnsi="Arial" w:cs="Arial"/>
          <w:sz w:val="24"/>
          <w:szCs w:val="24"/>
        </w:rPr>
        <w:br/>
        <w:t>5-C-108</w:t>
      </w:r>
      <w:r w:rsidRPr="00E17CF9">
        <w:rPr>
          <w:rFonts w:ascii="Arial" w:hAnsi="Arial" w:cs="Arial"/>
          <w:sz w:val="24"/>
          <w:szCs w:val="24"/>
        </w:rPr>
        <w:br/>
      </w:r>
      <w:r w:rsidRPr="00E17CF9">
        <w:rPr>
          <w:rFonts w:ascii="Arial" w:hAnsi="Arial" w:cs="Arial"/>
          <w:sz w:val="24"/>
          <w:szCs w:val="24"/>
        </w:rPr>
        <w:br/>
        <w:t>5-C-110</w:t>
      </w:r>
      <w:r w:rsidRPr="00E17CF9">
        <w:rPr>
          <w:rFonts w:ascii="Arial" w:hAnsi="Arial" w:cs="Arial"/>
          <w:sz w:val="24"/>
          <w:szCs w:val="24"/>
        </w:rPr>
        <w:br/>
      </w:r>
      <w:r w:rsidRPr="00E17CF9">
        <w:rPr>
          <w:rFonts w:ascii="Arial" w:hAnsi="Arial" w:cs="Arial"/>
          <w:sz w:val="24"/>
          <w:szCs w:val="24"/>
        </w:rPr>
        <w:br/>
        <w:t>5-C-112</w:t>
      </w:r>
      <w:r w:rsidRPr="00E17CF9">
        <w:rPr>
          <w:rFonts w:ascii="Arial" w:hAnsi="Arial" w:cs="Arial"/>
          <w:sz w:val="24"/>
          <w:szCs w:val="24"/>
        </w:rPr>
        <w:br/>
      </w:r>
      <w:r w:rsidRPr="00E17CF9">
        <w:rPr>
          <w:rFonts w:ascii="Arial" w:hAnsi="Arial" w:cs="Arial"/>
          <w:sz w:val="24"/>
          <w:szCs w:val="24"/>
        </w:rPr>
        <w:br/>
        <w:t>5-C-114</w:t>
      </w:r>
      <w:r w:rsidRPr="00E17CF9">
        <w:rPr>
          <w:rFonts w:ascii="Arial" w:hAnsi="Arial" w:cs="Arial"/>
          <w:sz w:val="24"/>
          <w:szCs w:val="24"/>
        </w:rPr>
        <w:br/>
      </w:r>
      <w:r w:rsidRPr="00E17CF9">
        <w:rPr>
          <w:rFonts w:ascii="Arial" w:hAnsi="Arial" w:cs="Arial"/>
          <w:sz w:val="24"/>
          <w:szCs w:val="24"/>
        </w:rPr>
        <w:br/>
        <w:t>5-C-116</w:t>
      </w:r>
      <w:r w:rsidRPr="00E17CF9">
        <w:rPr>
          <w:rFonts w:ascii="Arial" w:hAnsi="Arial" w:cs="Arial"/>
          <w:sz w:val="24"/>
          <w:szCs w:val="24"/>
        </w:rPr>
        <w:br/>
      </w:r>
      <w:r w:rsidRPr="00E17CF9">
        <w:rPr>
          <w:rFonts w:ascii="Arial" w:hAnsi="Arial" w:cs="Arial"/>
          <w:sz w:val="24"/>
          <w:szCs w:val="24"/>
        </w:rPr>
        <w:br/>
        <w:t>CAM</w:t>
      </w:r>
      <w:r w:rsidRPr="00E17CF9">
        <w:rPr>
          <w:rFonts w:ascii="Arial" w:hAnsi="Arial" w:cs="Arial"/>
          <w:sz w:val="24"/>
          <w:szCs w:val="24"/>
        </w:rPr>
        <w:br/>
      </w:r>
      <w:r w:rsidRPr="00E17CF9">
        <w:rPr>
          <w:rFonts w:ascii="Arial" w:hAnsi="Arial" w:cs="Arial"/>
          <w:sz w:val="24"/>
          <w:szCs w:val="24"/>
        </w:rPr>
        <w:br/>
        <w:t>INCH PART #</w:t>
      </w:r>
      <w:r w:rsidRPr="00E17CF9">
        <w:rPr>
          <w:rFonts w:ascii="Arial" w:hAnsi="Arial" w:cs="Arial"/>
          <w:sz w:val="24"/>
          <w:szCs w:val="24"/>
        </w:rPr>
        <w:br/>
      </w:r>
      <w:r w:rsidRPr="00E17CF9">
        <w:rPr>
          <w:rFonts w:ascii="Arial" w:hAnsi="Arial" w:cs="Arial"/>
          <w:sz w:val="24"/>
          <w:szCs w:val="24"/>
        </w:rPr>
        <w:br/>
        <w:t>5-C-82</w:t>
      </w:r>
      <w:r w:rsidRPr="00E17CF9">
        <w:rPr>
          <w:rFonts w:ascii="Arial" w:hAnsi="Arial" w:cs="Arial"/>
          <w:sz w:val="24"/>
          <w:szCs w:val="24"/>
        </w:rPr>
        <w:br/>
      </w:r>
      <w:r w:rsidRPr="00E17CF9">
        <w:rPr>
          <w:rFonts w:ascii="Arial" w:hAnsi="Arial" w:cs="Arial"/>
          <w:sz w:val="24"/>
          <w:szCs w:val="24"/>
        </w:rPr>
        <w:br/>
        <w:t>. 389 9.8806 5-C-84</w:t>
      </w:r>
      <w:r w:rsidRPr="00E17CF9">
        <w:rPr>
          <w:rFonts w:ascii="Arial" w:hAnsi="Arial" w:cs="Arial"/>
          <w:sz w:val="24"/>
          <w:szCs w:val="24"/>
        </w:rPr>
        <w:br/>
      </w:r>
      <w:r w:rsidRPr="00E17CF9">
        <w:rPr>
          <w:rFonts w:ascii="Arial" w:hAnsi="Arial" w:cs="Arial"/>
          <w:sz w:val="24"/>
          <w:szCs w:val="24"/>
        </w:rPr>
        <w:br/>
        <w:t>5-C-86</w:t>
      </w:r>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t>uw</w:t>
      </w:r>
      <w:proofErr w:type="spellEnd"/>
      <w:r w:rsidRPr="00E17CF9">
        <w:rPr>
          <w:rFonts w:ascii="Arial" w:hAnsi="Arial" w:cs="Arial"/>
          <w:sz w:val="24"/>
          <w:szCs w:val="24"/>
        </w:rPr>
        <w:br/>
        <w:t>a</w:t>
      </w:r>
      <w:r w:rsidRPr="00E17CF9">
        <w:rPr>
          <w:rFonts w:ascii="Arial" w:hAnsi="Arial" w:cs="Arial"/>
          <w:sz w:val="24"/>
          <w:szCs w:val="24"/>
        </w:rPr>
        <w:br/>
        <w:t>o</w:t>
      </w:r>
      <w:r w:rsidRPr="00E17CF9">
        <w:rPr>
          <w:rFonts w:ascii="Arial" w:hAnsi="Arial" w:cs="Arial"/>
          <w:sz w:val="24"/>
          <w:szCs w:val="24"/>
        </w:rPr>
        <w:br/>
      </w:r>
      <w:r w:rsidRPr="00E17CF9">
        <w:rPr>
          <w:rFonts w:ascii="Arial" w:hAnsi="Arial" w:cs="Arial"/>
          <w:sz w:val="24"/>
          <w:szCs w:val="24"/>
        </w:rPr>
        <w:br/>
        <w:t>75 5-C-88</w:t>
      </w:r>
      <w:r w:rsidRPr="00E17CF9">
        <w:rPr>
          <w:rFonts w:ascii="Arial" w:hAnsi="Arial" w:cs="Arial"/>
          <w:sz w:val="24"/>
          <w:szCs w:val="24"/>
        </w:rPr>
        <w:br/>
      </w:r>
      <w:r w:rsidRPr="00E17CF9">
        <w:rPr>
          <w:rFonts w:ascii="Arial" w:hAnsi="Arial" w:cs="Arial"/>
          <w:sz w:val="24"/>
          <w:szCs w:val="24"/>
        </w:rPr>
        <w:br/>
        <w:t>27.8130 5-C-90</w:t>
      </w:r>
      <w:r w:rsidRPr="00E17CF9">
        <w:rPr>
          <w:rFonts w:ascii="Arial" w:hAnsi="Arial" w:cs="Arial"/>
          <w:sz w:val="24"/>
          <w:szCs w:val="24"/>
        </w:rPr>
        <w:br/>
      </w:r>
      <w:r w:rsidRPr="00E17CF9">
        <w:rPr>
          <w:rFonts w:ascii="Arial" w:hAnsi="Arial" w:cs="Arial"/>
          <w:sz w:val="24"/>
          <w:szCs w:val="24"/>
        </w:rPr>
        <w:br/>
        <w:t>38.735 5-C-92</w:t>
      </w:r>
      <w:r w:rsidRPr="00E17CF9">
        <w:rPr>
          <w:rFonts w:ascii="Arial" w:hAnsi="Arial" w:cs="Arial"/>
          <w:sz w:val="24"/>
          <w:szCs w:val="24"/>
        </w:rPr>
        <w:br/>
      </w:r>
      <w:r w:rsidRPr="00E17CF9">
        <w:rPr>
          <w:rFonts w:ascii="Arial" w:hAnsi="Arial" w:cs="Arial"/>
          <w:sz w:val="24"/>
          <w:szCs w:val="24"/>
        </w:rPr>
        <w:br/>
        <w:t>50.8000 5-C-94</w:t>
      </w:r>
      <w:r w:rsidRPr="00E17CF9">
        <w:rPr>
          <w:rFonts w:ascii="Arial" w:hAnsi="Arial" w:cs="Arial"/>
          <w:sz w:val="24"/>
          <w:szCs w:val="24"/>
        </w:rPr>
        <w:br/>
      </w:r>
      <w:r w:rsidRPr="00E17CF9">
        <w:rPr>
          <w:rFonts w:ascii="Arial" w:hAnsi="Arial" w:cs="Arial"/>
          <w:sz w:val="24"/>
          <w:szCs w:val="24"/>
        </w:rPr>
        <w:br/>
        <w:t>2.000 50.8000 5-C-80</w:t>
      </w:r>
      <w:r w:rsidRPr="00E17CF9">
        <w:rPr>
          <w:rFonts w:ascii="Arial" w:hAnsi="Arial" w:cs="Arial"/>
          <w:sz w:val="24"/>
          <w:szCs w:val="24"/>
        </w:rPr>
        <w:br/>
      </w:r>
      <w:r w:rsidRPr="00E17CF9">
        <w:rPr>
          <w:rFonts w:ascii="Arial" w:hAnsi="Arial" w:cs="Arial"/>
          <w:sz w:val="24"/>
          <w:szCs w:val="24"/>
        </w:rPr>
        <w:lastRenderedPageBreak/>
        <w:br/>
      </w:r>
    </w:p>
    <w:p w14:paraId="10974C1D" w14:textId="77777777" w:rsidR="00F360D6" w:rsidRPr="00E17CF9" w:rsidRDefault="00000000">
      <w:pPr>
        <w:pStyle w:val="Heading2"/>
        <w:rPr>
          <w:rFonts w:ascii="Arial" w:hAnsi="Arial" w:cs="Arial"/>
          <w:sz w:val="24"/>
          <w:szCs w:val="24"/>
        </w:rPr>
      </w:pPr>
      <w:r w:rsidRPr="00E17CF9">
        <w:rPr>
          <w:rFonts w:ascii="Arial" w:hAnsi="Arial" w:cs="Arial"/>
          <w:sz w:val="24"/>
          <w:szCs w:val="24"/>
        </w:rPr>
        <w:t>Page 151</w:t>
      </w:r>
    </w:p>
    <w:p w14:paraId="174FC0BD" w14:textId="77777777" w:rsidR="00F360D6" w:rsidRPr="00E17CF9" w:rsidRDefault="00000000">
      <w:pPr>
        <w:rPr>
          <w:rFonts w:ascii="Arial" w:hAnsi="Arial" w:cs="Arial"/>
          <w:sz w:val="24"/>
          <w:szCs w:val="24"/>
        </w:rPr>
      </w:pPr>
      <w:r w:rsidRPr="00E17CF9">
        <w:rPr>
          <w:rFonts w:ascii="Arial" w:hAnsi="Arial" w:cs="Arial"/>
          <w:sz w:val="24"/>
          <w:szCs w:val="24"/>
        </w:rPr>
        <w:t>TROUBLE SHOOTING</w:t>
      </w:r>
      <w:r w:rsidRPr="00E17CF9">
        <w:rPr>
          <w:rFonts w:ascii="Arial" w:hAnsi="Arial" w:cs="Arial"/>
          <w:sz w:val="24"/>
          <w:szCs w:val="24"/>
        </w:rPr>
        <w:br/>
      </w:r>
      <w:r w:rsidRPr="00E17CF9">
        <w:rPr>
          <w:rFonts w:ascii="Arial" w:hAnsi="Arial" w:cs="Arial"/>
          <w:sz w:val="24"/>
          <w:szCs w:val="24"/>
        </w:rPr>
        <w:br/>
        <w:t>1 - When Form Tool Diameter Changes Size, Varies or Chatters.</w:t>
      </w:r>
      <w:r w:rsidRPr="00E17CF9">
        <w:rPr>
          <w:rFonts w:ascii="Arial" w:hAnsi="Arial" w:cs="Arial"/>
          <w:sz w:val="24"/>
          <w:szCs w:val="24"/>
        </w:rPr>
        <w:br/>
      </w:r>
      <w:r w:rsidRPr="00E17CF9">
        <w:rPr>
          <w:rFonts w:ascii="Arial" w:hAnsi="Arial" w:cs="Arial"/>
          <w:sz w:val="24"/>
          <w:szCs w:val="24"/>
        </w:rPr>
        <w:br/>
        <w:t>a. Check for maximum rigidity in tool set-up and head</w:t>
      </w:r>
      <w:r w:rsidRPr="00E17CF9">
        <w:rPr>
          <w:rFonts w:ascii="Arial" w:hAnsi="Arial" w:cs="Arial"/>
          <w:sz w:val="24"/>
          <w:szCs w:val="24"/>
        </w:rPr>
        <w:br/>
        <w:t>locking.</w:t>
      </w:r>
      <w:r w:rsidRPr="00E17CF9">
        <w:rPr>
          <w:rFonts w:ascii="Arial" w:hAnsi="Arial" w:cs="Arial"/>
          <w:sz w:val="24"/>
          <w:szCs w:val="24"/>
        </w:rPr>
        <w:br/>
        <w:t>la. Check for sloppy tool or work spindle bearings.</w:t>
      </w:r>
      <w:r w:rsidRPr="00E17CF9">
        <w:rPr>
          <w:rFonts w:ascii="Arial" w:hAnsi="Arial" w:cs="Arial"/>
          <w:sz w:val="24"/>
          <w:szCs w:val="24"/>
        </w:rPr>
        <w:br/>
        <w:t>2a. Check for proper hook in tool and on center.</w:t>
      </w:r>
      <w:r w:rsidRPr="00E17CF9">
        <w:rPr>
          <w:rFonts w:ascii="Arial" w:hAnsi="Arial" w:cs="Arial"/>
          <w:sz w:val="24"/>
          <w:szCs w:val="24"/>
        </w:rPr>
        <w:br/>
        <w:t>3a. Proper work support if necessary.</w:t>
      </w:r>
      <w:r w:rsidRPr="00E17CF9">
        <w:rPr>
          <w:rFonts w:ascii="Arial" w:hAnsi="Arial" w:cs="Arial"/>
          <w:sz w:val="24"/>
          <w:szCs w:val="24"/>
        </w:rPr>
        <w:br/>
      </w:r>
      <w:r w:rsidRPr="00E17CF9">
        <w:rPr>
          <w:rFonts w:ascii="Arial" w:hAnsi="Arial" w:cs="Arial"/>
          <w:sz w:val="24"/>
          <w:szCs w:val="24"/>
        </w:rPr>
        <w:br/>
        <w:t>b. Check for loose slide or tool arm bushing.</w:t>
      </w:r>
      <w:r w:rsidRPr="00E17CF9">
        <w:rPr>
          <w:rFonts w:ascii="Arial" w:hAnsi="Arial" w:cs="Arial"/>
          <w:sz w:val="24"/>
          <w:szCs w:val="24"/>
        </w:rPr>
        <w:br/>
      </w:r>
      <w:r w:rsidRPr="00E17CF9">
        <w:rPr>
          <w:rFonts w:ascii="Arial" w:hAnsi="Arial" w:cs="Arial"/>
          <w:sz w:val="24"/>
          <w:szCs w:val="24"/>
        </w:rPr>
        <w:br/>
        <w:t>c. See if all bolts are tight.</w:t>
      </w:r>
      <w:r w:rsidRPr="00E17CF9">
        <w:rPr>
          <w:rFonts w:ascii="Arial" w:hAnsi="Arial" w:cs="Arial"/>
          <w:sz w:val="24"/>
          <w:szCs w:val="24"/>
        </w:rPr>
        <w:br/>
      </w:r>
      <w:r w:rsidRPr="00E17CF9">
        <w:rPr>
          <w:rFonts w:ascii="Arial" w:hAnsi="Arial" w:cs="Arial"/>
          <w:sz w:val="24"/>
          <w:szCs w:val="24"/>
        </w:rPr>
        <w:br/>
        <w:t>d. Check stop screw pressure (.005 pressure would be</w:t>
      </w:r>
      <w:r w:rsidRPr="00E17CF9">
        <w:rPr>
          <w:rFonts w:ascii="Arial" w:hAnsi="Arial" w:cs="Arial"/>
          <w:sz w:val="24"/>
          <w:szCs w:val="24"/>
        </w:rPr>
        <w:br/>
        <w:t>-010 on diameter of piece, this should be enough.)</w:t>
      </w:r>
      <w:r w:rsidRPr="00E17CF9">
        <w:rPr>
          <w:rFonts w:ascii="Arial" w:hAnsi="Arial" w:cs="Arial"/>
          <w:sz w:val="24"/>
          <w:szCs w:val="24"/>
        </w:rPr>
        <w:br/>
      </w:r>
      <w:r w:rsidRPr="00E17CF9">
        <w:rPr>
          <w:rFonts w:ascii="Arial" w:hAnsi="Arial" w:cs="Arial"/>
          <w:sz w:val="24"/>
          <w:szCs w:val="24"/>
        </w:rPr>
        <w:br/>
        <w:t>e. Dull tool.</w:t>
      </w:r>
      <w:r w:rsidRPr="00E17CF9">
        <w:rPr>
          <w:rFonts w:ascii="Arial" w:hAnsi="Arial" w:cs="Arial"/>
          <w:sz w:val="24"/>
          <w:szCs w:val="24"/>
        </w:rPr>
        <w:br/>
      </w:r>
      <w:r w:rsidRPr="00E17CF9">
        <w:rPr>
          <w:rFonts w:ascii="Arial" w:hAnsi="Arial" w:cs="Arial"/>
          <w:sz w:val="24"/>
          <w:szCs w:val="24"/>
        </w:rPr>
        <w:br/>
        <w:t>2 - When the hole gets big.</w:t>
      </w:r>
      <w:r w:rsidRPr="00E17CF9">
        <w:rPr>
          <w:rFonts w:ascii="Arial" w:hAnsi="Arial" w:cs="Arial"/>
          <w:sz w:val="24"/>
          <w:szCs w:val="24"/>
        </w:rPr>
        <w:br/>
        <w:t>a. Head locking properly.</w:t>
      </w:r>
      <w:r w:rsidRPr="00E17CF9">
        <w:rPr>
          <w:rFonts w:ascii="Arial" w:hAnsi="Arial" w:cs="Arial"/>
          <w:sz w:val="24"/>
          <w:szCs w:val="24"/>
        </w:rPr>
        <w:br/>
        <w:t>b. Sloppy spindles.</w:t>
      </w:r>
      <w:r w:rsidRPr="00E17CF9">
        <w:rPr>
          <w:rFonts w:ascii="Arial" w:hAnsi="Arial" w:cs="Arial"/>
          <w:sz w:val="24"/>
          <w:szCs w:val="24"/>
        </w:rPr>
        <w:br/>
        <w:t>c. Center drill, chipped or off center.</w:t>
      </w:r>
      <w:r w:rsidRPr="00E17CF9">
        <w:rPr>
          <w:rFonts w:ascii="Arial" w:hAnsi="Arial" w:cs="Arial"/>
          <w:sz w:val="24"/>
          <w:szCs w:val="24"/>
        </w:rPr>
        <w:br/>
        <w:t>d. Check if drill is dull or loaded.</w:t>
      </w:r>
      <w:r w:rsidRPr="00E17CF9">
        <w:rPr>
          <w:rFonts w:ascii="Arial" w:hAnsi="Arial" w:cs="Arial"/>
          <w:sz w:val="24"/>
          <w:szCs w:val="24"/>
        </w:rPr>
        <w:br/>
        <w:t>e. Check drill alignment and spindle alignment.</w:t>
      </w:r>
      <w:r w:rsidRPr="00E17CF9">
        <w:rPr>
          <w:rFonts w:ascii="Arial" w:hAnsi="Arial" w:cs="Arial"/>
          <w:sz w:val="24"/>
          <w:szCs w:val="24"/>
        </w:rPr>
        <w:br/>
      </w:r>
      <w:r w:rsidRPr="00E17CF9">
        <w:rPr>
          <w:rFonts w:ascii="Arial" w:hAnsi="Arial" w:cs="Arial"/>
          <w:sz w:val="24"/>
          <w:szCs w:val="24"/>
        </w:rPr>
        <w:br/>
        <w:t>3 - When threads come out stripped.</w:t>
      </w:r>
      <w:r w:rsidRPr="00E17CF9">
        <w:rPr>
          <w:rFonts w:ascii="Arial" w:hAnsi="Arial" w:cs="Arial"/>
          <w:sz w:val="24"/>
          <w:szCs w:val="24"/>
        </w:rPr>
        <w:br/>
        <w:t>a. See if proper cam is used.</w:t>
      </w:r>
      <w:r w:rsidRPr="00E17CF9">
        <w:rPr>
          <w:rFonts w:ascii="Arial" w:hAnsi="Arial" w:cs="Arial"/>
          <w:sz w:val="24"/>
          <w:szCs w:val="24"/>
        </w:rPr>
        <w:br/>
        <w:t>b. Check block location for proper rises.</w:t>
      </w:r>
      <w:r w:rsidRPr="00E17CF9">
        <w:rPr>
          <w:rFonts w:ascii="Arial" w:hAnsi="Arial" w:cs="Arial"/>
          <w:sz w:val="24"/>
          <w:szCs w:val="24"/>
        </w:rPr>
        <w:br/>
        <w:t>c. Check proper clutch shifting.</w:t>
      </w:r>
      <w:r w:rsidRPr="00E17CF9">
        <w:rPr>
          <w:rFonts w:ascii="Arial" w:hAnsi="Arial" w:cs="Arial"/>
          <w:sz w:val="24"/>
          <w:szCs w:val="24"/>
        </w:rPr>
        <w:br/>
        <w:t>d. Check for excess wobble in tap or die.</w:t>
      </w:r>
      <w:r w:rsidRPr="00E17CF9">
        <w:rPr>
          <w:rFonts w:ascii="Arial" w:hAnsi="Arial" w:cs="Arial"/>
          <w:sz w:val="24"/>
          <w:szCs w:val="24"/>
        </w:rPr>
        <w:br/>
        <w:t>e. Check threading clutch torque.</w:t>
      </w:r>
      <w:r w:rsidRPr="00E17CF9">
        <w:rPr>
          <w:rFonts w:ascii="Arial" w:hAnsi="Arial" w:cs="Arial"/>
          <w:sz w:val="24"/>
          <w:szCs w:val="24"/>
        </w:rPr>
        <w:br/>
        <w:t>£. Check if hole or body size is correct.</w:t>
      </w:r>
      <w:r w:rsidRPr="00E17CF9">
        <w:rPr>
          <w:rFonts w:ascii="Arial" w:hAnsi="Arial" w:cs="Arial"/>
          <w:sz w:val="24"/>
          <w:szCs w:val="24"/>
        </w:rPr>
        <w:br/>
        <w:t>g- Spindle is out of line.</w:t>
      </w:r>
      <w:r w:rsidRPr="00E17CF9">
        <w:rPr>
          <w:rFonts w:ascii="Arial" w:hAnsi="Arial" w:cs="Arial"/>
          <w:sz w:val="24"/>
          <w:szCs w:val="24"/>
        </w:rPr>
        <w:br/>
        <w:t>h. Dull, loaded up, tap or die.</w:t>
      </w:r>
      <w:r w:rsidRPr="00E17CF9">
        <w:rPr>
          <w:rFonts w:ascii="Arial" w:hAnsi="Arial" w:cs="Arial"/>
          <w:sz w:val="24"/>
          <w:szCs w:val="24"/>
        </w:rPr>
        <w:br/>
      </w:r>
      <w:r w:rsidRPr="00E17CF9">
        <w:rPr>
          <w:rFonts w:ascii="Arial" w:hAnsi="Arial" w:cs="Arial"/>
          <w:sz w:val="24"/>
          <w:szCs w:val="24"/>
        </w:rPr>
        <w:br/>
        <w:t>4 - Variation in length.</w:t>
      </w:r>
      <w:r w:rsidRPr="00E17CF9">
        <w:rPr>
          <w:rFonts w:ascii="Arial" w:hAnsi="Arial" w:cs="Arial"/>
          <w:sz w:val="24"/>
          <w:szCs w:val="24"/>
        </w:rPr>
        <w:br/>
      </w:r>
      <w:r w:rsidRPr="00E17CF9">
        <w:rPr>
          <w:rFonts w:ascii="Arial" w:hAnsi="Arial" w:cs="Arial"/>
          <w:sz w:val="24"/>
          <w:szCs w:val="24"/>
        </w:rPr>
        <w:lastRenderedPageBreak/>
        <w:br/>
        <w:t>a. Check head thrust and thrust bearings end play.</w:t>
      </w:r>
      <w:r w:rsidRPr="00E17CF9">
        <w:rPr>
          <w:rFonts w:ascii="Arial" w:hAnsi="Arial" w:cs="Arial"/>
          <w:sz w:val="24"/>
          <w:szCs w:val="24"/>
        </w:rPr>
        <w:br/>
      </w:r>
      <w:r w:rsidRPr="00E17CF9">
        <w:rPr>
          <w:rFonts w:ascii="Arial" w:hAnsi="Arial" w:cs="Arial"/>
          <w:sz w:val="24"/>
          <w:szCs w:val="24"/>
        </w:rPr>
        <w:br/>
        <w:t>b. Worm or sloppy bearings in spindle.</w:t>
      </w:r>
      <w:r w:rsidRPr="00E17CF9">
        <w:rPr>
          <w:rFonts w:ascii="Arial" w:hAnsi="Arial" w:cs="Arial"/>
          <w:sz w:val="24"/>
          <w:szCs w:val="24"/>
        </w:rPr>
        <w:br/>
      </w:r>
      <w:r w:rsidRPr="00E17CF9">
        <w:rPr>
          <w:rFonts w:ascii="Arial" w:hAnsi="Arial" w:cs="Arial"/>
          <w:sz w:val="24"/>
          <w:szCs w:val="24"/>
        </w:rPr>
        <w:br/>
        <w:t>c. Dull end working tools pushing work back into collets,</w:t>
      </w:r>
      <w:r w:rsidRPr="00E17CF9">
        <w:rPr>
          <w:rFonts w:ascii="Arial" w:hAnsi="Arial" w:cs="Arial"/>
          <w:sz w:val="24"/>
          <w:szCs w:val="24"/>
        </w:rPr>
        <w:br/>
        <w:t>such as drills, broaches, and etc.</w:t>
      </w:r>
      <w:r w:rsidRPr="00E17CF9">
        <w:rPr>
          <w:rFonts w:ascii="Arial" w:hAnsi="Arial" w:cs="Arial"/>
          <w:sz w:val="24"/>
          <w:szCs w:val="24"/>
        </w:rPr>
        <w:br/>
      </w:r>
      <w:r w:rsidRPr="00E17CF9">
        <w:rPr>
          <w:rFonts w:ascii="Arial" w:hAnsi="Arial" w:cs="Arial"/>
          <w:sz w:val="24"/>
          <w:szCs w:val="24"/>
        </w:rPr>
        <w:br/>
        <w:t>d. Loose, worn, or dirty collets.</w:t>
      </w:r>
      <w:r w:rsidRPr="00E17CF9">
        <w:rPr>
          <w:rFonts w:ascii="Arial" w:hAnsi="Arial" w:cs="Arial"/>
          <w:sz w:val="24"/>
          <w:szCs w:val="24"/>
        </w:rPr>
        <w:br/>
      </w:r>
      <w:r w:rsidRPr="00E17CF9">
        <w:rPr>
          <w:rFonts w:ascii="Arial" w:hAnsi="Arial" w:cs="Arial"/>
          <w:sz w:val="24"/>
          <w:szCs w:val="24"/>
        </w:rPr>
        <w:br/>
        <w:t>e. Check for equal feed finger pressure.</w:t>
      </w:r>
      <w:r w:rsidRPr="00E17CF9">
        <w:rPr>
          <w:rFonts w:ascii="Arial" w:hAnsi="Arial" w:cs="Arial"/>
          <w:sz w:val="24"/>
          <w:szCs w:val="24"/>
        </w:rPr>
        <w:br/>
      </w:r>
      <w:r w:rsidRPr="00E17CF9">
        <w:rPr>
          <w:rFonts w:ascii="Arial" w:hAnsi="Arial" w:cs="Arial"/>
          <w:sz w:val="24"/>
          <w:szCs w:val="24"/>
        </w:rPr>
        <w:br/>
        <w:t>£. Check for clean cutoff on bar end.</w:t>
      </w:r>
      <w:r w:rsidRPr="00E17CF9">
        <w:rPr>
          <w:rFonts w:ascii="Arial" w:hAnsi="Arial" w:cs="Arial"/>
          <w:sz w:val="24"/>
          <w:szCs w:val="24"/>
        </w:rPr>
        <w:br/>
      </w:r>
      <w:r w:rsidRPr="00E17CF9">
        <w:rPr>
          <w:rFonts w:ascii="Arial" w:hAnsi="Arial" w:cs="Arial"/>
          <w:sz w:val="24"/>
          <w:szCs w:val="24"/>
        </w:rPr>
        <w:br/>
        <w:t>g. Stock stop should be tight, highly polished, and</w:t>
      </w:r>
      <w:r w:rsidRPr="00E17CF9">
        <w:rPr>
          <w:rFonts w:ascii="Arial" w:hAnsi="Arial" w:cs="Arial"/>
          <w:sz w:val="24"/>
          <w:szCs w:val="24"/>
        </w:rPr>
        <w:br/>
        <w:t>proper length of stop plate.</w:t>
      </w:r>
      <w:r w:rsidRPr="00E17CF9">
        <w:rPr>
          <w:rFonts w:ascii="Arial" w:hAnsi="Arial" w:cs="Arial"/>
          <w:sz w:val="24"/>
          <w:szCs w:val="24"/>
        </w:rPr>
        <w:br/>
      </w:r>
      <w:r w:rsidRPr="00E17CF9">
        <w:rPr>
          <w:rFonts w:ascii="Arial" w:hAnsi="Arial" w:cs="Arial"/>
          <w:sz w:val="24"/>
          <w:szCs w:val="24"/>
        </w:rPr>
        <w:br/>
        <w:t>h. Check for worn rolls and pins on end working cam lever.</w:t>
      </w:r>
      <w:r w:rsidRPr="00E17CF9">
        <w:rPr>
          <w:rFonts w:ascii="Arial" w:hAnsi="Arial" w:cs="Arial"/>
          <w:sz w:val="24"/>
          <w:szCs w:val="24"/>
        </w:rPr>
        <w:br/>
      </w:r>
      <w:r w:rsidRPr="00E17CF9">
        <w:rPr>
          <w:rFonts w:ascii="Arial" w:hAnsi="Arial" w:cs="Arial"/>
          <w:sz w:val="24"/>
          <w:szCs w:val="24"/>
        </w:rPr>
        <w:br/>
        <w:t>5 - When parts have burr on cutoff.</w:t>
      </w:r>
      <w:r w:rsidRPr="00E17CF9">
        <w:rPr>
          <w:rFonts w:ascii="Arial" w:hAnsi="Arial" w:cs="Arial"/>
          <w:sz w:val="24"/>
          <w:szCs w:val="24"/>
        </w:rPr>
        <w:br/>
        <w:t>a. Check for proper pressure on stop collar (1263-101-14-1)</w:t>
      </w:r>
      <w:r w:rsidRPr="00E17CF9">
        <w:rPr>
          <w:rFonts w:ascii="Arial" w:hAnsi="Arial" w:cs="Arial"/>
          <w:sz w:val="24"/>
          <w:szCs w:val="24"/>
        </w:rPr>
        <w:br/>
        <w:t>on the burring spindle.</w:t>
      </w:r>
      <w:r w:rsidRPr="00E17CF9">
        <w:rPr>
          <w:rFonts w:ascii="Arial" w:hAnsi="Arial" w:cs="Arial"/>
          <w:sz w:val="24"/>
          <w:szCs w:val="24"/>
        </w:rPr>
        <w:br/>
        <w:t>b. Check timing of closing dogs so burring chuck is closing</w:t>
      </w:r>
      <w:r w:rsidRPr="00E17CF9">
        <w:rPr>
          <w:rFonts w:ascii="Arial" w:hAnsi="Arial" w:cs="Arial"/>
          <w:sz w:val="24"/>
          <w:szCs w:val="24"/>
        </w:rPr>
        <w:br/>
        <w:t>at proper time.</w:t>
      </w:r>
      <w:r w:rsidRPr="00E17CF9">
        <w:rPr>
          <w:rFonts w:ascii="Arial" w:hAnsi="Arial" w:cs="Arial"/>
          <w:sz w:val="24"/>
          <w:szCs w:val="24"/>
        </w:rPr>
        <w:br/>
        <w:t>c. Check rolls and pins on cam levers.</w:t>
      </w:r>
      <w:r w:rsidRPr="00E17CF9">
        <w:rPr>
          <w:rFonts w:ascii="Arial" w:hAnsi="Arial" w:cs="Arial"/>
          <w:sz w:val="24"/>
          <w:szCs w:val="24"/>
        </w:rPr>
        <w:br/>
        <w:t>d. Cutoff above or below center.</w:t>
      </w:r>
      <w:r w:rsidRPr="00E17CF9">
        <w:rPr>
          <w:rFonts w:ascii="Arial" w:hAnsi="Arial" w:cs="Arial"/>
          <w:sz w:val="24"/>
          <w:szCs w:val="24"/>
        </w:rPr>
        <w:br/>
      </w:r>
      <w:r w:rsidRPr="00E17CF9">
        <w:rPr>
          <w:rFonts w:ascii="Arial" w:hAnsi="Arial" w:cs="Arial"/>
          <w:sz w:val="24"/>
          <w:szCs w:val="24"/>
        </w:rPr>
        <w:br/>
        <w:t>6 - When box tool dimension is rough or varies in size.</w:t>
      </w:r>
      <w:r w:rsidRPr="00E17CF9">
        <w:rPr>
          <w:rFonts w:ascii="Arial" w:hAnsi="Arial" w:cs="Arial"/>
          <w:sz w:val="24"/>
          <w:szCs w:val="24"/>
        </w:rPr>
        <w:br/>
        <w:t>a. Check for proper grind on box tool.</w:t>
      </w:r>
      <w:r w:rsidRPr="00E17CF9">
        <w:rPr>
          <w:rFonts w:ascii="Arial" w:hAnsi="Arial" w:cs="Arial"/>
          <w:sz w:val="24"/>
          <w:szCs w:val="24"/>
        </w:rPr>
        <w:br/>
        <w:t>b. Check for proper feed.</w:t>
      </w:r>
      <w:r w:rsidRPr="00E17CF9">
        <w:rPr>
          <w:rFonts w:ascii="Arial" w:hAnsi="Arial" w:cs="Arial"/>
          <w:sz w:val="24"/>
          <w:szCs w:val="24"/>
        </w:rPr>
        <w:br/>
        <w:t>c. Check rollers for proper tension.</w:t>
      </w:r>
      <w:r w:rsidRPr="00E17CF9">
        <w:rPr>
          <w:rFonts w:ascii="Arial" w:hAnsi="Arial" w:cs="Arial"/>
          <w:sz w:val="24"/>
          <w:szCs w:val="24"/>
        </w:rPr>
        <w:br/>
      </w:r>
      <w:r w:rsidRPr="00E17CF9">
        <w:rPr>
          <w:rFonts w:ascii="Arial" w:hAnsi="Arial" w:cs="Arial"/>
          <w:sz w:val="24"/>
          <w:szCs w:val="24"/>
        </w:rPr>
        <w:br/>
        <w:t>Page 153</w:t>
      </w:r>
      <w:r w:rsidRPr="00E17CF9">
        <w:rPr>
          <w:rFonts w:ascii="Arial" w:hAnsi="Arial" w:cs="Arial"/>
          <w:sz w:val="24"/>
          <w:szCs w:val="24"/>
        </w:rPr>
        <w:br/>
      </w:r>
      <w:r w:rsidRPr="00E17CF9">
        <w:rPr>
          <w:rFonts w:ascii="Arial" w:hAnsi="Arial" w:cs="Arial"/>
          <w:sz w:val="24"/>
          <w:szCs w:val="24"/>
        </w:rPr>
        <w:br/>
      </w:r>
    </w:p>
    <w:p w14:paraId="69A1E215" w14:textId="77777777" w:rsidR="00F360D6" w:rsidRPr="00E17CF9" w:rsidRDefault="00000000">
      <w:pPr>
        <w:pStyle w:val="Heading2"/>
        <w:rPr>
          <w:rFonts w:ascii="Arial" w:hAnsi="Arial" w:cs="Arial"/>
          <w:sz w:val="24"/>
          <w:szCs w:val="24"/>
        </w:rPr>
      </w:pPr>
      <w:r w:rsidRPr="00E17CF9">
        <w:rPr>
          <w:rFonts w:ascii="Arial" w:hAnsi="Arial" w:cs="Arial"/>
          <w:sz w:val="24"/>
          <w:szCs w:val="24"/>
        </w:rPr>
        <w:t>Page 152</w:t>
      </w:r>
    </w:p>
    <w:p w14:paraId="026B2E27" w14:textId="77777777" w:rsidR="00F360D6" w:rsidRPr="00E17CF9" w:rsidRDefault="00000000">
      <w:pPr>
        <w:rPr>
          <w:rFonts w:ascii="Arial" w:hAnsi="Arial" w:cs="Arial"/>
          <w:sz w:val="24"/>
          <w:szCs w:val="24"/>
        </w:rPr>
      </w:pPr>
      <w:r w:rsidRPr="00E17CF9">
        <w:rPr>
          <w:rFonts w:ascii="Arial" w:hAnsi="Arial" w:cs="Arial"/>
          <w:sz w:val="24"/>
          <w:szCs w:val="24"/>
        </w:rPr>
        <w:t>~</w:t>
      </w:r>
      <w:r w:rsidRPr="00E17CF9">
        <w:rPr>
          <w:rFonts w:ascii="Arial" w:hAnsi="Arial" w:cs="Arial"/>
          <w:sz w:val="24"/>
          <w:szCs w:val="24"/>
        </w:rPr>
        <w:br/>
      </w:r>
      <w:proofErr w:type="spellStart"/>
      <w:r w:rsidRPr="00E17CF9">
        <w:rPr>
          <w:rFonts w:ascii="Arial" w:hAnsi="Arial" w:cs="Arial"/>
          <w:sz w:val="24"/>
          <w:szCs w:val="24"/>
        </w:rPr>
        <w:t>i</w:t>
      </w:r>
      <w:proofErr w:type="spellEnd"/>
      <w:r w:rsidRPr="00E17CF9">
        <w:rPr>
          <w:rFonts w:ascii="Arial" w:hAnsi="Arial" w:cs="Arial"/>
          <w:sz w:val="24"/>
          <w:szCs w:val="24"/>
        </w:rPr>
        <w:t>)</w:t>
      </w:r>
      <w:r w:rsidRPr="00E17CF9">
        <w:rPr>
          <w:rFonts w:ascii="Arial" w:hAnsi="Arial" w:cs="Arial"/>
          <w:sz w:val="24"/>
          <w:szCs w:val="24"/>
        </w:rPr>
        <w:br/>
      </w:r>
      <w:r w:rsidRPr="00E17CF9">
        <w:rPr>
          <w:rFonts w:ascii="Arial" w:hAnsi="Arial" w:cs="Arial"/>
          <w:sz w:val="24"/>
          <w:szCs w:val="24"/>
        </w:rPr>
        <w:br/>
        <w:t>w</w:t>
      </w:r>
      <w:r w:rsidRPr="00E17CF9">
        <w:rPr>
          <w:rFonts w:ascii="Arial" w:hAnsi="Arial" w:cs="Arial"/>
          <w:sz w:val="24"/>
          <w:szCs w:val="24"/>
        </w:rPr>
        <w:br/>
      </w:r>
      <w:r w:rsidRPr="00E17CF9">
        <w:rPr>
          <w:rFonts w:ascii="Arial" w:hAnsi="Arial" w:cs="Arial"/>
          <w:sz w:val="24"/>
          <w:szCs w:val="24"/>
        </w:rPr>
        <w:lastRenderedPageBreak/>
        <w:t>‘</w:t>
      </w:r>
      <w:r w:rsidRPr="00E17CF9">
        <w:rPr>
          <w:rFonts w:ascii="Arial" w:hAnsi="Arial" w:cs="Arial"/>
          <w:sz w:val="24"/>
          <w:szCs w:val="24"/>
        </w:rPr>
        <w:br/>
      </w:r>
      <w:r w:rsidRPr="00E17CF9">
        <w:rPr>
          <w:rFonts w:ascii="Arial" w:hAnsi="Arial" w:cs="Arial"/>
          <w:sz w:val="24"/>
          <w:szCs w:val="24"/>
        </w:rPr>
        <w:br/>
        <w:t>10-</w:t>
      </w:r>
      <w:r w:rsidRPr="00E17CF9">
        <w:rPr>
          <w:rFonts w:ascii="Arial" w:hAnsi="Arial" w:cs="Arial"/>
          <w:sz w:val="24"/>
          <w:szCs w:val="24"/>
        </w:rPr>
        <w:br/>
      </w:r>
      <w:r w:rsidRPr="00E17CF9">
        <w:rPr>
          <w:rFonts w:ascii="Arial" w:hAnsi="Arial" w:cs="Arial"/>
          <w:sz w:val="24"/>
          <w:szCs w:val="24"/>
        </w:rPr>
        <w:br/>
        <w:t>When</w:t>
      </w:r>
      <w:r w:rsidRPr="00E17CF9">
        <w:rPr>
          <w:rFonts w:ascii="Arial" w:hAnsi="Arial" w:cs="Arial"/>
          <w:sz w:val="24"/>
          <w:szCs w:val="24"/>
        </w:rPr>
        <w:br/>
        <w:t>a.</w:t>
      </w:r>
      <w:r w:rsidRPr="00E17CF9">
        <w:rPr>
          <w:rFonts w:ascii="Arial" w:hAnsi="Arial" w:cs="Arial"/>
          <w:sz w:val="24"/>
          <w:szCs w:val="24"/>
        </w:rPr>
        <w:br/>
        <w:t>b.</w:t>
      </w:r>
      <w:r w:rsidRPr="00E17CF9">
        <w:rPr>
          <w:rFonts w:ascii="Arial" w:hAnsi="Arial" w:cs="Arial"/>
          <w:sz w:val="24"/>
          <w:szCs w:val="24"/>
        </w:rPr>
        <w:br/>
        <w:t>c.</w:t>
      </w:r>
      <w:r w:rsidRPr="00E17CF9">
        <w:rPr>
          <w:rFonts w:ascii="Arial" w:hAnsi="Arial" w:cs="Arial"/>
          <w:sz w:val="24"/>
          <w:szCs w:val="24"/>
        </w:rPr>
        <w:br/>
        <w:t>d.</w:t>
      </w:r>
      <w:r w:rsidRPr="00E17CF9">
        <w:rPr>
          <w:rFonts w:ascii="Arial" w:hAnsi="Arial" w:cs="Arial"/>
          <w:sz w:val="24"/>
          <w:szCs w:val="24"/>
        </w:rPr>
        <w:br/>
      </w:r>
      <w:r w:rsidRPr="00E17CF9">
        <w:rPr>
          <w:rFonts w:ascii="Arial" w:hAnsi="Arial" w:cs="Arial"/>
          <w:sz w:val="24"/>
          <w:szCs w:val="24"/>
        </w:rPr>
        <w:br/>
        <w:t>When</w:t>
      </w:r>
      <w:r w:rsidRPr="00E17CF9">
        <w:rPr>
          <w:rFonts w:ascii="Arial" w:hAnsi="Arial" w:cs="Arial"/>
          <w:sz w:val="24"/>
          <w:szCs w:val="24"/>
        </w:rPr>
        <w:br/>
        <w:t>a.</w:t>
      </w:r>
      <w:r w:rsidRPr="00E17CF9">
        <w:rPr>
          <w:rFonts w:ascii="Arial" w:hAnsi="Arial" w:cs="Arial"/>
          <w:sz w:val="24"/>
          <w:szCs w:val="24"/>
        </w:rPr>
        <w:br/>
        <w:t>b.</w:t>
      </w:r>
      <w:r w:rsidRPr="00E17CF9">
        <w:rPr>
          <w:rFonts w:ascii="Arial" w:hAnsi="Arial" w:cs="Arial"/>
          <w:sz w:val="24"/>
          <w:szCs w:val="24"/>
        </w:rPr>
        <w:br/>
        <w:t>c.</w:t>
      </w:r>
      <w:r w:rsidRPr="00E17CF9">
        <w:rPr>
          <w:rFonts w:ascii="Arial" w:hAnsi="Arial" w:cs="Arial"/>
          <w:sz w:val="24"/>
          <w:szCs w:val="24"/>
        </w:rPr>
        <w:br/>
        <w:t>d.</w:t>
      </w:r>
      <w:r w:rsidRPr="00E17CF9">
        <w:rPr>
          <w:rFonts w:ascii="Arial" w:hAnsi="Arial" w:cs="Arial"/>
          <w:sz w:val="24"/>
          <w:szCs w:val="24"/>
        </w:rPr>
        <w:br/>
      </w:r>
      <w:r w:rsidRPr="00E17CF9">
        <w:rPr>
          <w:rFonts w:ascii="Arial" w:hAnsi="Arial" w:cs="Arial"/>
          <w:sz w:val="24"/>
          <w:szCs w:val="24"/>
        </w:rPr>
        <w:br/>
        <w:t>hollow mill dimension is rough or varies in size.</w:t>
      </w:r>
      <w:r w:rsidRPr="00E17CF9">
        <w:rPr>
          <w:rFonts w:ascii="Arial" w:hAnsi="Arial" w:cs="Arial"/>
          <w:sz w:val="24"/>
          <w:szCs w:val="24"/>
        </w:rPr>
        <w:br/>
        <w:t>Check for proper grind.</w:t>
      </w:r>
      <w:r w:rsidRPr="00E17CF9">
        <w:rPr>
          <w:rFonts w:ascii="Arial" w:hAnsi="Arial" w:cs="Arial"/>
          <w:sz w:val="24"/>
          <w:szCs w:val="24"/>
        </w:rPr>
        <w:br/>
      </w:r>
      <w:r w:rsidRPr="00E17CF9">
        <w:rPr>
          <w:rFonts w:ascii="Arial" w:hAnsi="Arial" w:cs="Arial"/>
          <w:sz w:val="24"/>
          <w:szCs w:val="24"/>
        </w:rPr>
        <w:br/>
        <w:t>Worn or loaded cutting edges.</w:t>
      </w:r>
      <w:r w:rsidRPr="00E17CF9">
        <w:rPr>
          <w:rFonts w:ascii="Arial" w:hAnsi="Arial" w:cs="Arial"/>
          <w:sz w:val="24"/>
          <w:szCs w:val="24"/>
        </w:rPr>
        <w:br/>
      </w:r>
      <w:r w:rsidRPr="00E17CF9">
        <w:rPr>
          <w:rFonts w:ascii="Arial" w:hAnsi="Arial" w:cs="Arial"/>
          <w:sz w:val="24"/>
          <w:szCs w:val="24"/>
        </w:rPr>
        <w:br/>
        <w:t>Check for proper alignment (work piece to mill).</w:t>
      </w:r>
      <w:r w:rsidRPr="00E17CF9">
        <w:rPr>
          <w:rFonts w:ascii="Arial" w:hAnsi="Arial" w:cs="Arial"/>
          <w:sz w:val="24"/>
          <w:szCs w:val="24"/>
        </w:rPr>
        <w:br/>
        <w:t>Check for proper feed.</w:t>
      </w:r>
      <w:r w:rsidRPr="00E17CF9">
        <w:rPr>
          <w:rFonts w:ascii="Arial" w:hAnsi="Arial" w:cs="Arial"/>
          <w:sz w:val="24"/>
          <w:szCs w:val="24"/>
        </w:rPr>
        <w:br/>
      </w:r>
      <w:r w:rsidRPr="00E17CF9">
        <w:rPr>
          <w:rFonts w:ascii="Arial" w:hAnsi="Arial" w:cs="Arial"/>
          <w:sz w:val="24"/>
          <w:szCs w:val="24"/>
        </w:rPr>
        <w:br/>
        <w:t>improper step or shoulder appears.</w:t>
      </w:r>
      <w:r w:rsidRPr="00E17CF9">
        <w:rPr>
          <w:rFonts w:ascii="Arial" w:hAnsi="Arial" w:cs="Arial"/>
          <w:sz w:val="24"/>
          <w:szCs w:val="24"/>
        </w:rPr>
        <w:br/>
      </w:r>
      <w:r w:rsidRPr="00E17CF9">
        <w:rPr>
          <w:rFonts w:ascii="Arial" w:hAnsi="Arial" w:cs="Arial"/>
          <w:sz w:val="24"/>
          <w:szCs w:val="24"/>
        </w:rPr>
        <w:br/>
        <w:t>Check form tools for alignment.</w:t>
      </w:r>
      <w:r w:rsidRPr="00E17CF9">
        <w:rPr>
          <w:rFonts w:ascii="Arial" w:hAnsi="Arial" w:cs="Arial"/>
          <w:sz w:val="24"/>
          <w:szCs w:val="24"/>
        </w:rPr>
        <w:br/>
      </w:r>
      <w:r w:rsidRPr="00E17CF9">
        <w:rPr>
          <w:rFonts w:ascii="Arial" w:hAnsi="Arial" w:cs="Arial"/>
          <w:sz w:val="24"/>
          <w:szCs w:val="24"/>
        </w:rPr>
        <w:br/>
        <w:t>Check box tools for alignment or distance of travel.</w:t>
      </w:r>
      <w:r w:rsidRPr="00E17CF9">
        <w:rPr>
          <w:rFonts w:ascii="Arial" w:hAnsi="Arial" w:cs="Arial"/>
          <w:sz w:val="24"/>
          <w:szCs w:val="24"/>
        </w:rPr>
        <w:br/>
        <w:t>Check if drills are of proper depth and sharpness.</w:t>
      </w:r>
      <w:r w:rsidRPr="00E17CF9">
        <w:rPr>
          <w:rFonts w:ascii="Arial" w:hAnsi="Arial" w:cs="Arial"/>
          <w:sz w:val="24"/>
          <w:szCs w:val="24"/>
        </w:rPr>
        <w:br/>
        <w:t>Check for loose tool holders.</w:t>
      </w:r>
      <w:r w:rsidRPr="00E17CF9">
        <w:rPr>
          <w:rFonts w:ascii="Arial" w:hAnsi="Arial" w:cs="Arial"/>
          <w:sz w:val="24"/>
          <w:szCs w:val="24"/>
        </w:rPr>
        <w:br/>
      </w:r>
      <w:r w:rsidRPr="00E17CF9">
        <w:rPr>
          <w:rFonts w:ascii="Arial" w:hAnsi="Arial" w:cs="Arial"/>
          <w:sz w:val="24"/>
          <w:szCs w:val="24"/>
        </w:rPr>
        <w:br/>
        <w:t>If rolled threads are out of form or flaky (scissor type).</w:t>
      </w:r>
      <w:r w:rsidRPr="00E17CF9">
        <w:rPr>
          <w:rFonts w:ascii="Arial" w:hAnsi="Arial" w:cs="Arial"/>
          <w:sz w:val="24"/>
          <w:szCs w:val="24"/>
        </w:rPr>
        <w:br/>
      </w:r>
      <w:r w:rsidRPr="00E17CF9">
        <w:rPr>
          <w:rFonts w:ascii="Arial" w:hAnsi="Arial" w:cs="Arial"/>
          <w:sz w:val="24"/>
          <w:szCs w:val="24"/>
        </w:rPr>
        <w:br/>
        <w:t>a.</w:t>
      </w:r>
      <w:r w:rsidRPr="00E17CF9">
        <w:rPr>
          <w:rFonts w:ascii="Arial" w:hAnsi="Arial" w:cs="Arial"/>
          <w:sz w:val="24"/>
          <w:szCs w:val="24"/>
        </w:rPr>
        <w:br/>
        <w:t>b.</w:t>
      </w:r>
      <w:r w:rsidRPr="00E17CF9">
        <w:rPr>
          <w:rFonts w:ascii="Arial" w:hAnsi="Arial" w:cs="Arial"/>
          <w:sz w:val="24"/>
          <w:szCs w:val="24"/>
        </w:rPr>
        <w:br/>
        <w:t>c.</w:t>
      </w:r>
      <w:r w:rsidRPr="00E17CF9">
        <w:rPr>
          <w:rFonts w:ascii="Arial" w:hAnsi="Arial" w:cs="Arial"/>
          <w:sz w:val="24"/>
          <w:szCs w:val="24"/>
        </w:rPr>
        <w:br/>
        <w:t>d.</w:t>
      </w:r>
      <w:r w:rsidRPr="00E17CF9">
        <w:rPr>
          <w:rFonts w:ascii="Arial" w:hAnsi="Arial" w:cs="Arial"/>
          <w:sz w:val="24"/>
          <w:szCs w:val="24"/>
        </w:rPr>
        <w:br/>
      </w:r>
      <w:r w:rsidRPr="00E17CF9">
        <w:rPr>
          <w:rFonts w:ascii="Arial" w:hAnsi="Arial" w:cs="Arial"/>
          <w:sz w:val="24"/>
          <w:szCs w:val="24"/>
        </w:rPr>
        <w:br/>
        <w:t>e.</w:t>
      </w:r>
      <w:r w:rsidRPr="00E17CF9">
        <w:rPr>
          <w:rFonts w:ascii="Arial" w:hAnsi="Arial" w:cs="Arial"/>
          <w:sz w:val="24"/>
          <w:szCs w:val="24"/>
        </w:rPr>
        <w:br/>
      </w:r>
      <w:r w:rsidRPr="00E17CF9">
        <w:rPr>
          <w:rFonts w:ascii="Arial" w:hAnsi="Arial" w:cs="Arial"/>
          <w:sz w:val="24"/>
          <w:szCs w:val="24"/>
        </w:rPr>
        <w:lastRenderedPageBreak/>
        <w:t>f.</w:t>
      </w:r>
      <w:r w:rsidRPr="00E17CF9">
        <w:rPr>
          <w:rFonts w:ascii="Arial" w:hAnsi="Arial" w:cs="Arial"/>
          <w:sz w:val="24"/>
          <w:szCs w:val="24"/>
        </w:rPr>
        <w:br/>
      </w:r>
      <w:r w:rsidRPr="00E17CF9">
        <w:rPr>
          <w:rFonts w:ascii="Arial" w:hAnsi="Arial" w:cs="Arial"/>
          <w:sz w:val="24"/>
          <w:szCs w:val="24"/>
        </w:rPr>
        <w:br/>
        <w:t>Check feed or penetration of work.</w:t>
      </w:r>
      <w:r w:rsidRPr="00E17CF9">
        <w:rPr>
          <w:rFonts w:ascii="Arial" w:hAnsi="Arial" w:cs="Arial"/>
          <w:sz w:val="24"/>
          <w:szCs w:val="24"/>
        </w:rPr>
        <w:br/>
      </w:r>
      <w:r w:rsidRPr="00E17CF9">
        <w:rPr>
          <w:rFonts w:ascii="Arial" w:hAnsi="Arial" w:cs="Arial"/>
          <w:sz w:val="24"/>
          <w:szCs w:val="24"/>
        </w:rPr>
        <w:br/>
        <w:t>Check proper blank size.</w:t>
      </w:r>
      <w:r w:rsidRPr="00E17CF9">
        <w:rPr>
          <w:rFonts w:ascii="Arial" w:hAnsi="Arial" w:cs="Arial"/>
          <w:sz w:val="24"/>
          <w:szCs w:val="24"/>
        </w:rPr>
        <w:br/>
      </w:r>
      <w:r w:rsidRPr="00E17CF9">
        <w:rPr>
          <w:rFonts w:ascii="Arial" w:hAnsi="Arial" w:cs="Arial"/>
          <w:sz w:val="24"/>
          <w:szCs w:val="24"/>
        </w:rPr>
        <w:br/>
        <w:t>Check blank for taper.</w:t>
      </w:r>
      <w:r w:rsidRPr="00E17CF9">
        <w:rPr>
          <w:rFonts w:ascii="Arial" w:hAnsi="Arial" w:cs="Arial"/>
          <w:sz w:val="24"/>
          <w:szCs w:val="24"/>
        </w:rPr>
        <w:br/>
      </w:r>
      <w:r w:rsidRPr="00E17CF9">
        <w:rPr>
          <w:rFonts w:ascii="Arial" w:hAnsi="Arial" w:cs="Arial"/>
          <w:sz w:val="24"/>
          <w:szCs w:val="24"/>
        </w:rPr>
        <w:br/>
        <w:t>Check when on high point of cam that rolls and work</w:t>
      </w:r>
      <w:r w:rsidRPr="00E17CF9">
        <w:rPr>
          <w:rFonts w:ascii="Arial" w:hAnsi="Arial" w:cs="Arial"/>
          <w:sz w:val="24"/>
          <w:szCs w:val="24"/>
        </w:rPr>
        <w:br/>
        <w:t>are on this same center.</w:t>
      </w:r>
      <w:r w:rsidRPr="00E17CF9">
        <w:rPr>
          <w:rFonts w:ascii="Arial" w:hAnsi="Arial" w:cs="Arial"/>
          <w:sz w:val="24"/>
          <w:szCs w:val="24"/>
        </w:rPr>
        <w:br/>
      </w:r>
      <w:r w:rsidRPr="00E17CF9">
        <w:rPr>
          <w:rFonts w:ascii="Arial" w:hAnsi="Arial" w:cs="Arial"/>
          <w:sz w:val="24"/>
          <w:szCs w:val="24"/>
        </w:rPr>
        <w:br/>
        <w:t>Check for proper roll synchronization.</w:t>
      </w:r>
      <w:r w:rsidRPr="00E17CF9">
        <w:rPr>
          <w:rFonts w:ascii="Arial" w:hAnsi="Arial" w:cs="Arial"/>
          <w:sz w:val="24"/>
          <w:szCs w:val="24"/>
        </w:rPr>
        <w:br/>
      </w:r>
      <w:r w:rsidRPr="00E17CF9">
        <w:rPr>
          <w:rFonts w:ascii="Arial" w:hAnsi="Arial" w:cs="Arial"/>
          <w:sz w:val="24"/>
          <w:szCs w:val="24"/>
        </w:rPr>
        <w:br/>
        <w:t>Check for nicks.</w:t>
      </w:r>
      <w:r w:rsidRPr="00E17CF9">
        <w:rPr>
          <w:rFonts w:ascii="Arial" w:hAnsi="Arial" w:cs="Arial"/>
          <w:sz w:val="24"/>
          <w:szCs w:val="24"/>
        </w:rPr>
        <w:br/>
      </w:r>
      <w:r w:rsidRPr="00E17CF9">
        <w:rPr>
          <w:rFonts w:ascii="Arial" w:hAnsi="Arial" w:cs="Arial"/>
          <w:sz w:val="24"/>
          <w:szCs w:val="24"/>
        </w:rPr>
        <w:br/>
        <w:t>If reamer chatters.</w:t>
      </w:r>
      <w:r w:rsidRPr="00E17CF9">
        <w:rPr>
          <w:rFonts w:ascii="Arial" w:hAnsi="Arial" w:cs="Arial"/>
          <w:sz w:val="24"/>
          <w:szCs w:val="24"/>
        </w:rPr>
        <w:br/>
      </w:r>
      <w:r w:rsidRPr="00E17CF9">
        <w:rPr>
          <w:rFonts w:ascii="Arial" w:hAnsi="Arial" w:cs="Arial"/>
          <w:sz w:val="24"/>
          <w:szCs w:val="24"/>
        </w:rPr>
        <w:br/>
        <w:t>a.</w:t>
      </w:r>
      <w:r w:rsidRPr="00E17CF9">
        <w:rPr>
          <w:rFonts w:ascii="Arial" w:hAnsi="Arial" w:cs="Arial"/>
          <w:sz w:val="24"/>
          <w:szCs w:val="24"/>
        </w:rPr>
        <w:br/>
        <w:t>b.</w:t>
      </w:r>
      <w:r w:rsidRPr="00E17CF9">
        <w:rPr>
          <w:rFonts w:ascii="Arial" w:hAnsi="Arial" w:cs="Arial"/>
          <w:sz w:val="24"/>
          <w:szCs w:val="24"/>
        </w:rPr>
        <w:br/>
      </w:r>
      <w:r w:rsidRPr="00E17CF9">
        <w:rPr>
          <w:rFonts w:ascii="Arial" w:hAnsi="Arial" w:cs="Arial"/>
          <w:sz w:val="24"/>
          <w:szCs w:val="24"/>
        </w:rPr>
        <w:br/>
        <w:t>c.</w:t>
      </w:r>
      <w:r w:rsidRPr="00E17CF9">
        <w:rPr>
          <w:rFonts w:ascii="Arial" w:hAnsi="Arial" w:cs="Arial"/>
          <w:sz w:val="24"/>
          <w:szCs w:val="24"/>
        </w:rPr>
        <w:br/>
        <w:t>d.</w:t>
      </w:r>
      <w:r w:rsidRPr="00E17CF9">
        <w:rPr>
          <w:rFonts w:ascii="Arial" w:hAnsi="Arial" w:cs="Arial"/>
          <w:sz w:val="24"/>
          <w:szCs w:val="24"/>
        </w:rPr>
        <w:br/>
      </w:r>
      <w:r w:rsidRPr="00E17CF9">
        <w:rPr>
          <w:rFonts w:ascii="Arial" w:hAnsi="Arial" w:cs="Arial"/>
          <w:sz w:val="24"/>
          <w:szCs w:val="24"/>
        </w:rPr>
        <w:br/>
        <w:t xml:space="preserve">Too much clearance on </w:t>
      </w:r>
      <w:proofErr w:type="spellStart"/>
      <w:r w:rsidRPr="00E17CF9">
        <w:rPr>
          <w:rFonts w:ascii="Arial" w:hAnsi="Arial" w:cs="Arial"/>
          <w:sz w:val="24"/>
          <w:szCs w:val="24"/>
        </w:rPr>
        <w:t>sprial</w:t>
      </w:r>
      <w:proofErr w:type="spellEnd"/>
      <w:r w:rsidRPr="00E17CF9">
        <w:rPr>
          <w:rFonts w:ascii="Arial" w:hAnsi="Arial" w:cs="Arial"/>
          <w:sz w:val="24"/>
          <w:szCs w:val="24"/>
        </w:rPr>
        <w:t xml:space="preserve"> relief.</w:t>
      </w:r>
      <w:r w:rsidRPr="00E17CF9">
        <w:rPr>
          <w:rFonts w:ascii="Arial" w:hAnsi="Arial" w:cs="Arial"/>
          <w:sz w:val="24"/>
          <w:szCs w:val="24"/>
        </w:rPr>
        <w:br/>
      </w:r>
      <w:r w:rsidRPr="00E17CF9">
        <w:rPr>
          <w:rFonts w:ascii="Arial" w:hAnsi="Arial" w:cs="Arial"/>
          <w:sz w:val="24"/>
          <w:szCs w:val="24"/>
        </w:rPr>
        <w:br/>
        <w:t>All reamers should be able to float, but tension on</w:t>
      </w:r>
      <w:r w:rsidRPr="00E17CF9">
        <w:rPr>
          <w:rFonts w:ascii="Arial" w:hAnsi="Arial" w:cs="Arial"/>
          <w:sz w:val="24"/>
          <w:szCs w:val="24"/>
        </w:rPr>
        <w:br/>
        <w:t>float should be controlled. Therefore, check for proper</w:t>
      </w:r>
      <w:r w:rsidRPr="00E17CF9">
        <w:rPr>
          <w:rFonts w:ascii="Arial" w:hAnsi="Arial" w:cs="Arial"/>
          <w:sz w:val="24"/>
          <w:szCs w:val="24"/>
        </w:rPr>
        <w:br/>
        <w:t>alignment and float tension.</w:t>
      </w:r>
      <w:r w:rsidRPr="00E17CF9">
        <w:rPr>
          <w:rFonts w:ascii="Arial" w:hAnsi="Arial" w:cs="Arial"/>
          <w:sz w:val="24"/>
          <w:szCs w:val="24"/>
        </w:rPr>
        <w:br/>
      </w:r>
      <w:r w:rsidRPr="00E17CF9">
        <w:rPr>
          <w:rFonts w:ascii="Arial" w:hAnsi="Arial" w:cs="Arial"/>
          <w:sz w:val="24"/>
          <w:szCs w:val="24"/>
        </w:rPr>
        <w:br/>
        <w:t>Make sure feed is right for size of reamer.</w:t>
      </w:r>
      <w:r w:rsidRPr="00E17CF9">
        <w:rPr>
          <w:rFonts w:ascii="Arial" w:hAnsi="Arial" w:cs="Arial"/>
          <w:sz w:val="24"/>
          <w:szCs w:val="24"/>
        </w:rPr>
        <w:br/>
      </w:r>
      <w:r w:rsidRPr="00E17CF9">
        <w:rPr>
          <w:rFonts w:ascii="Arial" w:hAnsi="Arial" w:cs="Arial"/>
          <w:sz w:val="24"/>
          <w:szCs w:val="24"/>
        </w:rPr>
        <w:br/>
        <w:t>Check for low cutting edges.</w:t>
      </w:r>
      <w:r w:rsidRPr="00E17CF9">
        <w:rPr>
          <w:rFonts w:ascii="Arial" w:hAnsi="Arial" w:cs="Arial"/>
          <w:sz w:val="24"/>
          <w:szCs w:val="24"/>
        </w:rPr>
        <w:br/>
      </w:r>
      <w:r w:rsidRPr="00E17CF9">
        <w:rPr>
          <w:rFonts w:ascii="Arial" w:hAnsi="Arial" w:cs="Arial"/>
          <w:sz w:val="24"/>
          <w:szCs w:val="24"/>
        </w:rPr>
        <w:br/>
        <w:t>If tap trouble.</w:t>
      </w:r>
      <w:r w:rsidRPr="00E17CF9">
        <w:rPr>
          <w:rFonts w:ascii="Arial" w:hAnsi="Arial" w:cs="Arial"/>
          <w:sz w:val="24"/>
          <w:szCs w:val="24"/>
        </w:rPr>
        <w:br/>
      </w:r>
      <w:r w:rsidRPr="00E17CF9">
        <w:rPr>
          <w:rFonts w:ascii="Arial" w:hAnsi="Arial" w:cs="Arial"/>
          <w:sz w:val="24"/>
          <w:szCs w:val="24"/>
        </w:rPr>
        <w:br/>
        <w:t>a.</w:t>
      </w:r>
      <w:r w:rsidRPr="00E17CF9">
        <w:rPr>
          <w:rFonts w:ascii="Arial" w:hAnsi="Arial" w:cs="Arial"/>
          <w:sz w:val="24"/>
          <w:szCs w:val="24"/>
        </w:rPr>
        <w:br/>
      </w:r>
      <w:r w:rsidRPr="00E17CF9">
        <w:rPr>
          <w:rFonts w:ascii="Arial" w:hAnsi="Arial" w:cs="Arial"/>
          <w:sz w:val="24"/>
          <w:szCs w:val="24"/>
        </w:rPr>
        <w:br/>
        <w:t>b.</w:t>
      </w:r>
      <w:r w:rsidRPr="00E17CF9">
        <w:rPr>
          <w:rFonts w:ascii="Arial" w:hAnsi="Arial" w:cs="Arial"/>
          <w:sz w:val="24"/>
          <w:szCs w:val="24"/>
        </w:rPr>
        <w:br/>
        <w:t>c.</w:t>
      </w:r>
      <w:r w:rsidRPr="00E17CF9">
        <w:rPr>
          <w:rFonts w:ascii="Arial" w:hAnsi="Arial" w:cs="Arial"/>
          <w:sz w:val="24"/>
          <w:szCs w:val="24"/>
        </w:rPr>
        <w:br/>
      </w:r>
      <w:r w:rsidRPr="00E17CF9">
        <w:rPr>
          <w:rFonts w:ascii="Arial" w:hAnsi="Arial" w:cs="Arial"/>
          <w:sz w:val="24"/>
          <w:szCs w:val="24"/>
        </w:rPr>
        <w:br/>
      </w:r>
      <w:r w:rsidRPr="00E17CF9">
        <w:rPr>
          <w:rFonts w:ascii="Arial" w:hAnsi="Arial" w:cs="Arial"/>
          <w:sz w:val="24"/>
          <w:szCs w:val="24"/>
        </w:rPr>
        <w:lastRenderedPageBreak/>
        <w:t>d.</w:t>
      </w:r>
      <w:r w:rsidRPr="00E17CF9">
        <w:rPr>
          <w:rFonts w:ascii="Arial" w:hAnsi="Arial" w:cs="Arial"/>
          <w:sz w:val="24"/>
          <w:szCs w:val="24"/>
        </w:rPr>
        <w:br/>
      </w:r>
      <w:r w:rsidRPr="00E17CF9">
        <w:rPr>
          <w:rFonts w:ascii="Arial" w:hAnsi="Arial" w:cs="Arial"/>
          <w:sz w:val="24"/>
          <w:szCs w:val="24"/>
        </w:rPr>
        <w:br/>
        <w:t>If tap is cutting under size, low cutting edges</w:t>
      </w:r>
      <w:r w:rsidRPr="00E17CF9">
        <w:rPr>
          <w:rFonts w:ascii="Arial" w:hAnsi="Arial" w:cs="Arial"/>
          <w:sz w:val="24"/>
          <w:szCs w:val="24"/>
        </w:rPr>
        <w:br/>
      </w:r>
      <w:r w:rsidRPr="00E17CF9">
        <w:rPr>
          <w:rFonts w:ascii="Arial" w:hAnsi="Arial" w:cs="Arial"/>
          <w:sz w:val="24"/>
          <w:szCs w:val="24"/>
        </w:rPr>
        <w:br/>
        <w:t>(flute out tap) after tapping part, part should</w:t>
      </w:r>
      <w:r w:rsidRPr="00E17CF9">
        <w:rPr>
          <w:rFonts w:ascii="Arial" w:hAnsi="Arial" w:cs="Arial"/>
          <w:sz w:val="24"/>
          <w:szCs w:val="24"/>
        </w:rPr>
        <w:br/>
      </w:r>
      <w:r w:rsidRPr="00E17CF9">
        <w:rPr>
          <w:rFonts w:ascii="Arial" w:hAnsi="Arial" w:cs="Arial"/>
          <w:sz w:val="24"/>
          <w:szCs w:val="24"/>
        </w:rPr>
        <w:br/>
        <w:t>be able to be threaded on tap by hand.</w:t>
      </w:r>
      <w:r w:rsidRPr="00E17CF9">
        <w:rPr>
          <w:rFonts w:ascii="Arial" w:hAnsi="Arial" w:cs="Arial"/>
          <w:sz w:val="24"/>
          <w:szCs w:val="24"/>
        </w:rPr>
        <w:br/>
      </w:r>
      <w:r w:rsidRPr="00E17CF9">
        <w:rPr>
          <w:rFonts w:ascii="Arial" w:hAnsi="Arial" w:cs="Arial"/>
          <w:sz w:val="24"/>
          <w:szCs w:val="24"/>
        </w:rPr>
        <w:br/>
        <w:t>Check timing on the threading clutch shifting.</w:t>
      </w:r>
      <w:r w:rsidRPr="00E17CF9">
        <w:rPr>
          <w:rFonts w:ascii="Arial" w:hAnsi="Arial" w:cs="Arial"/>
          <w:sz w:val="24"/>
          <w:szCs w:val="24"/>
        </w:rPr>
        <w:br/>
      </w:r>
      <w:r w:rsidRPr="00E17CF9">
        <w:rPr>
          <w:rFonts w:ascii="Arial" w:hAnsi="Arial" w:cs="Arial"/>
          <w:sz w:val="24"/>
          <w:szCs w:val="24"/>
        </w:rPr>
        <w:br/>
        <w:t>Check radial torque on threading clutch (use torque</w:t>
      </w:r>
      <w:r w:rsidRPr="00E17CF9">
        <w:rPr>
          <w:rFonts w:ascii="Arial" w:hAnsi="Arial" w:cs="Arial"/>
          <w:sz w:val="24"/>
          <w:szCs w:val="24"/>
        </w:rPr>
        <w:br/>
        <w:t>wrench) See MB-226-SA - Sheet #3.</w:t>
      </w:r>
      <w:r w:rsidRPr="00E17CF9">
        <w:rPr>
          <w:rFonts w:ascii="Arial" w:hAnsi="Arial" w:cs="Arial"/>
          <w:sz w:val="24"/>
          <w:szCs w:val="24"/>
        </w:rPr>
        <w:br/>
      </w:r>
      <w:r w:rsidRPr="00E17CF9">
        <w:rPr>
          <w:rFonts w:ascii="Arial" w:hAnsi="Arial" w:cs="Arial"/>
          <w:sz w:val="24"/>
          <w:szCs w:val="24"/>
        </w:rPr>
        <w:br/>
        <w:t>When checking torque make sure you can feel the chatter</w:t>
      </w:r>
      <w:r w:rsidRPr="00E17CF9">
        <w:rPr>
          <w:rFonts w:ascii="Arial" w:hAnsi="Arial" w:cs="Arial"/>
          <w:sz w:val="24"/>
          <w:szCs w:val="24"/>
        </w:rPr>
        <w:br/>
        <w:t>(If not it is possible the key in the clutch body may</w:t>
      </w:r>
      <w:r w:rsidRPr="00E17CF9">
        <w:rPr>
          <w:rFonts w:ascii="Arial" w:hAnsi="Arial" w:cs="Arial"/>
          <w:sz w:val="24"/>
          <w:szCs w:val="24"/>
        </w:rPr>
        <w:br/>
        <w:t>be sheared).</w:t>
      </w:r>
      <w:r w:rsidRPr="00E17CF9">
        <w:rPr>
          <w:rFonts w:ascii="Arial" w:hAnsi="Arial" w:cs="Arial"/>
          <w:sz w:val="24"/>
          <w:szCs w:val="24"/>
        </w:rPr>
        <w:br/>
      </w:r>
      <w:r w:rsidRPr="00E17CF9">
        <w:rPr>
          <w:rFonts w:ascii="Arial" w:hAnsi="Arial" w:cs="Arial"/>
          <w:sz w:val="24"/>
          <w:szCs w:val="24"/>
        </w:rPr>
        <w:br/>
        <w:t>12- If knurl is out of form or flaky.</w:t>
      </w:r>
      <w:r w:rsidRPr="00E17CF9">
        <w:rPr>
          <w:rFonts w:ascii="Arial" w:hAnsi="Arial" w:cs="Arial"/>
          <w:sz w:val="24"/>
          <w:szCs w:val="24"/>
        </w:rPr>
        <w:br/>
      </w:r>
      <w:r w:rsidRPr="00E17CF9">
        <w:rPr>
          <w:rFonts w:ascii="Arial" w:hAnsi="Arial" w:cs="Arial"/>
          <w:sz w:val="24"/>
          <w:szCs w:val="24"/>
        </w:rPr>
        <w:br/>
        <w:t>a.</w:t>
      </w:r>
      <w:r w:rsidRPr="00E17CF9">
        <w:rPr>
          <w:rFonts w:ascii="Arial" w:hAnsi="Arial" w:cs="Arial"/>
          <w:sz w:val="24"/>
          <w:szCs w:val="24"/>
        </w:rPr>
        <w:br/>
        <w:t>b.</w:t>
      </w:r>
      <w:r w:rsidRPr="00E17CF9">
        <w:rPr>
          <w:rFonts w:ascii="Arial" w:hAnsi="Arial" w:cs="Arial"/>
          <w:sz w:val="24"/>
          <w:szCs w:val="24"/>
        </w:rPr>
        <w:br/>
        <w:t>c.</w:t>
      </w:r>
      <w:r w:rsidRPr="00E17CF9">
        <w:rPr>
          <w:rFonts w:ascii="Arial" w:hAnsi="Arial" w:cs="Arial"/>
          <w:sz w:val="24"/>
          <w:szCs w:val="24"/>
        </w:rPr>
        <w:br/>
        <w:t>d.</w:t>
      </w:r>
      <w:r w:rsidRPr="00E17CF9">
        <w:rPr>
          <w:rFonts w:ascii="Arial" w:hAnsi="Arial" w:cs="Arial"/>
          <w:sz w:val="24"/>
          <w:szCs w:val="24"/>
        </w:rPr>
        <w:br/>
      </w:r>
      <w:r w:rsidRPr="00E17CF9">
        <w:rPr>
          <w:rFonts w:ascii="Arial" w:hAnsi="Arial" w:cs="Arial"/>
          <w:sz w:val="24"/>
          <w:szCs w:val="24"/>
        </w:rPr>
        <w:br/>
        <w:t>Make sure blank is correct size.</w:t>
      </w:r>
      <w:r w:rsidRPr="00E17CF9">
        <w:rPr>
          <w:rFonts w:ascii="Arial" w:hAnsi="Arial" w:cs="Arial"/>
          <w:sz w:val="24"/>
          <w:szCs w:val="24"/>
        </w:rPr>
        <w:br/>
      </w:r>
      <w:r w:rsidRPr="00E17CF9">
        <w:rPr>
          <w:rFonts w:ascii="Arial" w:hAnsi="Arial" w:cs="Arial"/>
          <w:sz w:val="24"/>
          <w:szCs w:val="24"/>
        </w:rPr>
        <w:br/>
        <w:t>Check feed of penetration of work.</w:t>
      </w:r>
      <w:r w:rsidRPr="00E17CF9">
        <w:rPr>
          <w:rFonts w:ascii="Arial" w:hAnsi="Arial" w:cs="Arial"/>
          <w:sz w:val="24"/>
          <w:szCs w:val="24"/>
        </w:rPr>
        <w:br/>
        <w:t>Check blank for taper.</w:t>
      </w:r>
      <w:r w:rsidRPr="00E17CF9">
        <w:rPr>
          <w:rFonts w:ascii="Arial" w:hAnsi="Arial" w:cs="Arial"/>
          <w:sz w:val="24"/>
          <w:szCs w:val="24"/>
        </w:rPr>
        <w:br/>
      </w:r>
      <w:r w:rsidRPr="00E17CF9">
        <w:rPr>
          <w:rFonts w:ascii="Arial" w:hAnsi="Arial" w:cs="Arial"/>
          <w:sz w:val="24"/>
          <w:szCs w:val="24"/>
        </w:rPr>
        <w:br/>
        <w:t>Examine knurl pins and knurls for wear.</w:t>
      </w:r>
      <w:r w:rsidRPr="00E17CF9">
        <w:rPr>
          <w:rFonts w:ascii="Arial" w:hAnsi="Arial" w:cs="Arial"/>
          <w:sz w:val="24"/>
          <w:szCs w:val="24"/>
        </w:rPr>
        <w:br/>
      </w:r>
      <w:r w:rsidRPr="00E17CF9">
        <w:rPr>
          <w:rFonts w:ascii="Arial" w:hAnsi="Arial" w:cs="Arial"/>
          <w:sz w:val="24"/>
          <w:szCs w:val="24"/>
        </w:rPr>
        <w:br/>
        <w:t>Page 154</w:t>
      </w:r>
      <w:r w:rsidRPr="00E17CF9">
        <w:rPr>
          <w:rFonts w:ascii="Arial" w:hAnsi="Arial" w:cs="Arial"/>
          <w:sz w:val="24"/>
          <w:szCs w:val="24"/>
        </w:rPr>
        <w:br/>
      </w:r>
      <w:r w:rsidRPr="00E17CF9">
        <w:rPr>
          <w:rFonts w:ascii="Arial" w:hAnsi="Arial" w:cs="Arial"/>
          <w:sz w:val="24"/>
          <w:szCs w:val="24"/>
        </w:rPr>
        <w:br/>
      </w:r>
    </w:p>
    <w:p w14:paraId="64D63E92" w14:textId="77777777" w:rsidR="00F360D6" w:rsidRPr="00E17CF9" w:rsidRDefault="00000000">
      <w:pPr>
        <w:pStyle w:val="Heading2"/>
        <w:rPr>
          <w:rFonts w:ascii="Arial" w:hAnsi="Arial" w:cs="Arial"/>
          <w:sz w:val="24"/>
          <w:szCs w:val="24"/>
        </w:rPr>
      </w:pPr>
      <w:r w:rsidRPr="00E17CF9">
        <w:rPr>
          <w:rFonts w:ascii="Arial" w:hAnsi="Arial" w:cs="Arial"/>
          <w:sz w:val="24"/>
          <w:szCs w:val="24"/>
        </w:rPr>
        <w:t>Page 153</w:t>
      </w:r>
    </w:p>
    <w:p w14:paraId="0A2B4DEC" w14:textId="77777777" w:rsidR="00F360D6" w:rsidRPr="00E17CF9" w:rsidRDefault="00000000">
      <w:pPr>
        <w:rPr>
          <w:rFonts w:ascii="Arial" w:hAnsi="Arial" w:cs="Arial"/>
          <w:sz w:val="24"/>
          <w:szCs w:val="24"/>
        </w:rPr>
      </w:pPr>
      <w:r w:rsidRPr="00E17CF9">
        <w:rPr>
          <w:rFonts w:ascii="Arial" w:hAnsi="Arial" w:cs="Arial"/>
          <w:sz w:val="24"/>
          <w:szCs w:val="24"/>
        </w:rPr>
        <w:t>PREVENTIVE MAINTENANCE</w:t>
      </w:r>
      <w:r w:rsidRPr="00E17CF9">
        <w:rPr>
          <w:rFonts w:ascii="Arial" w:hAnsi="Arial" w:cs="Arial"/>
          <w:sz w:val="24"/>
          <w:szCs w:val="24"/>
        </w:rPr>
        <w:br/>
      </w:r>
      <w:r w:rsidRPr="00E17CF9">
        <w:rPr>
          <w:rFonts w:ascii="Arial" w:hAnsi="Arial" w:cs="Arial"/>
          <w:sz w:val="24"/>
          <w:szCs w:val="24"/>
        </w:rPr>
        <w:br/>
        <w:t>This is only a guide. Actual production conditions may require</w:t>
      </w:r>
      <w:r w:rsidRPr="00E17CF9">
        <w:rPr>
          <w:rFonts w:ascii="Arial" w:hAnsi="Arial" w:cs="Arial"/>
          <w:sz w:val="24"/>
          <w:szCs w:val="24"/>
        </w:rPr>
        <w:br/>
        <w:t>more or less preventive maintenance. A good maintenance program re-</w:t>
      </w:r>
      <w:r w:rsidRPr="00E17CF9">
        <w:rPr>
          <w:rFonts w:ascii="Arial" w:hAnsi="Arial" w:cs="Arial"/>
          <w:sz w:val="24"/>
          <w:szCs w:val="24"/>
        </w:rPr>
        <w:br/>
        <w:t>quires the cooperation of all. Preventive maintenance can save cost</w:t>
      </w:r>
      <w:r w:rsidRPr="00E17CF9">
        <w:rPr>
          <w:rFonts w:ascii="Arial" w:hAnsi="Arial" w:cs="Arial"/>
          <w:sz w:val="24"/>
          <w:szCs w:val="24"/>
        </w:rPr>
        <w:br/>
      </w:r>
      <w:r w:rsidRPr="00E17CF9">
        <w:rPr>
          <w:rFonts w:ascii="Arial" w:hAnsi="Arial" w:cs="Arial"/>
          <w:sz w:val="24"/>
          <w:szCs w:val="24"/>
        </w:rPr>
        <w:lastRenderedPageBreak/>
        <w:t>by reducing "down time", rejected parts, and other small problems.</w:t>
      </w:r>
      <w:r w:rsidRPr="00E17CF9">
        <w:rPr>
          <w:rFonts w:ascii="Arial" w:hAnsi="Arial" w:cs="Arial"/>
          <w:sz w:val="24"/>
          <w:szCs w:val="24"/>
        </w:rPr>
        <w:br/>
      </w:r>
      <w:r w:rsidRPr="00E17CF9">
        <w:rPr>
          <w:rFonts w:ascii="Arial" w:hAnsi="Arial" w:cs="Arial"/>
          <w:sz w:val="24"/>
          <w:szCs w:val="24"/>
        </w:rPr>
        <w:br/>
        <w:t>Operators Care of the Machine:</w:t>
      </w:r>
      <w:r w:rsidRPr="00E17CF9">
        <w:rPr>
          <w:rFonts w:ascii="Arial" w:hAnsi="Arial" w:cs="Arial"/>
          <w:sz w:val="24"/>
          <w:szCs w:val="24"/>
        </w:rPr>
        <w:br/>
      </w:r>
      <w:r w:rsidRPr="00E17CF9">
        <w:rPr>
          <w:rFonts w:ascii="Arial" w:hAnsi="Arial" w:cs="Arial"/>
          <w:sz w:val="24"/>
          <w:szCs w:val="24"/>
        </w:rPr>
        <w:br/>
        <w:t>1 - Check lube oil in sight glass at beginning of shift. Fill if</w:t>
      </w:r>
      <w:r w:rsidRPr="00E17CF9">
        <w:rPr>
          <w:rFonts w:ascii="Arial" w:hAnsi="Arial" w:cs="Arial"/>
          <w:sz w:val="24"/>
          <w:szCs w:val="24"/>
        </w:rPr>
        <w:br/>
        <w:t>necessary.</w:t>
      </w:r>
      <w:r w:rsidRPr="00E17CF9">
        <w:rPr>
          <w:rFonts w:ascii="Arial" w:hAnsi="Arial" w:cs="Arial"/>
          <w:sz w:val="24"/>
          <w:szCs w:val="24"/>
        </w:rPr>
        <w:br/>
      </w:r>
      <w:r w:rsidRPr="00E17CF9">
        <w:rPr>
          <w:rFonts w:ascii="Arial" w:hAnsi="Arial" w:cs="Arial"/>
          <w:sz w:val="24"/>
          <w:szCs w:val="24"/>
        </w:rPr>
        <w:br/>
        <w:t>2 - Oil all oil fittings with oil gun every shift.</w:t>
      </w:r>
      <w:r w:rsidRPr="00E17CF9">
        <w:rPr>
          <w:rFonts w:ascii="Arial" w:hAnsi="Arial" w:cs="Arial"/>
          <w:sz w:val="24"/>
          <w:szCs w:val="24"/>
        </w:rPr>
        <w:br/>
      </w:r>
      <w:r w:rsidRPr="00E17CF9">
        <w:rPr>
          <w:rFonts w:ascii="Arial" w:hAnsi="Arial" w:cs="Arial"/>
          <w:sz w:val="24"/>
          <w:szCs w:val="24"/>
        </w:rPr>
        <w:br/>
        <w:t>3 - At the beginning of each shift, check to be sure there is</w:t>
      </w:r>
      <w:r w:rsidRPr="00E17CF9">
        <w:rPr>
          <w:rFonts w:ascii="Arial" w:hAnsi="Arial" w:cs="Arial"/>
          <w:sz w:val="24"/>
          <w:szCs w:val="24"/>
        </w:rPr>
        <w:br/>
        <w:t>adequate coolant flow to all tooling cutting edges and coolant</w:t>
      </w:r>
      <w:r w:rsidRPr="00E17CF9">
        <w:rPr>
          <w:rFonts w:ascii="Arial" w:hAnsi="Arial" w:cs="Arial"/>
          <w:sz w:val="24"/>
          <w:szCs w:val="24"/>
        </w:rPr>
        <w:br/>
        <w:t>flow is directed away from the work spindles.</w:t>
      </w:r>
      <w:r w:rsidRPr="00E17CF9">
        <w:rPr>
          <w:rFonts w:ascii="Arial" w:hAnsi="Arial" w:cs="Arial"/>
          <w:sz w:val="24"/>
          <w:szCs w:val="24"/>
        </w:rPr>
        <w:br/>
      </w:r>
      <w:r w:rsidRPr="00E17CF9">
        <w:rPr>
          <w:rFonts w:ascii="Arial" w:hAnsi="Arial" w:cs="Arial"/>
          <w:sz w:val="24"/>
          <w:szCs w:val="24"/>
        </w:rPr>
        <w:br/>
        <w:t>4 - Wipe the bars clean of dirt and grit before loading them into</w:t>
      </w:r>
      <w:r w:rsidRPr="00E17CF9">
        <w:rPr>
          <w:rFonts w:ascii="Arial" w:hAnsi="Arial" w:cs="Arial"/>
          <w:sz w:val="24"/>
          <w:szCs w:val="24"/>
        </w:rPr>
        <w:br/>
        <w:t>the machine. Wipe with oily rag to reduce noise and load on</w:t>
      </w:r>
      <w:r w:rsidRPr="00E17CF9">
        <w:rPr>
          <w:rFonts w:ascii="Arial" w:hAnsi="Arial" w:cs="Arial"/>
          <w:sz w:val="24"/>
          <w:szCs w:val="24"/>
        </w:rPr>
        <w:br/>
        <w:t>feeding mechanism.</w:t>
      </w:r>
      <w:r w:rsidRPr="00E17CF9">
        <w:rPr>
          <w:rFonts w:ascii="Arial" w:hAnsi="Arial" w:cs="Arial"/>
          <w:sz w:val="24"/>
          <w:szCs w:val="24"/>
        </w:rPr>
        <w:br/>
      </w:r>
      <w:r w:rsidRPr="00E17CF9">
        <w:rPr>
          <w:rFonts w:ascii="Arial" w:hAnsi="Arial" w:cs="Arial"/>
          <w:sz w:val="24"/>
          <w:szCs w:val="24"/>
        </w:rPr>
        <w:br/>
        <w:t>5 - Be sure both ends of all bars are chamfered before loading them</w:t>
      </w:r>
      <w:r w:rsidRPr="00E17CF9">
        <w:rPr>
          <w:rFonts w:ascii="Arial" w:hAnsi="Arial" w:cs="Arial"/>
          <w:sz w:val="24"/>
          <w:szCs w:val="24"/>
        </w:rPr>
        <w:br/>
        <w:t>into the machine for easier entry into pushers and collets (chucks).</w:t>
      </w:r>
      <w:r w:rsidRPr="00E17CF9">
        <w:rPr>
          <w:rFonts w:ascii="Arial" w:hAnsi="Arial" w:cs="Arial"/>
          <w:sz w:val="24"/>
          <w:szCs w:val="24"/>
        </w:rPr>
        <w:br/>
      </w:r>
      <w:r w:rsidRPr="00E17CF9">
        <w:rPr>
          <w:rFonts w:ascii="Arial" w:hAnsi="Arial" w:cs="Arial"/>
          <w:sz w:val="24"/>
          <w:szCs w:val="24"/>
        </w:rPr>
        <w:br/>
        <w:t>6 ~ At the end of each shift, turn power to the machine to "Jog off".</w:t>
      </w:r>
      <w:r w:rsidRPr="00E17CF9">
        <w:rPr>
          <w:rFonts w:ascii="Arial" w:hAnsi="Arial" w:cs="Arial"/>
          <w:sz w:val="24"/>
          <w:szCs w:val="24"/>
        </w:rPr>
        <w:br/>
        <w:t>Wipe or brush all chips and grit away from slides, gibs, and</w:t>
      </w:r>
      <w:r w:rsidRPr="00E17CF9">
        <w:rPr>
          <w:rFonts w:ascii="Arial" w:hAnsi="Arial" w:cs="Arial"/>
          <w:sz w:val="24"/>
          <w:szCs w:val="24"/>
        </w:rPr>
        <w:br/>
        <w:t>tool holders. Do Not use an air hose. High pressure air is</w:t>
      </w:r>
      <w:r w:rsidRPr="00E17CF9">
        <w:rPr>
          <w:rFonts w:ascii="Arial" w:hAnsi="Arial" w:cs="Arial"/>
          <w:sz w:val="24"/>
          <w:szCs w:val="24"/>
        </w:rPr>
        <w:br/>
        <w:t>dangerous and drives grit into the slides, gibs and other</w:t>
      </w:r>
      <w:r w:rsidRPr="00E17CF9">
        <w:rPr>
          <w:rFonts w:ascii="Arial" w:hAnsi="Arial" w:cs="Arial"/>
          <w:sz w:val="24"/>
          <w:szCs w:val="24"/>
        </w:rPr>
        <w:br/>
        <w:t>mechanisms; which prevents proper operation.</w:t>
      </w:r>
      <w:r w:rsidRPr="00E17CF9">
        <w:rPr>
          <w:rFonts w:ascii="Arial" w:hAnsi="Arial" w:cs="Arial"/>
          <w:sz w:val="24"/>
          <w:szCs w:val="24"/>
        </w:rPr>
        <w:br/>
      </w:r>
      <w:r w:rsidRPr="00E17CF9">
        <w:rPr>
          <w:rFonts w:ascii="Arial" w:hAnsi="Arial" w:cs="Arial"/>
          <w:sz w:val="24"/>
          <w:szCs w:val="24"/>
        </w:rPr>
        <w:br/>
        <w:t>7 - Do not operate machine with improperly adjusted clutches. Notify</w:t>
      </w:r>
      <w:r w:rsidRPr="00E17CF9">
        <w:rPr>
          <w:rFonts w:ascii="Arial" w:hAnsi="Arial" w:cs="Arial"/>
          <w:sz w:val="24"/>
          <w:szCs w:val="24"/>
        </w:rPr>
        <w:br/>
        <w:t>your supervisor.</w:t>
      </w:r>
      <w:r w:rsidRPr="00E17CF9">
        <w:rPr>
          <w:rFonts w:ascii="Arial" w:hAnsi="Arial" w:cs="Arial"/>
          <w:sz w:val="24"/>
          <w:szCs w:val="24"/>
        </w:rPr>
        <w:br/>
      </w:r>
      <w:r w:rsidRPr="00E17CF9">
        <w:rPr>
          <w:rFonts w:ascii="Arial" w:hAnsi="Arial" w:cs="Arial"/>
          <w:sz w:val="24"/>
          <w:szCs w:val="24"/>
        </w:rPr>
        <w:br/>
        <w:t>8 ~ NEVER ATTEMPT TO FORCE THE MACHINE TO OPERATE. In case of hang</w:t>
      </w:r>
      <w:r w:rsidRPr="00E17CF9">
        <w:rPr>
          <w:rFonts w:ascii="Arial" w:hAnsi="Arial" w:cs="Arial"/>
          <w:sz w:val="24"/>
          <w:szCs w:val="24"/>
        </w:rPr>
        <w:br/>
        <w:t>up, twisted cam shaft, or any other malfunction, turn machine off</w:t>
      </w:r>
      <w:r w:rsidRPr="00E17CF9">
        <w:rPr>
          <w:rFonts w:ascii="Arial" w:hAnsi="Arial" w:cs="Arial"/>
          <w:sz w:val="24"/>
          <w:szCs w:val="24"/>
        </w:rPr>
        <w:br/>
        <w:t>and notify your supervisor.</w:t>
      </w:r>
      <w:r w:rsidRPr="00E17CF9">
        <w:rPr>
          <w:rFonts w:ascii="Arial" w:hAnsi="Arial" w:cs="Arial"/>
          <w:sz w:val="24"/>
          <w:szCs w:val="24"/>
        </w:rPr>
        <w:br/>
      </w:r>
      <w:r w:rsidRPr="00E17CF9">
        <w:rPr>
          <w:rFonts w:ascii="Arial" w:hAnsi="Arial" w:cs="Arial"/>
          <w:sz w:val="24"/>
          <w:szCs w:val="24"/>
        </w:rPr>
        <w:br/>
        <w:t>9 - Check collet (chuck) adjustment when loading new bars and re-</w:t>
      </w:r>
      <w:r w:rsidRPr="00E17CF9">
        <w:rPr>
          <w:rFonts w:ascii="Arial" w:hAnsi="Arial" w:cs="Arial"/>
          <w:sz w:val="24"/>
          <w:szCs w:val="24"/>
        </w:rPr>
        <w:br/>
        <w:t>adjust if necessary.</w:t>
      </w:r>
      <w:r w:rsidRPr="00E17CF9">
        <w:rPr>
          <w:rFonts w:ascii="Arial" w:hAnsi="Arial" w:cs="Arial"/>
          <w:sz w:val="24"/>
          <w:szCs w:val="24"/>
        </w:rPr>
        <w:br/>
      </w:r>
      <w:r w:rsidRPr="00E17CF9">
        <w:rPr>
          <w:rFonts w:ascii="Arial" w:hAnsi="Arial" w:cs="Arial"/>
          <w:sz w:val="24"/>
          <w:szCs w:val="24"/>
        </w:rPr>
        <w:br/>
        <w:t>10 - Check condition of cam rolls and pins each time cams are changed.</w:t>
      </w:r>
      <w:r w:rsidRPr="00E17CF9">
        <w:rPr>
          <w:rFonts w:ascii="Arial" w:hAnsi="Arial" w:cs="Arial"/>
          <w:sz w:val="24"/>
          <w:szCs w:val="24"/>
        </w:rPr>
        <w:br/>
      </w:r>
      <w:proofErr w:type="spellStart"/>
      <w:r w:rsidRPr="00E17CF9">
        <w:rPr>
          <w:rFonts w:ascii="Arial" w:hAnsi="Arial" w:cs="Arial"/>
          <w:sz w:val="24"/>
          <w:szCs w:val="24"/>
        </w:rPr>
        <w:t>ll</w:t>
      </w:r>
      <w:proofErr w:type="spellEnd"/>
      <w:r w:rsidRPr="00E17CF9">
        <w:rPr>
          <w:rFonts w:ascii="Arial" w:hAnsi="Arial" w:cs="Arial"/>
          <w:sz w:val="24"/>
          <w:szCs w:val="24"/>
        </w:rPr>
        <w:t xml:space="preserve"> - Keep machine and floor area around the machine free from </w:t>
      </w:r>
      <w:proofErr w:type="spellStart"/>
      <w:r w:rsidRPr="00E17CF9">
        <w:rPr>
          <w:rFonts w:ascii="Arial" w:hAnsi="Arial" w:cs="Arial"/>
          <w:sz w:val="24"/>
          <w:szCs w:val="24"/>
        </w:rPr>
        <w:t>accumu</w:t>
      </w:r>
      <w:proofErr w:type="spellEnd"/>
      <w:r w:rsidRPr="00E17CF9">
        <w:rPr>
          <w:rFonts w:ascii="Arial" w:hAnsi="Arial" w:cs="Arial"/>
          <w:sz w:val="24"/>
          <w:szCs w:val="24"/>
        </w:rPr>
        <w:t>-</w:t>
      </w:r>
      <w:r w:rsidRPr="00E17CF9">
        <w:rPr>
          <w:rFonts w:ascii="Arial" w:hAnsi="Arial" w:cs="Arial"/>
          <w:sz w:val="24"/>
          <w:szCs w:val="24"/>
        </w:rPr>
        <w:br/>
      </w:r>
      <w:proofErr w:type="spellStart"/>
      <w:r w:rsidRPr="00E17CF9">
        <w:rPr>
          <w:rFonts w:ascii="Arial" w:hAnsi="Arial" w:cs="Arial"/>
          <w:sz w:val="24"/>
          <w:szCs w:val="24"/>
        </w:rPr>
        <w:t>lated</w:t>
      </w:r>
      <w:proofErr w:type="spellEnd"/>
      <w:r w:rsidRPr="00E17CF9">
        <w:rPr>
          <w:rFonts w:ascii="Arial" w:hAnsi="Arial" w:cs="Arial"/>
          <w:sz w:val="24"/>
          <w:szCs w:val="24"/>
        </w:rPr>
        <w:t xml:space="preserve"> oil, dirt and debris.</w:t>
      </w:r>
      <w:r w:rsidRPr="00E17CF9">
        <w:rPr>
          <w:rFonts w:ascii="Arial" w:hAnsi="Arial" w:cs="Arial"/>
          <w:sz w:val="24"/>
          <w:szCs w:val="24"/>
        </w:rPr>
        <w:br/>
      </w:r>
      <w:r w:rsidRPr="00E17CF9">
        <w:rPr>
          <w:rFonts w:ascii="Arial" w:hAnsi="Arial" w:cs="Arial"/>
          <w:sz w:val="24"/>
          <w:szCs w:val="24"/>
        </w:rPr>
        <w:br/>
      </w:r>
      <w:r w:rsidRPr="00E17CF9">
        <w:rPr>
          <w:rFonts w:ascii="Arial" w:hAnsi="Arial" w:cs="Arial"/>
          <w:sz w:val="24"/>
          <w:szCs w:val="24"/>
        </w:rPr>
        <w:lastRenderedPageBreak/>
        <w:t>Daily Maintenance</w:t>
      </w:r>
      <w:r w:rsidRPr="00E17CF9">
        <w:rPr>
          <w:rFonts w:ascii="Arial" w:hAnsi="Arial" w:cs="Arial"/>
          <w:sz w:val="24"/>
          <w:szCs w:val="24"/>
        </w:rPr>
        <w:br/>
      </w:r>
      <w:r w:rsidRPr="00E17CF9">
        <w:rPr>
          <w:rFonts w:ascii="Arial" w:hAnsi="Arial" w:cs="Arial"/>
          <w:sz w:val="24"/>
          <w:szCs w:val="24"/>
        </w:rPr>
        <w:br/>
        <w:t>Check:</w:t>
      </w:r>
      <w:r w:rsidRPr="00E17CF9">
        <w:rPr>
          <w:rFonts w:ascii="Arial" w:hAnsi="Arial" w:cs="Arial"/>
          <w:sz w:val="24"/>
          <w:szCs w:val="24"/>
        </w:rPr>
        <w:br/>
      </w:r>
      <w:r w:rsidRPr="00E17CF9">
        <w:rPr>
          <w:rFonts w:ascii="Arial" w:hAnsi="Arial" w:cs="Arial"/>
          <w:sz w:val="24"/>
          <w:szCs w:val="24"/>
        </w:rPr>
        <w:br/>
        <w:t>1 - Lubricating oil level in main reservoir.</w:t>
      </w:r>
      <w:r w:rsidRPr="00E17CF9">
        <w:rPr>
          <w:rFonts w:ascii="Arial" w:hAnsi="Arial" w:cs="Arial"/>
          <w:sz w:val="24"/>
          <w:szCs w:val="24"/>
        </w:rPr>
        <w:br/>
      </w:r>
      <w:r w:rsidRPr="00E17CF9">
        <w:rPr>
          <w:rFonts w:ascii="Arial" w:hAnsi="Arial" w:cs="Arial"/>
          <w:sz w:val="24"/>
          <w:szCs w:val="24"/>
        </w:rPr>
        <w:br/>
        <w:t>2 ~ Coolant level in pan reservoir.</w:t>
      </w:r>
      <w:r w:rsidRPr="00E17CF9">
        <w:rPr>
          <w:rFonts w:ascii="Arial" w:hAnsi="Arial" w:cs="Arial"/>
          <w:sz w:val="24"/>
          <w:szCs w:val="24"/>
        </w:rPr>
        <w:br/>
      </w:r>
      <w:r w:rsidRPr="00E17CF9">
        <w:rPr>
          <w:rFonts w:ascii="Arial" w:hAnsi="Arial" w:cs="Arial"/>
          <w:sz w:val="24"/>
          <w:szCs w:val="24"/>
        </w:rPr>
        <w:br/>
        <w:t>3 - Coolant intake pipe (or Pump) screen; clean if necessary.</w:t>
      </w:r>
      <w:r w:rsidRPr="00E17CF9">
        <w:rPr>
          <w:rFonts w:ascii="Arial" w:hAnsi="Arial" w:cs="Arial"/>
          <w:sz w:val="24"/>
          <w:szCs w:val="24"/>
        </w:rPr>
        <w:br/>
      </w:r>
      <w:r w:rsidRPr="00E17CF9">
        <w:rPr>
          <w:rFonts w:ascii="Arial" w:hAnsi="Arial" w:cs="Arial"/>
          <w:sz w:val="24"/>
          <w:szCs w:val="24"/>
        </w:rPr>
        <w:br/>
        <w:t>4 - Condition and alignment of stock reel and stock reel support.</w:t>
      </w:r>
      <w:r w:rsidRPr="00E17CF9">
        <w:rPr>
          <w:rFonts w:ascii="Arial" w:hAnsi="Arial" w:cs="Arial"/>
          <w:sz w:val="24"/>
          <w:szCs w:val="24"/>
        </w:rPr>
        <w:br/>
        <w:t>(This should be lagged to floor).</w:t>
      </w:r>
      <w:r w:rsidRPr="00E17CF9">
        <w:rPr>
          <w:rFonts w:ascii="Arial" w:hAnsi="Arial" w:cs="Arial"/>
          <w:sz w:val="24"/>
          <w:szCs w:val="24"/>
        </w:rPr>
        <w:br/>
      </w:r>
      <w:r w:rsidRPr="00E17CF9">
        <w:rPr>
          <w:rFonts w:ascii="Arial" w:hAnsi="Arial" w:cs="Arial"/>
          <w:sz w:val="24"/>
          <w:szCs w:val="24"/>
        </w:rPr>
        <w:br/>
        <w:t>- Lubricating oil delivery to spindle bearings.</w:t>
      </w:r>
      <w:r w:rsidRPr="00E17CF9">
        <w:rPr>
          <w:rFonts w:ascii="Arial" w:hAnsi="Arial" w:cs="Arial"/>
          <w:sz w:val="24"/>
          <w:szCs w:val="24"/>
        </w:rPr>
        <w:br/>
      </w:r>
      <w:r w:rsidRPr="00E17CF9">
        <w:rPr>
          <w:rFonts w:ascii="Arial" w:hAnsi="Arial" w:cs="Arial"/>
          <w:sz w:val="24"/>
          <w:szCs w:val="24"/>
        </w:rPr>
        <w:br/>
        <w:t>- Brake adjustment.</w:t>
      </w:r>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t>aun</w:t>
      </w:r>
      <w:proofErr w:type="spellEnd"/>
      <w:r w:rsidRPr="00E17CF9">
        <w:rPr>
          <w:rFonts w:ascii="Arial" w:hAnsi="Arial" w:cs="Arial"/>
          <w:sz w:val="24"/>
          <w:szCs w:val="24"/>
        </w:rPr>
        <w:br/>
      </w:r>
      <w:r w:rsidRPr="00E17CF9">
        <w:rPr>
          <w:rFonts w:ascii="Arial" w:hAnsi="Arial" w:cs="Arial"/>
          <w:sz w:val="24"/>
          <w:szCs w:val="24"/>
        </w:rPr>
        <w:br/>
        <w:t>Bi-Weekly Maintenance</w:t>
      </w:r>
      <w:r w:rsidRPr="00E17CF9">
        <w:rPr>
          <w:rFonts w:ascii="Arial" w:hAnsi="Arial" w:cs="Arial"/>
          <w:sz w:val="24"/>
          <w:szCs w:val="24"/>
        </w:rPr>
        <w:br/>
      </w:r>
      <w:r w:rsidRPr="00E17CF9">
        <w:rPr>
          <w:rFonts w:ascii="Arial" w:hAnsi="Arial" w:cs="Arial"/>
          <w:sz w:val="24"/>
          <w:szCs w:val="24"/>
        </w:rPr>
        <w:br/>
        <w:t>1 - Visually inspect and hand feel high speed and starting clutches.</w:t>
      </w:r>
      <w:r w:rsidRPr="00E17CF9">
        <w:rPr>
          <w:rFonts w:ascii="Arial" w:hAnsi="Arial" w:cs="Arial"/>
          <w:sz w:val="24"/>
          <w:szCs w:val="24"/>
        </w:rPr>
        <w:br/>
        <w:t>2 - Check radial torque on threading clutch. (Use torque wrench).</w:t>
      </w:r>
      <w:r w:rsidRPr="00E17CF9">
        <w:rPr>
          <w:rFonts w:ascii="Arial" w:hAnsi="Arial" w:cs="Arial"/>
          <w:sz w:val="24"/>
          <w:szCs w:val="24"/>
        </w:rPr>
        <w:br/>
        <w:t>See MB-226-SA, sheet #3. Also check for neutral approximately</w:t>
      </w:r>
      <w:r w:rsidRPr="00E17CF9">
        <w:rPr>
          <w:rFonts w:ascii="Arial" w:hAnsi="Arial" w:cs="Arial"/>
          <w:sz w:val="24"/>
          <w:szCs w:val="24"/>
        </w:rPr>
        <w:br/>
        <w:t>1/4" of play.</w:t>
      </w:r>
      <w:r w:rsidRPr="00E17CF9">
        <w:rPr>
          <w:rFonts w:ascii="Arial" w:hAnsi="Arial" w:cs="Arial"/>
          <w:sz w:val="24"/>
          <w:szCs w:val="24"/>
        </w:rPr>
        <w:br/>
        <w:t>3 - Check locking nuts on spindle change gear shafts.</w:t>
      </w:r>
      <w:r w:rsidRPr="00E17CF9">
        <w:rPr>
          <w:rFonts w:ascii="Arial" w:hAnsi="Arial" w:cs="Arial"/>
          <w:sz w:val="24"/>
          <w:szCs w:val="24"/>
        </w:rPr>
        <w:br/>
        <w:t>4 - Check revolving head for end play and adjust thrust ring if necessary.</w:t>
      </w:r>
      <w:r w:rsidRPr="00E17CF9">
        <w:rPr>
          <w:rFonts w:ascii="Arial" w:hAnsi="Arial" w:cs="Arial"/>
          <w:sz w:val="24"/>
          <w:szCs w:val="24"/>
        </w:rPr>
        <w:br/>
      </w:r>
      <w:r w:rsidRPr="00E17CF9">
        <w:rPr>
          <w:rFonts w:ascii="Arial" w:hAnsi="Arial" w:cs="Arial"/>
          <w:sz w:val="24"/>
          <w:szCs w:val="24"/>
        </w:rPr>
        <w:br/>
        <w:t>Page 155</w:t>
      </w:r>
      <w:r w:rsidRPr="00E17CF9">
        <w:rPr>
          <w:rFonts w:ascii="Arial" w:hAnsi="Arial" w:cs="Arial"/>
          <w:sz w:val="24"/>
          <w:szCs w:val="24"/>
        </w:rPr>
        <w:br/>
      </w:r>
      <w:r w:rsidRPr="00E17CF9">
        <w:rPr>
          <w:rFonts w:ascii="Arial" w:hAnsi="Arial" w:cs="Arial"/>
          <w:sz w:val="24"/>
          <w:szCs w:val="24"/>
        </w:rPr>
        <w:br/>
      </w:r>
    </w:p>
    <w:p w14:paraId="3A5909E9" w14:textId="77777777" w:rsidR="00F360D6" w:rsidRPr="00E17CF9" w:rsidRDefault="00000000">
      <w:pPr>
        <w:pStyle w:val="Heading2"/>
        <w:rPr>
          <w:rFonts w:ascii="Arial" w:hAnsi="Arial" w:cs="Arial"/>
          <w:sz w:val="24"/>
          <w:szCs w:val="24"/>
        </w:rPr>
      </w:pPr>
      <w:r w:rsidRPr="00E17CF9">
        <w:rPr>
          <w:rFonts w:ascii="Arial" w:hAnsi="Arial" w:cs="Arial"/>
          <w:sz w:val="24"/>
          <w:szCs w:val="24"/>
        </w:rPr>
        <w:t>Page 154</w:t>
      </w:r>
    </w:p>
    <w:p w14:paraId="04DE0BCF" w14:textId="77777777" w:rsidR="00F360D6" w:rsidRPr="00E17CF9" w:rsidRDefault="00000000">
      <w:pPr>
        <w:rPr>
          <w:rFonts w:ascii="Arial" w:hAnsi="Arial" w:cs="Arial"/>
          <w:sz w:val="24"/>
          <w:szCs w:val="24"/>
        </w:rPr>
      </w:pPr>
      <w:r w:rsidRPr="00E17CF9">
        <w:rPr>
          <w:rFonts w:ascii="Arial" w:hAnsi="Arial" w:cs="Arial"/>
          <w:sz w:val="24"/>
          <w:szCs w:val="24"/>
        </w:rPr>
        <w:t>Monthly Maintenance</w:t>
      </w:r>
      <w:r w:rsidRPr="00E17CF9">
        <w:rPr>
          <w:rFonts w:ascii="Arial" w:hAnsi="Arial" w:cs="Arial"/>
          <w:sz w:val="24"/>
          <w:szCs w:val="24"/>
        </w:rPr>
        <w:br/>
      </w:r>
      <w:r w:rsidRPr="00E17CF9">
        <w:rPr>
          <w:rFonts w:ascii="Arial" w:hAnsi="Arial" w:cs="Arial"/>
          <w:sz w:val="24"/>
          <w:szCs w:val="24"/>
        </w:rPr>
        <w:br/>
        <w:t xml:space="preserve">Remove the following items from the revolving head, clean </w:t>
      </w:r>
      <w:proofErr w:type="spellStart"/>
      <w:r w:rsidRPr="00E17CF9">
        <w:rPr>
          <w:rFonts w:ascii="Arial" w:hAnsi="Arial" w:cs="Arial"/>
          <w:sz w:val="24"/>
          <w:szCs w:val="24"/>
        </w:rPr>
        <w:t>throughly</w:t>
      </w:r>
      <w:proofErr w:type="spellEnd"/>
      <w:r w:rsidRPr="00E17CF9">
        <w:rPr>
          <w:rFonts w:ascii="Arial" w:hAnsi="Arial" w:cs="Arial"/>
          <w:sz w:val="24"/>
          <w:szCs w:val="24"/>
        </w:rPr>
        <w:t>,</w:t>
      </w:r>
      <w:r w:rsidRPr="00E17CF9">
        <w:rPr>
          <w:rFonts w:ascii="Arial" w:hAnsi="Arial" w:cs="Arial"/>
          <w:sz w:val="24"/>
          <w:szCs w:val="24"/>
        </w:rPr>
        <w:br/>
        <w:t>inspect and replace:</w:t>
      </w:r>
      <w:r w:rsidRPr="00E17CF9">
        <w:rPr>
          <w:rFonts w:ascii="Arial" w:hAnsi="Arial" w:cs="Arial"/>
          <w:sz w:val="24"/>
          <w:szCs w:val="24"/>
        </w:rPr>
        <w:br/>
      </w:r>
      <w:r w:rsidRPr="00E17CF9">
        <w:rPr>
          <w:rFonts w:ascii="Arial" w:hAnsi="Arial" w:cs="Arial"/>
          <w:sz w:val="24"/>
          <w:szCs w:val="24"/>
        </w:rPr>
        <w:br/>
        <w:t>- Collets (chucks)</w:t>
      </w:r>
      <w:r w:rsidRPr="00E17CF9">
        <w:rPr>
          <w:rFonts w:ascii="Arial" w:hAnsi="Arial" w:cs="Arial"/>
          <w:sz w:val="24"/>
          <w:szCs w:val="24"/>
        </w:rPr>
        <w:br/>
        <w:t>- Inner Spindle</w:t>
      </w:r>
      <w:r w:rsidRPr="00E17CF9">
        <w:rPr>
          <w:rFonts w:ascii="Arial" w:hAnsi="Arial" w:cs="Arial"/>
          <w:sz w:val="24"/>
          <w:szCs w:val="24"/>
        </w:rPr>
        <w:br/>
      </w:r>
      <w:r w:rsidRPr="00E17CF9">
        <w:rPr>
          <w:rFonts w:ascii="Arial" w:hAnsi="Arial" w:cs="Arial"/>
          <w:sz w:val="24"/>
          <w:szCs w:val="24"/>
        </w:rPr>
        <w:br/>
      </w:r>
      <w:r w:rsidRPr="00E17CF9">
        <w:rPr>
          <w:rFonts w:ascii="Arial" w:hAnsi="Arial" w:cs="Arial"/>
          <w:sz w:val="24"/>
          <w:szCs w:val="24"/>
        </w:rPr>
        <w:lastRenderedPageBreak/>
        <w:t>- Feed Fingers</w:t>
      </w:r>
      <w:r w:rsidRPr="00E17CF9">
        <w:rPr>
          <w:rFonts w:ascii="Arial" w:hAnsi="Arial" w:cs="Arial"/>
          <w:sz w:val="24"/>
          <w:szCs w:val="24"/>
        </w:rPr>
        <w:br/>
      </w:r>
      <w:r w:rsidRPr="00E17CF9">
        <w:rPr>
          <w:rFonts w:ascii="Arial" w:hAnsi="Arial" w:cs="Arial"/>
          <w:sz w:val="24"/>
          <w:szCs w:val="24"/>
        </w:rPr>
        <w:br/>
        <w:t>- Feed Tubes</w:t>
      </w:r>
      <w:r w:rsidRPr="00E17CF9">
        <w:rPr>
          <w:rFonts w:ascii="Arial" w:hAnsi="Arial" w:cs="Arial"/>
          <w:sz w:val="24"/>
          <w:szCs w:val="24"/>
        </w:rPr>
        <w:br/>
      </w:r>
      <w:r w:rsidRPr="00E17CF9">
        <w:rPr>
          <w:rFonts w:ascii="Arial" w:hAnsi="Arial" w:cs="Arial"/>
          <w:sz w:val="24"/>
          <w:szCs w:val="24"/>
        </w:rPr>
        <w:br/>
        <w:t xml:space="preserve">Bm WN </w:t>
      </w:r>
      <w:proofErr w:type="spellStart"/>
      <w:r w:rsidRPr="00E17CF9">
        <w:rPr>
          <w:rFonts w:ascii="Arial" w:hAnsi="Arial" w:cs="Arial"/>
          <w:sz w:val="24"/>
          <w:szCs w:val="24"/>
        </w:rPr>
        <w:t>bh</w:t>
      </w:r>
      <w:proofErr w:type="spellEnd"/>
      <w:r w:rsidRPr="00E17CF9">
        <w:rPr>
          <w:rFonts w:ascii="Arial" w:hAnsi="Arial" w:cs="Arial"/>
          <w:sz w:val="24"/>
          <w:szCs w:val="24"/>
        </w:rPr>
        <w:br/>
      </w:r>
      <w:r w:rsidRPr="00E17CF9">
        <w:rPr>
          <w:rFonts w:ascii="Arial" w:hAnsi="Arial" w:cs="Arial"/>
          <w:sz w:val="24"/>
          <w:szCs w:val="24"/>
        </w:rPr>
        <w:br/>
        <w:t>Inspect condition of:</w:t>
      </w:r>
      <w:r w:rsidRPr="00E17CF9">
        <w:rPr>
          <w:rFonts w:ascii="Arial" w:hAnsi="Arial" w:cs="Arial"/>
          <w:sz w:val="24"/>
          <w:szCs w:val="24"/>
        </w:rPr>
        <w:br/>
      </w:r>
      <w:r w:rsidRPr="00E17CF9">
        <w:rPr>
          <w:rFonts w:ascii="Arial" w:hAnsi="Arial" w:cs="Arial"/>
          <w:sz w:val="24"/>
          <w:szCs w:val="24"/>
        </w:rPr>
        <w:br/>
        <w:t>1 - Outer spindle and clean internally with boiler brush</w:t>
      </w:r>
      <w:r w:rsidRPr="00E17CF9">
        <w:rPr>
          <w:rFonts w:ascii="Arial" w:hAnsi="Arial" w:cs="Arial"/>
          <w:sz w:val="24"/>
          <w:szCs w:val="24"/>
        </w:rPr>
        <w:br/>
        <w:t>2 - Stop Screws</w:t>
      </w:r>
      <w:r w:rsidRPr="00E17CF9">
        <w:rPr>
          <w:rFonts w:ascii="Arial" w:hAnsi="Arial" w:cs="Arial"/>
          <w:sz w:val="24"/>
          <w:szCs w:val="24"/>
        </w:rPr>
        <w:br/>
      </w:r>
      <w:r w:rsidRPr="00E17CF9">
        <w:rPr>
          <w:rFonts w:ascii="Arial" w:hAnsi="Arial" w:cs="Arial"/>
          <w:sz w:val="24"/>
          <w:szCs w:val="24"/>
        </w:rPr>
        <w:br/>
        <w:t>3 - Cross Slide and Gib Adjustment</w:t>
      </w:r>
      <w:r w:rsidRPr="00E17CF9">
        <w:rPr>
          <w:rFonts w:ascii="Arial" w:hAnsi="Arial" w:cs="Arial"/>
          <w:sz w:val="24"/>
          <w:szCs w:val="24"/>
        </w:rPr>
        <w:br/>
      </w:r>
      <w:r w:rsidRPr="00E17CF9">
        <w:rPr>
          <w:rFonts w:ascii="Arial" w:hAnsi="Arial" w:cs="Arial"/>
          <w:sz w:val="24"/>
          <w:szCs w:val="24"/>
        </w:rPr>
        <w:br/>
        <w:t>Inspect wear and/or damage condition of:</w:t>
      </w:r>
      <w:r w:rsidRPr="00E17CF9">
        <w:rPr>
          <w:rFonts w:ascii="Arial" w:hAnsi="Arial" w:cs="Arial"/>
          <w:sz w:val="24"/>
          <w:szCs w:val="24"/>
        </w:rPr>
        <w:br/>
      </w:r>
      <w:r w:rsidRPr="00E17CF9">
        <w:rPr>
          <w:rFonts w:ascii="Arial" w:hAnsi="Arial" w:cs="Arial"/>
          <w:sz w:val="24"/>
          <w:szCs w:val="24"/>
        </w:rPr>
        <w:br/>
        <w:t>1 - Stock Reel</w:t>
      </w:r>
      <w:r w:rsidRPr="00E17CF9">
        <w:rPr>
          <w:rFonts w:ascii="Arial" w:hAnsi="Arial" w:cs="Arial"/>
          <w:sz w:val="24"/>
          <w:szCs w:val="24"/>
        </w:rPr>
        <w:br/>
      </w:r>
      <w:r w:rsidRPr="00E17CF9">
        <w:rPr>
          <w:rFonts w:ascii="Arial" w:hAnsi="Arial" w:cs="Arial"/>
          <w:sz w:val="24"/>
          <w:szCs w:val="24"/>
        </w:rPr>
        <w:br/>
        <w:t>2 - Stock Reel Stand</w:t>
      </w:r>
      <w:r w:rsidRPr="00E17CF9">
        <w:rPr>
          <w:rFonts w:ascii="Arial" w:hAnsi="Arial" w:cs="Arial"/>
          <w:sz w:val="24"/>
          <w:szCs w:val="24"/>
        </w:rPr>
        <w:br/>
      </w:r>
      <w:r w:rsidRPr="00E17CF9">
        <w:rPr>
          <w:rFonts w:ascii="Arial" w:hAnsi="Arial" w:cs="Arial"/>
          <w:sz w:val="24"/>
          <w:szCs w:val="24"/>
        </w:rPr>
        <w:br/>
        <w:t>3 - Locating Lever (to assure it is locking correctly and roll is</w:t>
      </w:r>
      <w:r w:rsidRPr="00E17CF9">
        <w:rPr>
          <w:rFonts w:ascii="Arial" w:hAnsi="Arial" w:cs="Arial"/>
          <w:sz w:val="24"/>
          <w:szCs w:val="24"/>
        </w:rPr>
        <w:br/>
        <w:t>turning)</w:t>
      </w:r>
      <w:r w:rsidRPr="00E17CF9">
        <w:rPr>
          <w:rFonts w:ascii="Arial" w:hAnsi="Arial" w:cs="Arial"/>
          <w:sz w:val="24"/>
          <w:szCs w:val="24"/>
        </w:rPr>
        <w:br/>
      </w:r>
      <w:r w:rsidRPr="00E17CF9">
        <w:rPr>
          <w:rFonts w:ascii="Arial" w:hAnsi="Arial" w:cs="Arial"/>
          <w:sz w:val="24"/>
          <w:szCs w:val="24"/>
        </w:rPr>
        <w:br/>
        <w:t>4 - Chuck Slide, Roll, and Pin</w:t>
      </w:r>
      <w:r w:rsidRPr="00E17CF9">
        <w:rPr>
          <w:rFonts w:ascii="Arial" w:hAnsi="Arial" w:cs="Arial"/>
          <w:sz w:val="24"/>
          <w:szCs w:val="24"/>
        </w:rPr>
        <w:br/>
      </w:r>
      <w:r w:rsidRPr="00E17CF9">
        <w:rPr>
          <w:rFonts w:ascii="Arial" w:hAnsi="Arial" w:cs="Arial"/>
          <w:sz w:val="24"/>
          <w:szCs w:val="24"/>
        </w:rPr>
        <w:br/>
        <w:t>Check wear and/or damage of:</w:t>
      </w:r>
      <w:r w:rsidRPr="00E17CF9">
        <w:rPr>
          <w:rFonts w:ascii="Arial" w:hAnsi="Arial" w:cs="Arial"/>
          <w:sz w:val="24"/>
          <w:szCs w:val="24"/>
        </w:rPr>
        <w:br/>
      </w:r>
      <w:r w:rsidRPr="00E17CF9">
        <w:rPr>
          <w:rFonts w:ascii="Arial" w:hAnsi="Arial" w:cs="Arial"/>
          <w:sz w:val="24"/>
          <w:szCs w:val="24"/>
        </w:rPr>
        <w:br/>
        <w:t>1 - Spanner Nuts</w:t>
      </w:r>
      <w:r w:rsidRPr="00E17CF9">
        <w:rPr>
          <w:rFonts w:ascii="Arial" w:hAnsi="Arial" w:cs="Arial"/>
          <w:sz w:val="24"/>
          <w:szCs w:val="24"/>
        </w:rPr>
        <w:br/>
      </w:r>
      <w:r w:rsidRPr="00E17CF9">
        <w:rPr>
          <w:rFonts w:ascii="Arial" w:hAnsi="Arial" w:cs="Arial"/>
          <w:sz w:val="24"/>
          <w:szCs w:val="24"/>
        </w:rPr>
        <w:br/>
        <w:t>2 - Bearings</w:t>
      </w:r>
      <w:r w:rsidRPr="00E17CF9">
        <w:rPr>
          <w:rFonts w:ascii="Arial" w:hAnsi="Arial" w:cs="Arial"/>
          <w:sz w:val="24"/>
          <w:szCs w:val="24"/>
        </w:rPr>
        <w:br/>
      </w:r>
      <w:r w:rsidRPr="00E17CF9">
        <w:rPr>
          <w:rFonts w:ascii="Arial" w:hAnsi="Arial" w:cs="Arial"/>
          <w:sz w:val="24"/>
          <w:szCs w:val="24"/>
        </w:rPr>
        <w:br/>
        <w:t>3 - Rollaway Clutch</w:t>
      </w:r>
      <w:r w:rsidRPr="00E17CF9">
        <w:rPr>
          <w:rFonts w:ascii="Arial" w:hAnsi="Arial" w:cs="Arial"/>
          <w:sz w:val="24"/>
          <w:szCs w:val="24"/>
        </w:rPr>
        <w:br/>
      </w:r>
      <w:r w:rsidRPr="00E17CF9">
        <w:rPr>
          <w:rFonts w:ascii="Arial" w:hAnsi="Arial" w:cs="Arial"/>
          <w:sz w:val="24"/>
          <w:szCs w:val="24"/>
        </w:rPr>
        <w:br/>
        <w:t>4 - Gears (tooth wear and mounting)</w:t>
      </w:r>
      <w:r w:rsidRPr="00E17CF9">
        <w:rPr>
          <w:rFonts w:ascii="Arial" w:hAnsi="Arial" w:cs="Arial"/>
          <w:sz w:val="24"/>
          <w:szCs w:val="24"/>
        </w:rPr>
        <w:br/>
        <w:t>5 - Shafts</w:t>
      </w:r>
      <w:r w:rsidRPr="00E17CF9">
        <w:rPr>
          <w:rFonts w:ascii="Arial" w:hAnsi="Arial" w:cs="Arial"/>
          <w:sz w:val="24"/>
          <w:szCs w:val="24"/>
        </w:rPr>
        <w:br/>
      </w:r>
      <w:r w:rsidRPr="00E17CF9">
        <w:rPr>
          <w:rFonts w:ascii="Arial" w:hAnsi="Arial" w:cs="Arial"/>
          <w:sz w:val="24"/>
          <w:szCs w:val="24"/>
        </w:rPr>
        <w:br/>
        <w:t>6 - Chuck and Feed Cam Shaft</w:t>
      </w:r>
      <w:r w:rsidRPr="00E17CF9">
        <w:rPr>
          <w:rFonts w:ascii="Arial" w:hAnsi="Arial" w:cs="Arial"/>
          <w:sz w:val="24"/>
          <w:szCs w:val="24"/>
        </w:rPr>
        <w:br/>
      </w:r>
      <w:r w:rsidRPr="00E17CF9">
        <w:rPr>
          <w:rFonts w:ascii="Arial" w:hAnsi="Arial" w:cs="Arial"/>
          <w:sz w:val="24"/>
          <w:szCs w:val="24"/>
        </w:rPr>
        <w:br/>
        <w:t>Check for:</w:t>
      </w:r>
      <w:r w:rsidRPr="00E17CF9">
        <w:rPr>
          <w:rFonts w:ascii="Arial" w:hAnsi="Arial" w:cs="Arial"/>
          <w:sz w:val="24"/>
          <w:szCs w:val="24"/>
        </w:rPr>
        <w:br/>
        <w:t>1 - Twisted Front Cam Shaft (the locating lever must clear the locating</w:t>
      </w:r>
      <w:r w:rsidRPr="00E17CF9">
        <w:rPr>
          <w:rFonts w:ascii="Arial" w:hAnsi="Arial" w:cs="Arial"/>
          <w:sz w:val="24"/>
          <w:szCs w:val="24"/>
        </w:rPr>
        <w:br/>
        <w:t>blocks (724-1) on index and make contact on the angle side first when</w:t>
      </w:r>
      <w:r w:rsidRPr="00E17CF9">
        <w:rPr>
          <w:rFonts w:ascii="Arial" w:hAnsi="Arial" w:cs="Arial"/>
          <w:sz w:val="24"/>
          <w:szCs w:val="24"/>
        </w:rPr>
        <w:br/>
      </w:r>
      <w:r w:rsidRPr="00E17CF9">
        <w:rPr>
          <w:rFonts w:ascii="Arial" w:hAnsi="Arial" w:cs="Arial"/>
          <w:sz w:val="24"/>
          <w:szCs w:val="24"/>
        </w:rPr>
        <w:lastRenderedPageBreak/>
        <w:br/>
        <w:t>locking with approximately .012 push back.)</w:t>
      </w:r>
      <w:r w:rsidRPr="00E17CF9">
        <w:rPr>
          <w:rFonts w:ascii="Arial" w:hAnsi="Arial" w:cs="Arial"/>
          <w:sz w:val="24"/>
          <w:szCs w:val="24"/>
        </w:rPr>
        <w:br/>
      </w:r>
      <w:r w:rsidRPr="00E17CF9">
        <w:rPr>
          <w:rFonts w:ascii="Arial" w:hAnsi="Arial" w:cs="Arial"/>
          <w:sz w:val="24"/>
          <w:szCs w:val="24"/>
        </w:rPr>
        <w:br/>
        <w:t>Quarterly Maintenance</w:t>
      </w:r>
      <w:r w:rsidRPr="00E17CF9">
        <w:rPr>
          <w:rFonts w:ascii="Arial" w:hAnsi="Arial" w:cs="Arial"/>
          <w:sz w:val="24"/>
          <w:szCs w:val="24"/>
        </w:rPr>
        <w:br/>
      </w:r>
      <w:r w:rsidRPr="00E17CF9">
        <w:rPr>
          <w:rFonts w:ascii="Arial" w:hAnsi="Arial" w:cs="Arial"/>
          <w:sz w:val="24"/>
          <w:szCs w:val="24"/>
        </w:rPr>
        <w:br/>
        <w:t xml:space="preserve">1 - Remove coolant from the pan and </w:t>
      </w:r>
      <w:proofErr w:type="spellStart"/>
      <w:r w:rsidRPr="00E17CF9">
        <w:rPr>
          <w:rFonts w:ascii="Arial" w:hAnsi="Arial" w:cs="Arial"/>
          <w:sz w:val="24"/>
          <w:szCs w:val="24"/>
        </w:rPr>
        <w:t>throughly</w:t>
      </w:r>
      <w:proofErr w:type="spellEnd"/>
      <w:r w:rsidRPr="00E17CF9">
        <w:rPr>
          <w:rFonts w:ascii="Arial" w:hAnsi="Arial" w:cs="Arial"/>
          <w:sz w:val="24"/>
          <w:szCs w:val="24"/>
        </w:rPr>
        <w:t xml:space="preserve"> clean pan of sediment</w:t>
      </w:r>
      <w:r w:rsidRPr="00E17CF9">
        <w:rPr>
          <w:rFonts w:ascii="Arial" w:hAnsi="Arial" w:cs="Arial"/>
          <w:sz w:val="24"/>
          <w:szCs w:val="24"/>
        </w:rPr>
        <w:br/>
        <w:t>and fine chips. Add new coolant.</w:t>
      </w:r>
      <w:r w:rsidRPr="00E17CF9">
        <w:rPr>
          <w:rFonts w:ascii="Arial" w:hAnsi="Arial" w:cs="Arial"/>
          <w:sz w:val="24"/>
          <w:szCs w:val="24"/>
        </w:rPr>
        <w:br/>
      </w:r>
      <w:r w:rsidRPr="00E17CF9">
        <w:rPr>
          <w:rFonts w:ascii="Arial" w:hAnsi="Arial" w:cs="Arial"/>
          <w:sz w:val="24"/>
          <w:szCs w:val="24"/>
        </w:rPr>
        <w:br/>
        <w:t>2 - On long runs, where the cams are seldom changed, remove cross</w:t>
      </w:r>
      <w:r w:rsidRPr="00E17CF9">
        <w:rPr>
          <w:rFonts w:ascii="Arial" w:hAnsi="Arial" w:cs="Arial"/>
          <w:sz w:val="24"/>
          <w:szCs w:val="24"/>
        </w:rPr>
        <w:br/>
        <w:t>slides and clean, then check cross slide gib adjustments.</w:t>
      </w:r>
      <w:r w:rsidRPr="00E17CF9">
        <w:rPr>
          <w:rFonts w:ascii="Arial" w:hAnsi="Arial" w:cs="Arial"/>
          <w:sz w:val="24"/>
          <w:szCs w:val="24"/>
        </w:rPr>
        <w:br/>
      </w:r>
      <w:r w:rsidRPr="00E17CF9">
        <w:rPr>
          <w:rFonts w:ascii="Arial" w:hAnsi="Arial" w:cs="Arial"/>
          <w:sz w:val="24"/>
          <w:szCs w:val="24"/>
        </w:rPr>
        <w:br/>
        <w:t>3 - Plugs at the bottom of the worm housing should be removed and</w:t>
      </w:r>
      <w:r w:rsidRPr="00E17CF9">
        <w:rPr>
          <w:rFonts w:ascii="Arial" w:hAnsi="Arial" w:cs="Arial"/>
          <w:sz w:val="24"/>
          <w:szCs w:val="24"/>
        </w:rPr>
        <w:br/>
        <w:t>the housing flushed out with an OSHA approved solvent. Replace</w:t>
      </w:r>
      <w:r w:rsidRPr="00E17CF9">
        <w:rPr>
          <w:rFonts w:ascii="Arial" w:hAnsi="Arial" w:cs="Arial"/>
          <w:sz w:val="24"/>
          <w:szCs w:val="24"/>
        </w:rPr>
        <w:br/>
        <w:t>the plugs and fill with fresh oil.</w:t>
      </w:r>
      <w:r w:rsidRPr="00E17CF9">
        <w:rPr>
          <w:rFonts w:ascii="Arial" w:hAnsi="Arial" w:cs="Arial"/>
          <w:sz w:val="24"/>
          <w:szCs w:val="24"/>
        </w:rPr>
        <w:br/>
      </w:r>
      <w:r w:rsidRPr="00E17CF9">
        <w:rPr>
          <w:rFonts w:ascii="Arial" w:hAnsi="Arial" w:cs="Arial"/>
          <w:sz w:val="24"/>
          <w:szCs w:val="24"/>
        </w:rPr>
        <w:br/>
        <w:t>Semi-Annual Maintenance</w:t>
      </w:r>
      <w:r w:rsidRPr="00E17CF9">
        <w:rPr>
          <w:rFonts w:ascii="Arial" w:hAnsi="Arial" w:cs="Arial"/>
          <w:sz w:val="24"/>
          <w:szCs w:val="24"/>
        </w:rPr>
        <w:br/>
      </w:r>
      <w:r w:rsidRPr="00E17CF9">
        <w:rPr>
          <w:rFonts w:ascii="Arial" w:hAnsi="Arial" w:cs="Arial"/>
          <w:sz w:val="24"/>
          <w:szCs w:val="24"/>
        </w:rPr>
        <w:br/>
        <w:t>fa</w:t>
      </w:r>
      <w:r w:rsidRPr="00E17CF9">
        <w:rPr>
          <w:rFonts w:ascii="Arial" w:hAnsi="Arial" w:cs="Arial"/>
          <w:sz w:val="24"/>
          <w:szCs w:val="24"/>
        </w:rPr>
        <w:br/>
        <w:t>t</w:t>
      </w:r>
      <w:r w:rsidRPr="00E17CF9">
        <w:rPr>
          <w:rFonts w:ascii="Arial" w:hAnsi="Arial" w:cs="Arial"/>
          <w:sz w:val="24"/>
          <w:szCs w:val="24"/>
        </w:rPr>
        <w:br/>
      </w:r>
      <w:r w:rsidRPr="00E17CF9">
        <w:rPr>
          <w:rFonts w:ascii="Arial" w:hAnsi="Arial" w:cs="Arial"/>
          <w:sz w:val="24"/>
          <w:szCs w:val="24"/>
        </w:rPr>
        <w:br/>
        <w:t>Drain, clean, flush, and refill main lube oil reservoir. Check</w:t>
      </w:r>
      <w:r w:rsidRPr="00E17CF9">
        <w:rPr>
          <w:rFonts w:ascii="Arial" w:hAnsi="Arial" w:cs="Arial"/>
          <w:sz w:val="24"/>
          <w:szCs w:val="24"/>
        </w:rPr>
        <w:br/>
        <w:t>condition of filter.</w:t>
      </w:r>
      <w:r w:rsidRPr="00E17CF9">
        <w:rPr>
          <w:rFonts w:ascii="Arial" w:hAnsi="Arial" w:cs="Arial"/>
          <w:sz w:val="24"/>
          <w:szCs w:val="24"/>
        </w:rPr>
        <w:br/>
      </w:r>
      <w:r w:rsidRPr="00E17CF9">
        <w:rPr>
          <w:rFonts w:ascii="Arial" w:hAnsi="Arial" w:cs="Arial"/>
          <w:sz w:val="24"/>
          <w:szCs w:val="24"/>
        </w:rPr>
        <w:br/>
        <w:t>- Check for excessive end play of revolving head.</w:t>
      </w:r>
      <w:r w:rsidRPr="00E17CF9">
        <w:rPr>
          <w:rFonts w:ascii="Arial" w:hAnsi="Arial" w:cs="Arial"/>
          <w:sz w:val="24"/>
          <w:szCs w:val="24"/>
        </w:rPr>
        <w:br/>
      </w:r>
      <w:r w:rsidRPr="00E17CF9">
        <w:rPr>
          <w:rFonts w:ascii="Arial" w:hAnsi="Arial" w:cs="Arial"/>
          <w:sz w:val="24"/>
          <w:szCs w:val="24"/>
        </w:rPr>
        <w:br/>
        <w:t>- Check for excessive looseness of work spindles.</w:t>
      </w:r>
      <w:r w:rsidRPr="00E17CF9">
        <w:rPr>
          <w:rFonts w:ascii="Arial" w:hAnsi="Arial" w:cs="Arial"/>
          <w:sz w:val="24"/>
          <w:szCs w:val="24"/>
        </w:rPr>
        <w:br/>
      </w:r>
      <w:r w:rsidRPr="00E17CF9">
        <w:rPr>
          <w:rFonts w:ascii="Arial" w:hAnsi="Arial" w:cs="Arial"/>
          <w:sz w:val="24"/>
          <w:szCs w:val="24"/>
        </w:rPr>
        <w:br/>
        <w:t>Check for excessive looseness of tool spindles.</w:t>
      </w:r>
      <w:r w:rsidRPr="00E17CF9">
        <w:rPr>
          <w:rFonts w:ascii="Arial" w:hAnsi="Arial" w:cs="Arial"/>
          <w:sz w:val="24"/>
          <w:szCs w:val="24"/>
        </w:rPr>
        <w:br/>
      </w:r>
      <w:r w:rsidRPr="00E17CF9">
        <w:rPr>
          <w:rFonts w:ascii="Arial" w:hAnsi="Arial" w:cs="Arial"/>
          <w:sz w:val="24"/>
          <w:szCs w:val="24"/>
        </w:rPr>
        <w:br/>
        <w:t>- Check for excessive end play of thrust bearings.</w:t>
      </w:r>
      <w:r w:rsidRPr="00E17CF9">
        <w:rPr>
          <w:rFonts w:ascii="Arial" w:hAnsi="Arial" w:cs="Arial"/>
          <w:sz w:val="24"/>
          <w:szCs w:val="24"/>
        </w:rPr>
        <w:br/>
      </w:r>
      <w:r w:rsidRPr="00E17CF9">
        <w:rPr>
          <w:rFonts w:ascii="Arial" w:hAnsi="Arial" w:cs="Arial"/>
          <w:sz w:val="24"/>
          <w:szCs w:val="24"/>
        </w:rPr>
        <w:br/>
        <w:t>- Check condition of electrical controls: switches, solenoid valves,</w:t>
      </w:r>
      <w:r w:rsidRPr="00E17CF9">
        <w:rPr>
          <w:rFonts w:ascii="Arial" w:hAnsi="Arial" w:cs="Arial"/>
          <w:sz w:val="24"/>
          <w:szCs w:val="24"/>
        </w:rPr>
        <w:br/>
        <w:t>wiring, panel box, and motors. NOTE - ELECTRICAL MAINTENANCE</w:t>
      </w:r>
      <w:r w:rsidRPr="00E17CF9">
        <w:rPr>
          <w:rFonts w:ascii="Arial" w:hAnsi="Arial" w:cs="Arial"/>
          <w:sz w:val="24"/>
          <w:szCs w:val="24"/>
        </w:rPr>
        <w:br/>
        <w:t>SHOULD BE BY AUTHORIZED PERSONNEL ONLY.</w:t>
      </w:r>
      <w:r w:rsidRPr="00E17CF9">
        <w:rPr>
          <w:rFonts w:ascii="Arial" w:hAnsi="Arial" w:cs="Arial"/>
          <w:sz w:val="24"/>
          <w:szCs w:val="24"/>
        </w:rPr>
        <w:br/>
      </w:r>
      <w:r w:rsidRPr="00E17CF9">
        <w:rPr>
          <w:rFonts w:ascii="Arial" w:hAnsi="Arial" w:cs="Arial"/>
          <w:sz w:val="24"/>
          <w:szCs w:val="24"/>
        </w:rPr>
        <w:br/>
        <w:t>7 - Check main drive belt tension.</w:t>
      </w:r>
      <w:r w:rsidRPr="00E17CF9">
        <w:rPr>
          <w:rFonts w:ascii="Arial" w:hAnsi="Arial" w:cs="Arial"/>
          <w:sz w:val="24"/>
          <w:szCs w:val="24"/>
        </w:rPr>
        <w:br/>
      </w:r>
      <w:r w:rsidRPr="00E17CF9">
        <w:rPr>
          <w:rFonts w:ascii="Arial" w:hAnsi="Arial" w:cs="Arial"/>
          <w:sz w:val="24"/>
          <w:szCs w:val="24"/>
        </w:rPr>
        <w:br/>
        <w:t>Aun ®</w:t>
      </w:r>
      <w:proofErr w:type="spellStart"/>
      <w:r w:rsidRPr="00E17CF9">
        <w:rPr>
          <w:rFonts w:ascii="Arial" w:hAnsi="Arial" w:cs="Arial"/>
          <w:sz w:val="24"/>
          <w:szCs w:val="24"/>
        </w:rPr>
        <w:t>wn</w:t>
      </w:r>
      <w:proofErr w:type="spellEnd"/>
      <w:r w:rsidRPr="00E17CF9">
        <w:rPr>
          <w:rFonts w:ascii="Arial" w:hAnsi="Arial" w:cs="Arial"/>
          <w:sz w:val="24"/>
          <w:szCs w:val="24"/>
        </w:rPr>
        <w:br/>
      </w:r>
      <w:proofErr w:type="spellStart"/>
      <w:r w:rsidRPr="00E17CF9">
        <w:rPr>
          <w:rFonts w:ascii="Arial" w:hAnsi="Arial" w:cs="Arial"/>
          <w:sz w:val="24"/>
          <w:szCs w:val="24"/>
        </w:rPr>
        <w:t>i</w:t>
      </w:r>
      <w:proofErr w:type="spellEnd"/>
      <w:r w:rsidRPr="00E17CF9">
        <w:rPr>
          <w:rFonts w:ascii="Arial" w:hAnsi="Arial" w:cs="Arial"/>
          <w:sz w:val="24"/>
          <w:szCs w:val="24"/>
        </w:rPr>
        <w:t>}</w:t>
      </w:r>
      <w:r w:rsidRPr="00E17CF9">
        <w:rPr>
          <w:rFonts w:ascii="Arial" w:hAnsi="Arial" w:cs="Arial"/>
          <w:sz w:val="24"/>
          <w:szCs w:val="24"/>
        </w:rPr>
        <w:br/>
      </w:r>
      <w:r w:rsidRPr="00E17CF9">
        <w:rPr>
          <w:rFonts w:ascii="Arial" w:hAnsi="Arial" w:cs="Arial"/>
          <w:sz w:val="24"/>
          <w:szCs w:val="24"/>
        </w:rPr>
        <w:br/>
      </w:r>
      <w:r w:rsidRPr="00E17CF9">
        <w:rPr>
          <w:rFonts w:ascii="Arial" w:hAnsi="Arial" w:cs="Arial"/>
          <w:sz w:val="24"/>
          <w:szCs w:val="24"/>
        </w:rPr>
        <w:lastRenderedPageBreak/>
        <w:t>Page 156</w:t>
      </w:r>
      <w:r w:rsidRPr="00E17CF9">
        <w:rPr>
          <w:rFonts w:ascii="Arial" w:hAnsi="Arial" w:cs="Arial"/>
          <w:sz w:val="24"/>
          <w:szCs w:val="24"/>
        </w:rPr>
        <w:br/>
      </w:r>
      <w:r w:rsidRPr="00E17CF9">
        <w:rPr>
          <w:rFonts w:ascii="Arial" w:hAnsi="Arial" w:cs="Arial"/>
          <w:sz w:val="24"/>
          <w:szCs w:val="24"/>
        </w:rPr>
        <w:br/>
      </w:r>
    </w:p>
    <w:p w14:paraId="5577C7B5" w14:textId="77777777" w:rsidR="00F360D6" w:rsidRPr="00E17CF9" w:rsidRDefault="00000000">
      <w:pPr>
        <w:pStyle w:val="Heading2"/>
        <w:rPr>
          <w:rFonts w:ascii="Arial" w:hAnsi="Arial" w:cs="Arial"/>
          <w:sz w:val="24"/>
          <w:szCs w:val="24"/>
        </w:rPr>
      </w:pPr>
      <w:r w:rsidRPr="00E17CF9">
        <w:rPr>
          <w:rFonts w:ascii="Arial" w:hAnsi="Arial" w:cs="Arial"/>
          <w:sz w:val="24"/>
          <w:szCs w:val="24"/>
        </w:rPr>
        <w:t>Page 155</w:t>
      </w:r>
    </w:p>
    <w:p w14:paraId="6F355DD7" w14:textId="77777777" w:rsidR="00F360D6" w:rsidRPr="00E17CF9" w:rsidRDefault="00000000">
      <w:pPr>
        <w:rPr>
          <w:rFonts w:ascii="Arial" w:hAnsi="Arial" w:cs="Arial"/>
          <w:sz w:val="24"/>
          <w:szCs w:val="24"/>
        </w:rPr>
      </w:pPr>
      <w:r w:rsidRPr="00E17CF9">
        <w:rPr>
          <w:rFonts w:ascii="Arial" w:hAnsi="Arial" w:cs="Arial"/>
          <w:sz w:val="24"/>
          <w:szCs w:val="24"/>
        </w:rPr>
        <w:t>Annual Maintenance</w:t>
      </w:r>
      <w:r w:rsidRPr="00E17CF9">
        <w:rPr>
          <w:rFonts w:ascii="Arial" w:hAnsi="Arial" w:cs="Arial"/>
          <w:sz w:val="24"/>
          <w:szCs w:val="24"/>
        </w:rPr>
        <w:br/>
      </w:r>
      <w:r w:rsidRPr="00E17CF9">
        <w:rPr>
          <w:rFonts w:ascii="Arial" w:hAnsi="Arial" w:cs="Arial"/>
          <w:sz w:val="24"/>
          <w:szCs w:val="24"/>
        </w:rPr>
        <w:br/>
      </w:r>
      <w:proofErr w:type="spellStart"/>
      <w:r w:rsidRPr="00E17CF9">
        <w:rPr>
          <w:rFonts w:ascii="Arial" w:hAnsi="Arial" w:cs="Arial"/>
          <w:sz w:val="24"/>
          <w:szCs w:val="24"/>
        </w:rPr>
        <w:t>ia</w:t>
      </w:r>
      <w:proofErr w:type="spellEnd"/>
      <w:r w:rsidRPr="00E17CF9">
        <w:rPr>
          <w:rFonts w:ascii="Arial" w:hAnsi="Arial" w:cs="Arial"/>
          <w:sz w:val="24"/>
          <w:szCs w:val="24"/>
        </w:rPr>
        <w:br/>
      </w:r>
      <w:r w:rsidRPr="00E17CF9">
        <w:rPr>
          <w:rFonts w:ascii="Arial" w:hAnsi="Arial" w:cs="Arial"/>
          <w:sz w:val="24"/>
          <w:szCs w:val="24"/>
        </w:rPr>
        <w:br/>
        <w:t>NOU B WD</w:t>
      </w:r>
      <w:r w:rsidRPr="00E17CF9">
        <w:rPr>
          <w:rFonts w:ascii="Arial" w:hAnsi="Arial" w:cs="Arial"/>
          <w:sz w:val="24"/>
          <w:szCs w:val="24"/>
        </w:rPr>
        <w:br/>
      </w:r>
      <w:r w:rsidRPr="00E17CF9">
        <w:rPr>
          <w:rFonts w:ascii="Arial" w:hAnsi="Arial" w:cs="Arial"/>
          <w:sz w:val="24"/>
          <w:szCs w:val="24"/>
        </w:rPr>
        <w:br/>
        <w:t>On the roll clutch, inspect rolls, spring and rolling surfaces.</w:t>
      </w:r>
      <w:r w:rsidRPr="00E17CF9">
        <w:rPr>
          <w:rFonts w:ascii="Arial" w:hAnsi="Arial" w:cs="Arial"/>
          <w:sz w:val="24"/>
          <w:szCs w:val="24"/>
        </w:rPr>
        <w:br/>
        <w:t>Replace any worn parts. Clean, lubricate, and reassemble.</w:t>
      </w:r>
      <w:r w:rsidRPr="00E17CF9">
        <w:rPr>
          <w:rFonts w:ascii="Arial" w:hAnsi="Arial" w:cs="Arial"/>
          <w:sz w:val="24"/>
          <w:szCs w:val="24"/>
        </w:rPr>
        <w:br/>
        <w:t>Check attachment for alignment with work spindles.</w:t>
      </w:r>
      <w:r w:rsidRPr="00E17CF9">
        <w:rPr>
          <w:rFonts w:ascii="Arial" w:hAnsi="Arial" w:cs="Arial"/>
          <w:sz w:val="24"/>
          <w:szCs w:val="24"/>
        </w:rPr>
        <w:br/>
      </w:r>
      <w:r w:rsidRPr="00E17CF9">
        <w:rPr>
          <w:rFonts w:ascii="Arial" w:hAnsi="Arial" w:cs="Arial"/>
          <w:sz w:val="24"/>
          <w:szCs w:val="24"/>
        </w:rPr>
        <w:br/>
        <w:t>Check for broken cross slides.</w:t>
      </w:r>
      <w:r w:rsidRPr="00E17CF9">
        <w:rPr>
          <w:rFonts w:ascii="Arial" w:hAnsi="Arial" w:cs="Arial"/>
          <w:sz w:val="24"/>
          <w:szCs w:val="24"/>
        </w:rPr>
        <w:br/>
      </w:r>
      <w:r w:rsidRPr="00E17CF9">
        <w:rPr>
          <w:rFonts w:ascii="Arial" w:hAnsi="Arial" w:cs="Arial"/>
          <w:sz w:val="24"/>
          <w:szCs w:val="24"/>
        </w:rPr>
        <w:br/>
        <w:t>Check condition of all levers, rolls and pins.</w:t>
      </w:r>
      <w:r w:rsidRPr="00E17CF9">
        <w:rPr>
          <w:rFonts w:ascii="Arial" w:hAnsi="Arial" w:cs="Arial"/>
          <w:sz w:val="24"/>
          <w:szCs w:val="24"/>
        </w:rPr>
        <w:br/>
      </w:r>
      <w:r w:rsidRPr="00E17CF9">
        <w:rPr>
          <w:rFonts w:ascii="Arial" w:hAnsi="Arial" w:cs="Arial"/>
          <w:sz w:val="24"/>
          <w:szCs w:val="24"/>
        </w:rPr>
        <w:br/>
        <w:t>Check condition of stock stop.</w:t>
      </w:r>
      <w:r w:rsidRPr="00E17CF9">
        <w:rPr>
          <w:rFonts w:ascii="Arial" w:hAnsi="Arial" w:cs="Arial"/>
          <w:sz w:val="24"/>
          <w:szCs w:val="24"/>
        </w:rPr>
        <w:br/>
      </w:r>
      <w:r w:rsidRPr="00E17CF9">
        <w:rPr>
          <w:rFonts w:ascii="Arial" w:hAnsi="Arial" w:cs="Arial"/>
          <w:sz w:val="24"/>
          <w:szCs w:val="24"/>
        </w:rPr>
        <w:br/>
        <w:t>Check condition of chip conveyor.</w:t>
      </w:r>
      <w:r w:rsidRPr="00E17CF9">
        <w:rPr>
          <w:rFonts w:ascii="Arial" w:hAnsi="Arial" w:cs="Arial"/>
          <w:sz w:val="24"/>
          <w:szCs w:val="24"/>
        </w:rPr>
        <w:br/>
      </w:r>
      <w:r w:rsidRPr="00E17CF9">
        <w:rPr>
          <w:rFonts w:ascii="Arial" w:hAnsi="Arial" w:cs="Arial"/>
          <w:sz w:val="24"/>
          <w:szCs w:val="24"/>
        </w:rPr>
        <w:br/>
        <w:t>Check condition of lubricating and coolant systems:</w:t>
      </w:r>
      <w:r w:rsidRPr="00E17CF9">
        <w:rPr>
          <w:rFonts w:ascii="Arial" w:hAnsi="Arial" w:cs="Arial"/>
          <w:sz w:val="24"/>
          <w:szCs w:val="24"/>
        </w:rPr>
        <w:br/>
      </w:r>
      <w:r w:rsidRPr="00E17CF9">
        <w:rPr>
          <w:rFonts w:ascii="Arial" w:hAnsi="Arial" w:cs="Arial"/>
          <w:sz w:val="24"/>
          <w:szCs w:val="24"/>
        </w:rPr>
        <w:br/>
        <w:t>1 ~ Lubricating Pump and Drive Belt</w:t>
      </w:r>
      <w:r w:rsidRPr="00E17CF9">
        <w:rPr>
          <w:rFonts w:ascii="Arial" w:hAnsi="Arial" w:cs="Arial"/>
          <w:sz w:val="24"/>
          <w:szCs w:val="24"/>
        </w:rPr>
        <w:br/>
      </w:r>
      <w:r w:rsidRPr="00E17CF9">
        <w:rPr>
          <w:rFonts w:ascii="Arial" w:hAnsi="Arial" w:cs="Arial"/>
          <w:sz w:val="24"/>
          <w:szCs w:val="24"/>
        </w:rPr>
        <w:br/>
        <w:t>2 ~ Coolant Pump and Drive Chain</w:t>
      </w:r>
      <w:r w:rsidRPr="00E17CF9">
        <w:rPr>
          <w:rFonts w:ascii="Arial" w:hAnsi="Arial" w:cs="Arial"/>
          <w:sz w:val="24"/>
          <w:szCs w:val="24"/>
        </w:rPr>
        <w:br/>
      </w:r>
      <w:r w:rsidRPr="00E17CF9">
        <w:rPr>
          <w:rFonts w:ascii="Arial" w:hAnsi="Arial" w:cs="Arial"/>
          <w:sz w:val="24"/>
          <w:szCs w:val="24"/>
        </w:rPr>
        <w:br/>
        <w:t>3 - Lubricating Lines and Meter Units</w:t>
      </w:r>
      <w:r w:rsidRPr="00E17CF9">
        <w:rPr>
          <w:rFonts w:ascii="Arial" w:hAnsi="Arial" w:cs="Arial"/>
          <w:sz w:val="24"/>
          <w:szCs w:val="24"/>
        </w:rPr>
        <w:br/>
      </w:r>
      <w:r w:rsidRPr="00E17CF9">
        <w:rPr>
          <w:rFonts w:ascii="Arial" w:hAnsi="Arial" w:cs="Arial"/>
          <w:sz w:val="24"/>
          <w:szCs w:val="24"/>
        </w:rPr>
        <w:br/>
        <w:t>4 - Filter in Coolant Tank</w:t>
      </w:r>
      <w:r w:rsidRPr="00E17CF9">
        <w:rPr>
          <w:rFonts w:ascii="Arial" w:hAnsi="Arial" w:cs="Arial"/>
          <w:sz w:val="24"/>
          <w:szCs w:val="24"/>
        </w:rPr>
        <w:br/>
      </w:r>
      <w:r w:rsidRPr="00E17CF9">
        <w:rPr>
          <w:rFonts w:ascii="Arial" w:hAnsi="Arial" w:cs="Arial"/>
          <w:sz w:val="24"/>
          <w:szCs w:val="24"/>
        </w:rPr>
        <w:br/>
        <w:t>Inspect condition of attachments:</w:t>
      </w:r>
      <w:r w:rsidRPr="00E17CF9">
        <w:rPr>
          <w:rFonts w:ascii="Arial" w:hAnsi="Arial" w:cs="Arial"/>
          <w:sz w:val="24"/>
          <w:szCs w:val="24"/>
        </w:rPr>
        <w:br/>
      </w:r>
      <w:r w:rsidRPr="00E17CF9">
        <w:rPr>
          <w:rFonts w:ascii="Arial" w:hAnsi="Arial" w:cs="Arial"/>
          <w:sz w:val="24"/>
          <w:szCs w:val="24"/>
        </w:rPr>
        <w:br/>
        <w:t>1 - Threading Attachments</w:t>
      </w:r>
      <w:r w:rsidRPr="00E17CF9">
        <w:rPr>
          <w:rFonts w:ascii="Arial" w:hAnsi="Arial" w:cs="Arial"/>
          <w:sz w:val="24"/>
          <w:szCs w:val="24"/>
        </w:rPr>
        <w:br/>
      </w:r>
      <w:r w:rsidRPr="00E17CF9">
        <w:rPr>
          <w:rFonts w:ascii="Arial" w:hAnsi="Arial" w:cs="Arial"/>
          <w:sz w:val="24"/>
          <w:szCs w:val="24"/>
        </w:rPr>
        <w:br/>
        <w:t>2 - Stationary Head Burring Attachment</w:t>
      </w:r>
      <w:r w:rsidRPr="00E17CF9">
        <w:rPr>
          <w:rFonts w:ascii="Arial" w:hAnsi="Arial" w:cs="Arial"/>
          <w:sz w:val="24"/>
          <w:szCs w:val="24"/>
        </w:rPr>
        <w:br/>
      </w:r>
      <w:r w:rsidRPr="00E17CF9">
        <w:rPr>
          <w:rFonts w:ascii="Arial" w:hAnsi="Arial" w:cs="Arial"/>
          <w:sz w:val="24"/>
          <w:szCs w:val="24"/>
        </w:rPr>
        <w:br/>
        <w:t>3 - Center Drive Attachment</w:t>
      </w:r>
      <w:r w:rsidRPr="00E17CF9">
        <w:rPr>
          <w:rFonts w:ascii="Arial" w:hAnsi="Arial" w:cs="Arial"/>
          <w:sz w:val="24"/>
          <w:szCs w:val="24"/>
        </w:rPr>
        <w:br/>
      </w:r>
      <w:r w:rsidRPr="00E17CF9">
        <w:rPr>
          <w:rFonts w:ascii="Arial" w:hAnsi="Arial" w:cs="Arial"/>
          <w:sz w:val="24"/>
          <w:szCs w:val="24"/>
        </w:rPr>
        <w:br/>
      </w:r>
      <w:r w:rsidRPr="00E17CF9">
        <w:rPr>
          <w:rFonts w:ascii="Arial" w:hAnsi="Arial" w:cs="Arial"/>
          <w:sz w:val="24"/>
          <w:szCs w:val="24"/>
        </w:rPr>
        <w:lastRenderedPageBreak/>
        <w:t>4 - Any other special Attachments.</w:t>
      </w:r>
      <w:r w:rsidRPr="00E17CF9">
        <w:rPr>
          <w:rFonts w:ascii="Arial" w:hAnsi="Arial" w:cs="Arial"/>
          <w:sz w:val="24"/>
          <w:szCs w:val="24"/>
        </w:rPr>
        <w:br/>
      </w:r>
      <w:r w:rsidRPr="00E17CF9">
        <w:rPr>
          <w:rFonts w:ascii="Arial" w:hAnsi="Arial" w:cs="Arial"/>
          <w:sz w:val="24"/>
          <w:szCs w:val="24"/>
        </w:rPr>
        <w:br/>
        <w:t>Page 157</w:t>
      </w:r>
      <w:r w:rsidRPr="00E17CF9">
        <w:rPr>
          <w:rFonts w:ascii="Arial" w:hAnsi="Arial" w:cs="Arial"/>
          <w:sz w:val="24"/>
          <w:szCs w:val="24"/>
        </w:rPr>
        <w:br/>
      </w:r>
      <w:r w:rsidRPr="00E17CF9">
        <w:rPr>
          <w:rFonts w:ascii="Arial" w:hAnsi="Arial" w:cs="Arial"/>
          <w:sz w:val="24"/>
          <w:szCs w:val="24"/>
        </w:rPr>
        <w:br/>
      </w:r>
    </w:p>
    <w:sectPr w:rsidR="00F360D6" w:rsidRPr="00E17CF9" w:rsidSect="00B46960">
      <w:pgSz w:w="12240" w:h="15840" w:code="1"/>
      <w:pgMar w:top="1440" w:right="864"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53911734">
    <w:abstractNumId w:val="8"/>
  </w:num>
  <w:num w:numId="2" w16cid:durableId="1181355263">
    <w:abstractNumId w:val="6"/>
  </w:num>
  <w:num w:numId="3" w16cid:durableId="1402875141">
    <w:abstractNumId w:val="5"/>
  </w:num>
  <w:num w:numId="4" w16cid:durableId="1758942773">
    <w:abstractNumId w:val="4"/>
  </w:num>
  <w:num w:numId="5" w16cid:durableId="420682948">
    <w:abstractNumId w:val="7"/>
  </w:num>
  <w:num w:numId="6" w16cid:durableId="1572034462">
    <w:abstractNumId w:val="3"/>
  </w:num>
  <w:num w:numId="7" w16cid:durableId="1979415019">
    <w:abstractNumId w:val="2"/>
  </w:num>
  <w:num w:numId="8" w16cid:durableId="1244607955">
    <w:abstractNumId w:val="1"/>
  </w:num>
  <w:num w:numId="9" w16cid:durableId="13121022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07093"/>
    <w:rsid w:val="00A154B6"/>
    <w:rsid w:val="00AA1D8D"/>
    <w:rsid w:val="00B46960"/>
    <w:rsid w:val="00B47730"/>
    <w:rsid w:val="00BD49F7"/>
    <w:rsid w:val="00C33B0E"/>
    <w:rsid w:val="00CB0664"/>
    <w:rsid w:val="00E17CF9"/>
    <w:rsid w:val="00F15EE0"/>
    <w:rsid w:val="00F360D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6F43E8"/>
  <w14:defaultImageDpi w14:val="300"/>
  <w15:docId w15:val="{FACB04BA-6E4C-4F6C-8789-5DB6F4BAC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Pages>
  <Words>33298</Words>
  <Characters>189800</Characters>
  <Application>Microsoft Office Word</Application>
  <DocSecurity>0</DocSecurity>
  <Lines>1581</Lines>
  <Paragraphs>445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222653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Dave Bryan</cp:lastModifiedBy>
  <cp:revision>4</cp:revision>
  <dcterms:created xsi:type="dcterms:W3CDTF">2013-12-23T23:15:00Z</dcterms:created>
  <dcterms:modified xsi:type="dcterms:W3CDTF">2025-07-11T09:51:00Z</dcterms:modified>
  <cp:category/>
</cp:coreProperties>
</file>